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ind w:left="512" w:right="0" w:firstLine="0"/>
        <w:jc w:val="left"/>
        <w:rPr>
          <w:b/>
          <w:sz w:val="40"/>
        </w:rPr>
      </w:pPr>
      <w:r>
        <w:rPr>
          <w:b/>
          <w:sz w:val="40"/>
          <w:u w:val="thick"/>
        </w:rPr>
        <w:t>Sentence</w:t>
      </w:r>
      <w:r>
        <w:rPr>
          <w:b/>
          <w:spacing w:val="-5"/>
          <w:sz w:val="40"/>
          <w:u w:val="thick"/>
        </w:rPr>
        <w:t xml:space="preserve"> </w:t>
      </w:r>
      <w:r>
        <w:rPr>
          <w:b/>
          <w:sz w:val="40"/>
          <w:u w:val="thick"/>
        </w:rPr>
        <w:t>:</w:t>
      </w:r>
    </w:p>
    <w:p>
      <w:pPr>
        <w:pStyle w:val="6"/>
        <w:spacing w:before="200" w:line="376" w:lineRule="auto"/>
        <w:ind w:right="571" w:hanging="44"/>
      </w:pPr>
    </w:p>
    <w:p>
      <w:pPr>
        <w:pStyle w:val="6"/>
        <w:spacing w:before="200" w:line="376" w:lineRule="auto"/>
        <w:ind w:right="571" w:hanging="44"/>
      </w:pPr>
      <w:r>
        <w:t>a</w:t>
      </w:r>
      <w:r>
        <w:rPr>
          <w:spacing w:val="-5"/>
        </w:rPr>
        <w:t xml:space="preserve"> </w:t>
      </w:r>
      <w:r>
        <w:t>group</w:t>
      </w:r>
      <w:r>
        <w:rPr>
          <w:spacing w:val="-6"/>
        </w:rPr>
        <w:t xml:space="preserve"> </w:t>
      </w:r>
      <w:r>
        <w:t>of</w:t>
      </w:r>
      <w:r>
        <w:rPr>
          <w:spacing w:val="-2"/>
        </w:rPr>
        <w:t xml:space="preserve"> </w:t>
      </w:r>
      <w:r>
        <w:t>words</w:t>
      </w:r>
      <w:r>
        <w:rPr>
          <w:spacing w:val="-7"/>
        </w:rPr>
        <w:t xml:space="preserve"> </w:t>
      </w:r>
      <w:r>
        <w:t>containing</w:t>
      </w:r>
      <w:r>
        <w:rPr>
          <w:spacing w:val="-4"/>
        </w:rPr>
        <w:t xml:space="preserve"> </w:t>
      </w:r>
      <w:r>
        <w:t>a</w:t>
      </w:r>
      <w:r>
        <w:rPr>
          <w:spacing w:val="-9"/>
        </w:rPr>
        <w:t xml:space="preserve"> </w:t>
      </w:r>
      <w:r>
        <w:t>subject</w:t>
      </w:r>
      <w:r>
        <w:rPr>
          <w:spacing w:val="-10"/>
        </w:rPr>
        <w:t xml:space="preserve"> </w:t>
      </w:r>
      <w:r>
        <w:t>and</w:t>
      </w:r>
      <w:r>
        <w:rPr>
          <w:spacing w:val="-5"/>
        </w:rPr>
        <w:t xml:space="preserve"> </w:t>
      </w:r>
      <w:r>
        <w:t>a</w:t>
      </w:r>
      <w:r>
        <w:rPr>
          <w:spacing w:val="-10"/>
        </w:rPr>
        <w:t xml:space="preserve"> </w:t>
      </w:r>
      <w:r>
        <w:t>verb,</w:t>
      </w:r>
      <w:r>
        <w:rPr>
          <w:spacing w:val="-6"/>
        </w:rPr>
        <w:t xml:space="preserve"> </w:t>
      </w:r>
      <w:r>
        <w:t>that</w:t>
      </w:r>
      <w:r>
        <w:rPr>
          <w:spacing w:val="-6"/>
        </w:rPr>
        <w:t xml:space="preserve"> </w:t>
      </w:r>
      <w:r>
        <w:t>expresses</w:t>
      </w:r>
      <w:r>
        <w:rPr>
          <w:spacing w:val="-1"/>
        </w:rPr>
        <w:t xml:space="preserve"> </w:t>
      </w:r>
      <w:r>
        <w:t>a</w:t>
      </w:r>
      <w:r>
        <w:rPr>
          <w:spacing w:val="-4"/>
        </w:rPr>
        <w:t xml:space="preserve"> </w:t>
      </w:r>
      <w:r>
        <w:t>statement,</w:t>
      </w:r>
      <w:r>
        <w:rPr>
          <w:spacing w:val="-7"/>
        </w:rPr>
        <w:t xml:space="preserve"> </w:t>
      </w:r>
      <w:r>
        <w:t>a</w:t>
      </w:r>
      <w:r>
        <w:rPr>
          <w:spacing w:val="-4"/>
        </w:rPr>
        <w:t xml:space="preserve"> </w:t>
      </w:r>
      <w:r>
        <w:t>question,</w:t>
      </w:r>
      <w:r>
        <w:rPr>
          <w:spacing w:val="-67"/>
        </w:rPr>
        <w:t xml:space="preserve"> </w:t>
      </w:r>
      <w:r>
        <w:t>etc.</w:t>
      </w:r>
    </w:p>
    <w:p>
      <w:pPr>
        <w:spacing w:before="2"/>
        <w:ind w:left="464" w:right="0" w:firstLine="0"/>
        <w:jc w:val="left"/>
        <w:rPr>
          <w:b/>
          <w:sz w:val="28"/>
        </w:rPr>
      </w:pPr>
      <w:r>
        <w:rPr>
          <w:b/>
          <w:sz w:val="28"/>
        </w:rPr>
        <w:t>When</w:t>
      </w:r>
      <w:r>
        <w:rPr>
          <w:b/>
          <w:spacing w:val="-8"/>
          <w:sz w:val="28"/>
        </w:rPr>
        <w:t xml:space="preserve"> </w:t>
      </w:r>
      <w:r>
        <w:rPr>
          <w:b/>
          <w:sz w:val="28"/>
        </w:rPr>
        <w:t>a</w:t>
      </w:r>
      <w:r>
        <w:rPr>
          <w:b/>
          <w:spacing w:val="-3"/>
          <w:sz w:val="28"/>
        </w:rPr>
        <w:t xml:space="preserve"> </w:t>
      </w:r>
      <w:r>
        <w:rPr>
          <w:b/>
          <w:sz w:val="28"/>
        </w:rPr>
        <w:t>sentence</w:t>
      </w:r>
      <w:r>
        <w:rPr>
          <w:b/>
          <w:spacing w:val="-1"/>
          <w:sz w:val="28"/>
        </w:rPr>
        <w:t xml:space="preserve"> </w:t>
      </w:r>
      <w:r>
        <w:rPr>
          <w:b/>
          <w:sz w:val="28"/>
        </w:rPr>
        <w:t>is</w:t>
      </w:r>
      <w:r>
        <w:rPr>
          <w:b/>
          <w:spacing w:val="-3"/>
          <w:sz w:val="28"/>
        </w:rPr>
        <w:t xml:space="preserve"> </w:t>
      </w:r>
      <w:r>
        <w:rPr>
          <w:b/>
          <w:sz w:val="28"/>
        </w:rPr>
        <w:t>written</w:t>
      </w:r>
      <w:r>
        <w:rPr>
          <w:b/>
          <w:spacing w:val="-8"/>
          <w:sz w:val="28"/>
        </w:rPr>
        <w:t xml:space="preserve"> </w:t>
      </w:r>
      <w:r>
        <w:rPr>
          <w:b/>
          <w:sz w:val="28"/>
        </w:rPr>
        <w:t>it</w:t>
      </w:r>
      <w:r>
        <w:rPr>
          <w:b/>
          <w:spacing w:val="-5"/>
          <w:sz w:val="28"/>
        </w:rPr>
        <w:t xml:space="preserve"> </w:t>
      </w:r>
      <w:r>
        <w:rPr>
          <w:b/>
          <w:sz w:val="28"/>
        </w:rPr>
        <w:t>begins</w:t>
      </w:r>
      <w:r>
        <w:rPr>
          <w:b/>
          <w:spacing w:val="4"/>
          <w:sz w:val="28"/>
        </w:rPr>
        <w:t xml:space="preserve"> </w:t>
      </w:r>
      <w:r>
        <w:rPr>
          <w:b/>
          <w:sz w:val="28"/>
        </w:rPr>
        <w:t>with</w:t>
      </w:r>
      <w:r>
        <w:rPr>
          <w:b/>
          <w:spacing w:val="1"/>
          <w:sz w:val="28"/>
        </w:rPr>
        <w:t xml:space="preserve"> </w:t>
      </w:r>
      <w:r>
        <w:rPr>
          <w:b/>
          <w:sz w:val="28"/>
        </w:rPr>
        <w:t>a</w:t>
      </w:r>
      <w:r>
        <w:rPr>
          <w:b/>
          <w:spacing w:val="-3"/>
          <w:sz w:val="28"/>
        </w:rPr>
        <w:t xml:space="preserve"> </w:t>
      </w:r>
      <w:r>
        <w:rPr>
          <w:b/>
          <w:sz w:val="28"/>
        </w:rPr>
        <w:t>big</w:t>
      </w:r>
      <w:r>
        <w:rPr>
          <w:b/>
          <w:spacing w:val="-4"/>
          <w:sz w:val="28"/>
        </w:rPr>
        <w:t xml:space="preserve"> </w:t>
      </w:r>
      <w:r>
        <w:rPr>
          <w:b/>
          <w:sz w:val="28"/>
        </w:rPr>
        <w:t>(capital)</w:t>
      </w:r>
      <w:r>
        <w:rPr>
          <w:b/>
          <w:spacing w:val="-5"/>
          <w:sz w:val="28"/>
        </w:rPr>
        <w:t xml:space="preserve"> </w:t>
      </w:r>
      <w:r>
        <w:rPr>
          <w:b/>
          <w:sz w:val="28"/>
        </w:rPr>
        <w:t>letter</w:t>
      </w:r>
      <w:r>
        <w:rPr>
          <w:b/>
          <w:spacing w:val="-6"/>
          <w:sz w:val="28"/>
        </w:rPr>
        <w:t xml:space="preserve"> </w:t>
      </w:r>
      <w:r>
        <w:rPr>
          <w:b/>
          <w:sz w:val="28"/>
        </w:rPr>
        <w:t>and</w:t>
      </w:r>
      <w:r>
        <w:rPr>
          <w:b/>
          <w:spacing w:val="-5"/>
          <w:sz w:val="28"/>
        </w:rPr>
        <w:t xml:space="preserve"> </w:t>
      </w:r>
      <w:r>
        <w:rPr>
          <w:b/>
          <w:sz w:val="28"/>
        </w:rPr>
        <w:t>ends</w:t>
      </w:r>
      <w:r>
        <w:rPr>
          <w:b/>
          <w:spacing w:val="-1"/>
          <w:sz w:val="28"/>
        </w:rPr>
        <w:t xml:space="preserve"> </w:t>
      </w:r>
      <w:r>
        <w:rPr>
          <w:b/>
          <w:sz w:val="28"/>
        </w:rPr>
        <w:t>with</w:t>
      </w:r>
      <w:r>
        <w:rPr>
          <w:b/>
          <w:spacing w:val="-8"/>
          <w:sz w:val="28"/>
        </w:rPr>
        <w:t xml:space="preserve"> </w:t>
      </w:r>
      <w:r>
        <w:rPr>
          <w:b/>
          <w:sz w:val="28"/>
        </w:rPr>
        <w:t>a</w:t>
      </w:r>
      <w:r>
        <w:rPr>
          <w:b/>
          <w:spacing w:val="-3"/>
          <w:sz w:val="28"/>
        </w:rPr>
        <w:t xml:space="preserve"> </w:t>
      </w:r>
      <w:r>
        <w:rPr>
          <w:b/>
          <w:sz w:val="28"/>
        </w:rPr>
        <w:t>full</w:t>
      </w:r>
      <w:r>
        <w:rPr>
          <w:b/>
          <w:spacing w:val="-4"/>
          <w:sz w:val="28"/>
        </w:rPr>
        <w:t xml:space="preserve"> </w:t>
      </w:r>
      <w:r>
        <w:rPr>
          <w:b/>
          <w:sz w:val="28"/>
        </w:rPr>
        <w:t>stop.</w:t>
      </w:r>
    </w:p>
    <w:p>
      <w:pPr>
        <w:spacing w:before="2"/>
        <w:ind w:left="464" w:right="0" w:firstLine="0"/>
        <w:jc w:val="left"/>
        <w:rPr>
          <w:b/>
          <w:sz w:val="28"/>
        </w:rPr>
      </w:pPr>
    </w:p>
    <w:p>
      <w:pPr>
        <w:pStyle w:val="3"/>
        <w:spacing w:before="189"/>
        <w:ind w:left="469"/>
      </w:pPr>
      <w:bookmarkStart w:id="0" w:name="What is a Sentence?"/>
      <w:bookmarkEnd w:id="0"/>
      <w:r>
        <w:rPr>
          <w:color w:val="001F46"/>
          <w:spacing w:val="-4"/>
        </w:rPr>
        <w:t>What</w:t>
      </w:r>
      <w:r>
        <w:rPr>
          <w:color w:val="001F46"/>
          <w:spacing w:val="-23"/>
        </w:rPr>
        <w:t xml:space="preserve"> </w:t>
      </w:r>
      <w:r>
        <w:rPr>
          <w:color w:val="001F46"/>
          <w:spacing w:val="-4"/>
        </w:rPr>
        <w:t>is</w:t>
      </w:r>
      <w:r>
        <w:rPr>
          <w:color w:val="001F46"/>
          <w:spacing w:val="-18"/>
        </w:rPr>
        <w:t xml:space="preserve"> </w:t>
      </w:r>
      <w:r>
        <w:rPr>
          <w:color w:val="001F46"/>
          <w:spacing w:val="-3"/>
        </w:rPr>
        <w:t>a</w:t>
      </w:r>
      <w:r>
        <w:rPr>
          <w:color w:val="001F46"/>
          <w:spacing w:val="-25"/>
        </w:rPr>
        <w:t xml:space="preserve"> </w:t>
      </w:r>
      <w:r>
        <w:rPr>
          <w:color w:val="001F46"/>
          <w:spacing w:val="-3"/>
        </w:rPr>
        <w:t>Sentence?</w:t>
      </w:r>
    </w:p>
    <w:p>
      <w:pPr>
        <w:pStyle w:val="9"/>
        <w:tabs>
          <w:tab w:val="left" w:pos="3034"/>
        </w:tabs>
        <w:spacing w:before="271" w:line="568" w:lineRule="auto"/>
        <w:ind w:left="469" w:right="1168" w:firstLine="72"/>
      </w:pPr>
      <w:r>
        <w:rPr>
          <w:color w:val="121216"/>
        </w:rPr>
        <w:t>A sentence is a set of words that is complete in itself, typically containing a subject and</w:t>
      </w:r>
      <w:r>
        <w:rPr>
          <w:color w:val="121216"/>
          <w:spacing w:val="1"/>
        </w:rPr>
        <w:t xml:space="preserve"> </w:t>
      </w:r>
      <w:r>
        <w:rPr>
          <w:color w:val="121216"/>
        </w:rPr>
        <w:t>predicate, conveying a statement, question, exclamation, or command, and consisting of a</w:t>
      </w:r>
      <w:r>
        <w:rPr>
          <w:color w:val="121216"/>
          <w:spacing w:val="1"/>
        </w:rPr>
        <w:t xml:space="preserve"> </w:t>
      </w:r>
      <w:r>
        <w:rPr>
          <w:color w:val="121216"/>
        </w:rPr>
        <w:t>main</w:t>
      </w:r>
      <w:r>
        <w:rPr>
          <w:color w:val="121216"/>
          <w:spacing w:val="-10"/>
        </w:rPr>
        <w:t xml:space="preserve"> </w:t>
      </w:r>
      <w:r>
        <w:rPr>
          <w:color w:val="121216"/>
        </w:rPr>
        <w:t>clause</w:t>
      </w:r>
      <w:r>
        <w:rPr>
          <w:color w:val="121216"/>
          <w:spacing w:val="-4"/>
        </w:rPr>
        <w:t xml:space="preserve"> </w:t>
      </w:r>
      <w:r>
        <w:rPr>
          <w:color w:val="121216"/>
        </w:rPr>
        <w:t>and</w:t>
      </w:r>
      <w:r>
        <w:rPr>
          <w:color w:val="121216"/>
          <w:spacing w:val="-4"/>
        </w:rPr>
        <w:t xml:space="preserve"> </w:t>
      </w:r>
      <w:r>
        <w:rPr>
          <w:color w:val="121216"/>
        </w:rPr>
        <w:t>sometimes</w:t>
      </w:r>
      <w:r>
        <w:rPr>
          <w:color w:val="121216"/>
          <w:spacing w:val="-3"/>
        </w:rPr>
        <w:t xml:space="preserve"> </w:t>
      </w:r>
      <w:r>
        <w:rPr>
          <w:color w:val="121216"/>
        </w:rPr>
        <w:t>one</w:t>
      </w:r>
      <w:r>
        <w:rPr>
          <w:color w:val="121216"/>
          <w:spacing w:val="-4"/>
        </w:rPr>
        <w:t xml:space="preserve"> </w:t>
      </w:r>
      <w:r>
        <w:rPr>
          <w:color w:val="121216"/>
        </w:rPr>
        <w:t>or</w:t>
      </w:r>
      <w:r>
        <w:rPr>
          <w:color w:val="121216"/>
          <w:spacing w:val="-1"/>
        </w:rPr>
        <w:t xml:space="preserve"> </w:t>
      </w:r>
      <w:r>
        <w:rPr>
          <w:color w:val="121216"/>
        </w:rPr>
        <w:t>more</w:t>
      </w:r>
      <w:r>
        <w:rPr>
          <w:color w:val="121216"/>
          <w:spacing w:val="-3"/>
        </w:rPr>
        <w:t xml:space="preserve"> </w:t>
      </w:r>
      <w:r>
        <w:rPr>
          <w:color w:val="121216"/>
        </w:rPr>
        <w:t>subordinate</w:t>
      </w:r>
      <w:r>
        <w:rPr>
          <w:color w:val="121216"/>
          <w:spacing w:val="-4"/>
        </w:rPr>
        <w:t xml:space="preserve"> </w:t>
      </w:r>
      <w:r>
        <w:rPr>
          <w:color w:val="121216"/>
        </w:rPr>
        <w:t>clauses.</w:t>
      </w:r>
      <w:r>
        <w:rPr>
          <w:color w:val="121216"/>
          <w:spacing w:val="-2"/>
        </w:rPr>
        <w:t xml:space="preserve"> </w:t>
      </w:r>
      <w:r>
        <w:rPr>
          <w:color w:val="121216"/>
        </w:rPr>
        <w:t>The</w:t>
      </w:r>
      <w:r>
        <w:rPr>
          <w:color w:val="121216"/>
          <w:spacing w:val="6"/>
        </w:rPr>
        <w:t xml:space="preserve"> </w:t>
      </w:r>
      <w:r>
        <w:rPr>
          <w:b/>
          <w:color w:val="121216"/>
        </w:rPr>
        <w:t xml:space="preserve">subject </w:t>
      </w:r>
      <w:r>
        <w:rPr>
          <w:color w:val="121216"/>
        </w:rPr>
        <w:t>is</w:t>
      </w:r>
      <w:r>
        <w:rPr>
          <w:color w:val="121216"/>
          <w:spacing w:val="-3"/>
        </w:rPr>
        <w:t xml:space="preserve"> </w:t>
      </w:r>
      <w:r>
        <w:rPr>
          <w:color w:val="121216"/>
        </w:rPr>
        <w:t>who</w:t>
      </w:r>
      <w:r>
        <w:rPr>
          <w:color w:val="121216"/>
          <w:spacing w:val="-4"/>
        </w:rPr>
        <w:t xml:space="preserve"> </w:t>
      </w:r>
      <w:r>
        <w:rPr>
          <w:color w:val="121216"/>
        </w:rPr>
        <w:t>or</w:t>
      </w:r>
      <w:r>
        <w:rPr>
          <w:color w:val="121216"/>
          <w:spacing w:val="-6"/>
        </w:rPr>
        <w:t xml:space="preserve"> </w:t>
      </w:r>
      <w:r>
        <w:rPr>
          <w:color w:val="121216"/>
        </w:rPr>
        <w:t>what is</w:t>
      </w:r>
      <w:r>
        <w:rPr>
          <w:color w:val="121216"/>
          <w:spacing w:val="-67"/>
        </w:rPr>
        <w:t xml:space="preserve"> </w:t>
      </w:r>
      <w:r>
        <w:rPr>
          <w:color w:val="121216"/>
        </w:rPr>
        <w:t>doing</w:t>
      </w:r>
      <w:r>
        <w:rPr>
          <w:color w:val="121216"/>
          <w:spacing w:val="-6"/>
        </w:rPr>
        <w:t xml:space="preserve"> </w:t>
      </w:r>
      <w:r>
        <w:rPr>
          <w:color w:val="121216"/>
        </w:rPr>
        <w:t>the</w:t>
      </w:r>
      <w:r>
        <w:rPr>
          <w:color w:val="121216"/>
          <w:spacing w:val="1"/>
        </w:rPr>
        <w:t xml:space="preserve"> </w:t>
      </w:r>
      <w:r>
        <w:rPr>
          <w:color w:val="121216"/>
        </w:rPr>
        <w:t>action</w:t>
      </w:r>
      <w:r>
        <w:rPr>
          <w:color w:val="121216"/>
          <w:spacing w:val="-4"/>
        </w:rPr>
        <w:t xml:space="preserve"> </w:t>
      </w:r>
      <w:r>
        <w:rPr>
          <w:color w:val="121216"/>
        </w:rPr>
        <w:t>and</w:t>
      </w:r>
      <w:r>
        <w:rPr>
          <w:color w:val="121216"/>
        </w:rPr>
        <w:tab/>
      </w:r>
      <w:r>
        <w:rPr>
          <w:color w:val="121216"/>
        </w:rPr>
        <w:t xml:space="preserve">the </w:t>
      </w:r>
      <w:r>
        <w:rPr>
          <w:b/>
          <w:color w:val="121216"/>
        </w:rPr>
        <w:t xml:space="preserve">predicate </w:t>
      </w:r>
      <w:r>
        <w:rPr>
          <w:color w:val="121216"/>
        </w:rPr>
        <w:t>is the verb or action which is done. Sentences can be</w:t>
      </w:r>
      <w:r>
        <w:rPr>
          <w:color w:val="121216"/>
          <w:spacing w:val="1"/>
        </w:rPr>
        <w:t xml:space="preserve"> </w:t>
      </w:r>
      <w:r>
        <w:rPr>
          <w:color w:val="121216"/>
          <w:spacing w:val="1"/>
          <w:lang w:val="en-US"/>
        </w:rPr>
        <w:t>categorized</w:t>
      </w:r>
      <w:r>
        <w:rPr>
          <w:color w:val="121216"/>
          <w:spacing w:val="-1"/>
        </w:rPr>
        <w:t xml:space="preserve"> </w:t>
      </w:r>
      <w:r>
        <w:rPr>
          <w:color w:val="121216"/>
        </w:rPr>
        <w:t>into</w:t>
      </w:r>
      <w:r>
        <w:rPr>
          <w:color w:val="121216"/>
          <w:spacing w:val="2"/>
        </w:rPr>
        <w:t xml:space="preserve"> </w:t>
      </w:r>
      <w:r>
        <w:rPr>
          <w:color w:val="121216"/>
        </w:rPr>
        <w:t>four</w:t>
      </w:r>
      <w:r>
        <w:rPr>
          <w:color w:val="121216"/>
          <w:spacing w:val="-4"/>
        </w:rPr>
        <w:t xml:space="preserve"> </w:t>
      </w:r>
      <w:r>
        <w:rPr>
          <w:color w:val="121216"/>
        </w:rPr>
        <w:t xml:space="preserve">types, </w:t>
      </w:r>
      <w:r>
        <w:rPr>
          <w:b/>
          <w:color w:val="121216"/>
        </w:rPr>
        <w:t>declarative,</w:t>
      </w:r>
      <w:r>
        <w:rPr>
          <w:b/>
          <w:color w:val="121216"/>
          <w:spacing w:val="-3"/>
        </w:rPr>
        <w:t xml:space="preserve"> </w:t>
      </w:r>
      <w:r>
        <w:rPr>
          <w:b/>
          <w:color w:val="121216"/>
        </w:rPr>
        <w:t>imperative,</w:t>
      </w:r>
      <w:r>
        <w:rPr>
          <w:b/>
          <w:color w:val="121216"/>
          <w:spacing w:val="-3"/>
        </w:rPr>
        <w:t xml:space="preserve"> </w:t>
      </w:r>
      <w:r>
        <w:rPr>
          <w:b/>
          <w:color w:val="121216"/>
        </w:rPr>
        <w:t>interrogative</w:t>
      </w:r>
      <w:r>
        <w:rPr>
          <w:b/>
          <w:color w:val="121216"/>
          <w:spacing w:val="1"/>
        </w:rPr>
        <w:t xml:space="preserve"> </w:t>
      </w:r>
      <w:r>
        <w:rPr>
          <w:color w:val="121216"/>
        </w:rPr>
        <w:t>and</w:t>
      </w:r>
      <w:r>
        <w:rPr>
          <w:color w:val="121216"/>
          <w:spacing w:val="-2"/>
        </w:rPr>
        <w:t xml:space="preserve"> </w:t>
      </w:r>
      <w:r>
        <w:rPr>
          <w:b/>
          <w:color w:val="121216"/>
        </w:rPr>
        <w:t>exclamatory</w:t>
      </w:r>
      <w:r>
        <w:rPr>
          <w:color w:val="121216"/>
        </w:rPr>
        <w:t>.</w:t>
      </w:r>
    </w:p>
    <w:p>
      <w:pPr>
        <w:spacing w:before="0" w:line="568" w:lineRule="auto"/>
        <w:ind w:left="542" w:right="1591" w:hanging="73"/>
        <w:jc w:val="left"/>
        <w:rPr>
          <w:rFonts w:ascii="Segoe Print"/>
          <w:sz w:val="24"/>
        </w:rPr>
      </w:pPr>
      <w:r>
        <w:rPr>
          <w:color w:val="121216"/>
          <w:sz w:val="28"/>
        </w:rPr>
        <w:t xml:space="preserve">Each of these types of sentences can either be a </w:t>
      </w:r>
      <w:r>
        <w:rPr>
          <w:b/>
          <w:color w:val="121216"/>
          <w:sz w:val="28"/>
        </w:rPr>
        <w:t>simple sentence, compound sentence,</w:t>
      </w:r>
      <w:r>
        <w:rPr>
          <w:b/>
          <w:color w:val="121216"/>
          <w:spacing w:val="-68"/>
          <w:sz w:val="28"/>
        </w:rPr>
        <w:t xml:space="preserve"> </w:t>
      </w:r>
      <w:r>
        <w:rPr>
          <w:b/>
          <w:color w:val="121216"/>
          <w:sz w:val="28"/>
        </w:rPr>
        <w:t>complex</w:t>
      </w:r>
      <w:r>
        <w:rPr>
          <w:b/>
          <w:color w:val="121216"/>
          <w:spacing w:val="-4"/>
          <w:sz w:val="28"/>
        </w:rPr>
        <w:t xml:space="preserve"> </w:t>
      </w:r>
      <w:r>
        <w:rPr>
          <w:b/>
          <w:color w:val="121216"/>
          <w:sz w:val="28"/>
        </w:rPr>
        <w:t>sentence</w:t>
      </w:r>
      <w:r>
        <w:rPr>
          <w:b/>
          <w:color w:val="121216"/>
          <w:spacing w:val="4"/>
          <w:sz w:val="28"/>
        </w:rPr>
        <w:t xml:space="preserve"> </w:t>
      </w:r>
      <w:r>
        <w:rPr>
          <w:color w:val="121216"/>
          <w:sz w:val="28"/>
        </w:rPr>
        <w:t xml:space="preserve">or </w:t>
      </w:r>
      <w:r>
        <w:rPr>
          <w:b/>
          <w:color w:val="121216"/>
          <w:sz w:val="28"/>
        </w:rPr>
        <w:t>compound-complex</w:t>
      </w:r>
      <w:r>
        <w:rPr>
          <w:b/>
          <w:color w:val="121216"/>
          <w:spacing w:val="2"/>
          <w:sz w:val="28"/>
        </w:rPr>
        <w:t xml:space="preserve"> </w:t>
      </w:r>
      <w:r>
        <w:rPr>
          <w:b/>
          <w:color w:val="121216"/>
          <w:sz w:val="28"/>
        </w:rPr>
        <w:t>sentence</w:t>
      </w:r>
      <w:r>
        <w:rPr>
          <w:rFonts w:ascii="Segoe Print"/>
          <w:color w:val="121216"/>
          <w:sz w:val="24"/>
        </w:rPr>
        <w:t>.</w:t>
      </w: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The</w:t>
      </w:r>
      <w:r>
        <w:rPr>
          <w:color w:val="121216"/>
          <w:spacing w:val="-1"/>
          <w:sz w:val="28"/>
        </w:rPr>
        <w:t xml:space="preserve"> </w:t>
      </w:r>
      <w:r>
        <w:rPr>
          <w:color w:val="121216"/>
          <w:sz w:val="28"/>
        </w:rPr>
        <w:t>train</w:t>
      </w:r>
      <w:r>
        <w:rPr>
          <w:color w:val="121216"/>
          <w:spacing w:val="-8"/>
          <w:sz w:val="28"/>
        </w:rPr>
        <w:t xml:space="preserve"> </w:t>
      </w:r>
      <w:r>
        <w:rPr>
          <w:color w:val="121216"/>
          <w:sz w:val="28"/>
        </w:rPr>
        <w:t>was</w:t>
      </w:r>
      <w:r>
        <w:rPr>
          <w:color w:val="121216"/>
          <w:spacing w:val="-1"/>
          <w:sz w:val="28"/>
        </w:rPr>
        <w:t xml:space="preserve"> </w:t>
      </w:r>
      <w:r>
        <w:rPr>
          <w:color w:val="121216"/>
          <w:sz w:val="28"/>
        </w:rPr>
        <w:t>late.</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Meet</w:t>
      </w:r>
      <w:r>
        <w:rPr>
          <w:color w:val="121216"/>
          <w:spacing w:val="2"/>
          <w:sz w:val="28"/>
        </w:rPr>
        <w:t xml:space="preserve"> </w:t>
      </w:r>
      <w:r>
        <w:rPr>
          <w:color w:val="121216"/>
          <w:sz w:val="28"/>
        </w:rPr>
        <w:t>me</w:t>
      </w:r>
      <w:r>
        <w:rPr>
          <w:color w:val="121216"/>
          <w:spacing w:val="-2"/>
          <w:sz w:val="28"/>
        </w:rPr>
        <w:t xml:space="preserve"> </w:t>
      </w:r>
      <w:r>
        <w:rPr>
          <w:color w:val="121216"/>
          <w:sz w:val="28"/>
        </w:rPr>
        <w:t>at</w:t>
      </w:r>
      <w:r>
        <w:rPr>
          <w:color w:val="121216"/>
          <w:spacing w:val="-9"/>
          <w:sz w:val="28"/>
        </w:rPr>
        <w:t xml:space="preserve"> </w:t>
      </w:r>
      <w:r>
        <w:rPr>
          <w:color w:val="121216"/>
          <w:sz w:val="28"/>
        </w:rPr>
        <w:t>5’o</w:t>
      </w:r>
      <w:r>
        <w:rPr>
          <w:color w:val="121216"/>
          <w:spacing w:val="-7"/>
          <w:sz w:val="28"/>
        </w:rPr>
        <w:t xml:space="preserve"> </w:t>
      </w:r>
      <w:r>
        <w:rPr>
          <w:color w:val="121216"/>
          <w:sz w:val="28"/>
        </w:rPr>
        <w:t>clock.</w:t>
      </w:r>
    </w:p>
    <w:p>
      <w:pPr>
        <w:pStyle w:val="14"/>
        <w:numPr>
          <w:ilvl w:val="0"/>
          <w:numId w:val="1"/>
        </w:numPr>
        <w:tabs>
          <w:tab w:val="left" w:pos="983"/>
          <w:tab w:val="left" w:pos="984"/>
        </w:tabs>
        <w:spacing w:before="1" w:after="0" w:line="319" w:lineRule="exact"/>
        <w:ind w:left="983" w:right="0" w:hanging="361"/>
        <w:jc w:val="left"/>
        <w:rPr>
          <w:rFonts w:ascii="Symbol" w:hAnsi="Symbol"/>
          <w:color w:val="121216"/>
          <w:sz w:val="20"/>
        </w:rPr>
      </w:pPr>
      <w:r>
        <w:rPr>
          <w:color w:val="121216"/>
          <w:sz w:val="28"/>
        </w:rPr>
        <w:t>How</w:t>
      </w:r>
      <w:r>
        <w:rPr>
          <w:color w:val="121216"/>
          <w:spacing w:val="-3"/>
          <w:sz w:val="28"/>
        </w:rPr>
        <w:t xml:space="preserve"> </w:t>
      </w:r>
      <w:r>
        <w:rPr>
          <w:color w:val="121216"/>
          <w:sz w:val="28"/>
        </w:rPr>
        <w:t>are</w:t>
      </w:r>
      <w:r>
        <w:rPr>
          <w:color w:val="121216"/>
          <w:spacing w:val="-1"/>
          <w:sz w:val="28"/>
        </w:rPr>
        <w:t xml:space="preserve"> </w:t>
      </w:r>
      <w:r>
        <w:rPr>
          <w:color w:val="121216"/>
          <w:sz w:val="28"/>
        </w:rPr>
        <w:t>you?</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Wow,</w:t>
      </w:r>
      <w:r>
        <w:rPr>
          <w:color w:val="121216"/>
          <w:spacing w:val="-6"/>
          <w:sz w:val="28"/>
        </w:rPr>
        <w:t xml:space="preserve"> </w:t>
      </w:r>
      <w:r>
        <w:rPr>
          <w:color w:val="121216"/>
          <w:sz w:val="28"/>
        </w:rPr>
        <w:t>the</w:t>
      </w:r>
      <w:r>
        <w:rPr>
          <w:color w:val="121216"/>
          <w:spacing w:val="-3"/>
          <w:sz w:val="28"/>
        </w:rPr>
        <w:t xml:space="preserve"> </w:t>
      </w:r>
      <w:r>
        <w:rPr>
          <w:color w:val="121216"/>
          <w:sz w:val="28"/>
        </w:rPr>
        <w:t>rainbow</w:t>
      </w:r>
      <w:r>
        <w:rPr>
          <w:color w:val="121216"/>
          <w:spacing w:val="-3"/>
          <w:sz w:val="28"/>
        </w:rPr>
        <w:t xml:space="preserve"> </w:t>
      </w:r>
      <w:r>
        <w:rPr>
          <w:color w:val="121216"/>
          <w:sz w:val="28"/>
        </w:rPr>
        <w:t>is</w:t>
      </w:r>
      <w:r>
        <w:rPr>
          <w:color w:val="121216"/>
          <w:spacing w:val="-7"/>
          <w:sz w:val="28"/>
        </w:rPr>
        <w:t xml:space="preserve"> </w:t>
      </w:r>
      <w:r>
        <w:rPr>
          <w:color w:val="121216"/>
          <w:sz w:val="28"/>
        </w:rPr>
        <w:t>beautiful!</w:t>
      </w:r>
    </w:p>
    <w:p>
      <w:pPr>
        <w:pStyle w:val="9"/>
        <w:spacing w:before="2"/>
        <w:rPr>
          <w:sz w:val="24"/>
        </w:rPr>
      </w:pPr>
    </w:p>
    <w:p>
      <w:pPr>
        <w:pStyle w:val="9"/>
        <w:spacing w:line="446" w:lineRule="auto"/>
        <w:ind w:left="542" w:right="574"/>
        <w:jc w:val="both"/>
      </w:pPr>
      <w:r>
        <w:rPr>
          <w:color w:val="121216"/>
        </w:rPr>
        <w:t>Before we understand the different types of sentences, let’s understand the difference between a</w:t>
      </w:r>
      <w:r>
        <w:rPr>
          <w:color w:val="121216"/>
          <w:spacing w:val="-67"/>
        </w:rPr>
        <w:t xml:space="preserve"> </w:t>
      </w:r>
      <w:r>
        <w:rPr>
          <w:color w:val="121216"/>
        </w:rPr>
        <w:t>sentence, clause and phrase and also what simple, compound, complex and compound-complex</w:t>
      </w:r>
      <w:r>
        <w:rPr>
          <w:color w:val="121216"/>
          <w:spacing w:val="-67"/>
        </w:rPr>
        <w:t xml:space="preserve"> </w:t>
      </w:r>
      <w:r>
        <w:rPr>
          <w:color w:val="121216"/>
        </w:rPr>
        <w:t>sentences</w:t>
      </w:r>
      <w:r>
        <w:rPr>
          <w:color w:val="121216"/>
          <w:spacing w:val="2"/>
        </w:rPr>
        <w:t xml:space="preserve"> </w:t>
      </w:r>
      <w:r>
        <w:rPr>
          <w:color w:val="121216"/>
        </w:rPr>
        <w:t>are</w:t>
      </w:r>
    </w:p>
    <w:p>
      <w:pPr>
        <w:pStyle w:val="3"/>
        <w:spacing w:before="25"/>
        <w:ind w:left="614"/>
      </w:pPr>
      <w:bookmarkStart w:id="1" w:name="Difference Between Sentence, Clause and "/>
      <w:bookmarkEnd w:id="1"/>
      <w:r>
        <w:rPr>
          <w:color w:val="001F46"/>
          <w:spacing w:val="-6"/>
        </w:rPr>
        <w:t>Difference</w:t>
      </w:r>
      <w:r>
        <w:rPr>
          <w:color w:val="001F46"/>
          <w:spacing w:val="-24"/>
        </w:rPr>
        <w:t xml:space="preserve"> </w:t>
      </w:r>
      <w:r>
        <w:rPr>
          <w:color w:val="001F46"/>
          <w:spacing w:val="-5"/>
        </w:rPr>
        <w:t>Between</w:t>
      </w:r>
      <w:r>
        <w:rPr>
          <w:color w:val="001F46"/>
          <w:spacing w:val="-21"/>
        </w:rPr>
        <w:t xml:space="preserve"> </w:t>
      </w:r>
      <w:r>
        <w:rPr>
          <w:color w:val="001F46"/>
          <w:spacing w:val="-5"/>
        </w:rPr>
        <w:t>Sentence,</w:t>
      </w:r>
      <w:r>
        <w:rPr>
          <w:color w:val="001F46"/>
          <w:spacing w:val="-15"/>
        </w:rPr>
        <w:t xml:space="preserve"> </w:t>
      </w:r>
      <w:r>
        <w:rPr>
          <w:color w:val="001F46"/>
          <w:spacing w:val="-5"/>
        </w:rPr>
        <w:t>Clause</w:t>
      </w:r>
      <w:r>
        <w:rPr>
          <w:color w:val="001F46"/>
          <w:spacing w:val="-14"/>
        </w:rPr>
        <w:t xml:space="preserve"> </w:t>
      </w:r>
      <w:r>
        <w:rPr>
          <w:color w:val="001F46"/>
          <w:spacing w:val="-5"/>
        </w:rPr>
        <w:t>and</w:t>
      </w:r>
      <w:r>
        <w:rPr>
          <w:color w:val="001F46"/>
          <w:spacing w:val="-24"/>
        </w:rPr>
        <w:t xml:space="preserve"> </w:t>
      </w:r>
      <w:r>
        <w:rPr>
          <w:color w:val="001F46"/>
          <w:spacing w:val="-5"/>
        </w:rPr>
        <w:t>Phrase</w:t>
      </w:r>
    </w:p>
    <w:p>
      <w:pPr>
        <w:pStyle w:val="9"/>
        <w:spacing w:before="2"/>
        <w:rPr>
          <w:b/>
          <w:sz w:val="38"/>
        </w:rPr>
      </w:pPr>
    </w:p>
    <w:p>
      <w:pPr>
        <w:pStyle w:val="9"/>
        <w:spacing w:line="448" w:lineRule="auto"/>
        <w:ind w:left="542" w:right="1199" w:hanging="73"/>
      </w:pPr>
      <w:r>
        <w:rPr>
          <w:color w:val="121216"/>
        </w:rPr>
        <w:t>A</w:t>
      </w:r>
      <w:r>
        <w:rPr>
          <w:color w:val="121216"/>
          <w:spacing w:val="-7"/>
        </w:rPr>
        <w:t xml:space="preserve"> </w:t>
      </w:r>
      <w:r>
        <w:rPr>
          <w:b/>
          <w:color w:val="121216"/>
        </w:rPr>
        <w:t>clause</w:t>
      </w:r>
      <w:r>
        <w:rPr>
          <w:b/>
          <w:color w:val="121216"/>
          <w:spacing w:val="5"/>
        </w:rPr>
        <w:t xml:space="preserve"> </w:t>
      </w:r>
      <w:r>
        <w:rPr>
          <w:color w:val="121216"/>
        </w:rPr>
        <w:t>is</w:t>
      </w:r>
      <w:r>
        <w:rPr>
          <w:color w:val="121216"/>
          <w:spacing w:val="-2"/>
        </w:rPr>
        <w:t xml:space="preserve"> </w:t>
      </w:r>
      <w:r>
        <w:rPr>
          <w:color w:val="121216"/>
        </w:rPr>
        <w:t>a</w:t>
      </w:r>
      <w:r>
        <w:rPr>
          <w:color w:val="121216"/>
          <w:spacing w:val="-2"/>
        </w:rPr>
        <w:t xml:space="preserve"> </w:t>
      </w:r>
      <w:r>
        <w:rPr>
          <w:color w:val="121216"/>
        </w:rPr>
        <w:t>group</w:t>
      </w:r>
      <w:r>
        <w:rPr>
          <w:color w:val="121216"/>
          <w:spacing w:val="-3"/>
        </w:rPr>
        <w:t xml:space="preserve"> </w:t>
      </w:r>
      <w:r>
        <w:rPr>
          <w:color w:val="121216"/>
        </w:rPr>
        <w:t>of</w:t>
      </w:r>
      <w:r>
        <w:rPr>
          <w:color w:val="121216"/>
          <w:spacing w:val="-9"/>
        </w:rPr>
        <w:t xml:space="preserve"> </w:t>
      </w:r>
      <w:r>
        <w:rPr>
          <w:color w:val="121216"/>
        </w:rPr>
        <w:t>words</w:t>
      </w:r>
      <w:r>
        <w:rPr>
          <w:color w:val="121216"/>
          <w:spacing w:val="-2"/>
        </w:rPr>
        <w:t xml:space="preserve"> </w:t>
      </w:r>
      <w:r>
        <w:rPr>
          <w:color w:val="121216"/>
        </w:rPr>
        <w:t>that</w:t>
      </w:r>
      <w:r>
        <w:rPr>
          <w:color w:val="121216"/>
          <w:spacing w:val="2"/>
        </w:rPr>
        <w:t xml:space="preserve"> </w:t>
      </w:r>
      <w:r>
        <w:rPr>
          <w:color w:val="121216"/>
        </w:rPr>
        <w:t>have</w:t>
      </w:r>
      <w:r>
        <w:rPr>
          <w:color w:val="121216"/>
          <w:spacing w:val="-3"/>
        </w:rPr>
        <w:t xml:space="preserve"> </w:t>
      </w:r>
      <w:r>
        <w:rPr>
          <w:color w:val="121216"/>
        </w:rPr>
        <w:t>both</w:t>
      </w:r>
      <w:r>
        <w:rPr>
          <w:color w:val="121216"/>
          <w:spacing w:val="-3"/>
        </w:rPr>
        <w:t xml:space="preserve"> </w:t>
      </w:r>
      <w:r>
        <w:rPr>
          <w:color w:val="121216"/>
        </w:rPr>
        <w:t>subjects</w:t>
      </w:r>
      <w:r>
        <w:rPr>
          <w:color w:val="121216"/>
          <w:spacing w:val="-2"/>
        </w:rPr>
        <w:t xml:space="preserve"> </w:t>
      </w:r>
      <w:r>
        <w:rPr>
          <w:color w:val="121216"/>
        </w:rPr>
        <w:t>and</w:t>
      </w:r>
      <w:r>
        <w:rPr>
          <w:color w:val="121216"/>
          <w:spacing w:val="-3"/>
        </w:rPr>
        <w:t xml:space="preserve"> </w:t>
      </w:r>
      <w:r>
        <w:rPr>
          <w:color w:val="121216"/>
        </w:rPr>
        <w:t>predicates.</w:t>
      </w:r>
      <w:r>
        <w:rPr>
          <w:color w:val="121216"/>
          <w:spacing w:val="-1"/>
        </w:rPr>
        <w:t xml:space="preserve"> </w:t>
      </w:r>
      <w:r>
        <w:rPr>
          <w:color w:val="121216"/>
        </w:rPr>
        <w:t>There</w:t>
      </w:r>
      <w:r>
        <w:rPr>
          <w:color w:val="121216"/>
          <w:spacing w:val="-2"/>
        </w:rPr>
        <w:t xml:space="preserve"> </w:t>
      </w:r>
      <w:r>
        <w:rPr>
          <w:color w:val="121216"/>
        </w:rPr>
        <w:t>are</w:t>
      </w:r>
      <w:r>
        <w:rPr>
          <w:color w:val="121216"/>
          <w:spacing w:val="-3"/>
        </w:rPr>
        <w:t xml:space="preserve"> </w:t>
      </w:r>
      <w:r>
        <w:rPr>
          <w:color w:val="121216"/>
        </w:rPr>
        <w:t>two</w:t>
      </w:r>
      <w:r>
        <w:rPr>
          <w:color w:val="121216"/>
          <w:spacing w:val="-3"/>
        </w:rPr>
        <w:t xml:space="preserve"> </w:t>
      </w:r>
      <w:r>
        <w:rPr>
          <w:color w:val="121216"/>
        </w:rPr>
        <w:t>types</w:t>
      </w:r>
      <w:r>
        <w:rPr>
          <w:color w:val="121216"/>
          <w:spacing w:val="-1"/>
        </w:rPr>
        <w:t xml:space="preserve"> </w:t>
      </w:r>
      <w:r>
        <w:rPr>
          <w:color w:val="121216"/>
        </w:rPr>
        <w:t>of</w:t>
      </w:r>
      <w:r>
        <w:rPr>
          <w:color w:val="121216"/>
          <w:spacing w:val="-67"/>
        </w:rPr>
        <w:t xml:space="preserve"> </w:t>
      </w:r>
      <w:r>
        <w:rPr>
          <w:color w:val="121216"/>
        </w:rPr>
        <w:t xml:space="preserve">clauses, independent clauses and subordinate clauses. An </w:t>
      </w:r>
      <w:r>
        <w:rPr>
          <w:b/>
          <w:color w:val="121216"/>
        </w:rPr>
        <w:t xml:space="preserve">independent clause </w:t>
      </w:r>
      <w:r>
        <w:rPr>
          <w:color w:val="121216"/>
        </w:rPr>
        <w:t>can act as a</w:t>
      </w:r>
      <w:r>
        <w:rPr>
          <w:color w:val="121216"/>
          <w:spacing w:val="-67"/>
        </w:rPr>
        <w:t xml:space="preserve"> </w:t>
      </w:r>
      <w:r>
        <w:rPr>
          <w:color w:val="121216"/>
        </w:rPr>
        <w:t xml:space="preserve">complete sentence whereas </w:t>
      </w:r>
      <w:r>
        <w:rPr>
          <w:b/>
          <w:color w:val="121216"/>
        </w:rPr>
        <w:t xml:space="preserve">subordinate clauses, </w:t>
      </w:r>
      <w:r>
        <w:rPr>
          <w:color w:val="121216"/>
        </w:rPr>
        <w:t>on their own, cannot act as a complete</w:t>
      </w:r>
      <w:r>
        <w:rPr>
          <w:color w:val="121216"/>
          <w:spacing w:val="1"/>
        </w:rPr>
        <w:t xml:space="preserve"> </w:t>
      </w:r>
      <w:r>
        <w:rPr>
          <w:color w:val="121216"/>
        </w:rPr>
        <w:t>sentence and</w:t>
      </w:r>
      <w:r>
        <w:rPr>
          <w:color w:val="121216"/>
          <w:spacing w:val="-1"/>
        </w:rPr>
        <w:t xml:space="preserve"> </w:t>
      </w:r>
      <w:r>
        <w:rPr>
          <w:color w:val="121216"/>
        </w:rPr>
        <w:t>need</w:t>
      </w:r>
      <w:r>
        <w:rPr>
          <w:color w:val="121216"/>
          <w:spacing w:val="-2"/>
        </w:rPr>
        <w:t xml:space="preserve"> </w:t>
      </w:r>
      <w:r>
        <w:rPr>
          <w:color w:val="121216"/>
        </w:rPr>
        <w:t>to</w:t>
      </w:r>
      <w:r>
        <w:rPr>
          <w:color w:val="121216"/>
          <w:spacing w:val="-6"/>
        </w:rPr>
        <w:t xml:space="preserve"> </w:t>
      </w:r>
      <w:r>
        <w:rPr>
          <w:color w:val="121216"/>
        </w:rPr>
        <w:t>be used</w:t>
      </w:r>
      <w:r>
        <w:rPr>
          <w:color w:val="121216"/>
          <w:spacing w:val="-3"/>
        </w:rPr>
        <w:t xml:space="preserve"> </w:t>
      </w:r>
      <w:r>
        <w:rPr>
          <w:color w:val="121216"/>
        </w:rPr>
        <w:t>with</w:t>
      </w:r>
      <w:r>
        <w:rPr>
          <w:color w:val="121216"/>
          <w:spacing w:val="-4"/>
        </w:rPr>
        <w:t xml:space="preserve"> </w:t>
      </w:r>
      <w:r>
        <w:rPr>
          <w:color w:val="121216"/>
        </w:rPr>
        <w:t>an</w:t>
      </w:r>
      <w:r>
        <w:rPr>
          <w:color w:val="121216"/>
          <w:spacing w:val="-6"/>
        </w:rPr>
        <w:t xml:space="preserve"> </w:t>
      </w:r>
      <w:r>
        <w:rPr>
          <w:color w:val="121216"/>
        </w:rPr>
        <w:t>independent</w:t>
      </w:r>
      <w:r>
        <w:rPr>
          <w:color w:val="121216"/>
          <w:spacing w:val="-3"/>
        </w:rPr>
        <w:t xml:space="preserve"> </w:t>
      </w:r>
      <w:r>
        <w:rPr>
          <w:color w:val="121216"/>
        </w:rPr>
        <w:t>clause</w:t>
      </w:r>
      <w:r>
        <w:rPr>
          <w:color w:val="121216"/>
          <w:spacing w:val="2"/>
        </w:rPr>
        <w:t xml:space="preserve"> </w:t>
      </w:r>
      <w:r>
        <w:rPr>
          <w:color w:val="121216"/>
        </w:rPr>
        <w:t>to</w:t>
      </w:r>
      <w:r>
        <w:rPr>
          <w:color w:val="121216"/>
          <w:spacing w:val="-2"/>
        </w:rPr>
        <w:t xml:space="preserve"> </w:t>
      </w:r>
      <w:r>
        <w:rPr>
          <w:color w:val="121216"/>
        </w:rPr>
        <w:t>complete</w:t>
      </w:r>
      <w:r>
        <w:rPr>
          <w:color w:val="121216"/>
          <w:spacing w:val="-4"/>
        </w:rPr>
        <w:t xml:space="preserve"> </w:t>
      </w:r>
      <w:r>
        <w:rPr>
          <w:color w:val="121216"/>
        </w:rPr>
        <w:t>their</w:t>
      </w:r>
      <w:r>
        <w:rPr>
          <w:color w:val="121216"/>
          <w:spacing w:val="3"/>
        </w:rPr>
        <w:t xml:space="preserve"> </w:t>
      </w:r>
      <w:r>
        <w:rPr>
          <w:color w:val="121216"/>
        </w:rPr>
        <w:t>meaning.</w:t>
      </w:r>
    </w:p>
    <w:p>
      <w:pPr>
        <w:spacing w:after="0" w:line="448" w:lineRule="auto"/>
        <w:sectPr>
          <w:type w:val="continuous"/>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68"/>
        <w:ind w:left="503"/>
      </w:pPr>
      <w:r>
        <w:rPr>
          <w:color w:val="121216"/>
        </w:rPr>
        <w:t>Examples:</w:t>
      </w:r>
    </w:p>
    <w:p>
      <w:pPr>
        <w:pStyle w:val="9"/>
        <w:spacing w:before="7"/>
        <w:rPr>
          <w:b/>
          <w:sz w:val="24"/>
        </w:rPr>
      </w:pP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The</w:t>
      </w:r>
      <w:r>
        <w:rPr>
          <w:color w:val="121216"/>
          <w:spacing w:val="-8"/>
          <w:sz w:val="28"/>
        </w:rPr>
        <w:t xml:space="preserve"> </w:t>
      </w:r>
      <w:r>
        <w:rPr>
          <w:color w:val="121216"/>
          <w:sz w:val="28"/>
        </w:rPr>
        <w:t>dog</w:t>
      </w:r>
      <w:r>
        <w:rPr>
          <w:color w:val="121216"/>
          <w:spacing w:val="-11"/>
          <w:sz w:val="28"/>
        </w:rPr>
        <w:t xml:space="preserve"> </w:t>
      </w:r>
      <w:r>
        <w:rPr>
          <w:color w:val="121216"/>
          <w:sz w:val="28"/>
        </w:rPr>
        <w:t>barked.</w:t>
      </w:r>
      <w:r>
        <w:rPr>
          <w:color w:val="121216"/>
          <w:spacing w:val="-6"/>
          <w:sz w:val="28"/>
        </w:rPr>
        <w:t xml:space="preserve"> </w:t>
      </w:r>
      <w:r>
        <w:rPr>
          <w:color w:val="121216"/>
          <w:sz w:val="28"/>
        </w:rPr>
        <w:t>(Independent</w:t>
      </w:r>
      <w:r>
        <w:rPr>
          <w:color w:val="121216"/>
          <w:spacing w:val="-7"/>
          <w:sz w:val="28"/>
        </w:rPr>
        <w:t xml:space="preserve"> </w:t>
      </w:r>
      <w:r>
        <w:rPr>
          <w:color w:val="121216"/>
          <w:sz w:val="28"/>
        </w:rPr>
        <w:t>clause,</w:t>
      </w:r>
      <w:r>
        <w:rPr>
          <w:color w:val="121216"/>
          <w:spacing w:val="-5"/>
          <w:sz w:val="28"/>
        </w:rPr>
        <w:t xml:space="preserve"> </w:t>
      </w:r>
      <w:r>
        <w:rPr>
          <w:color w:val="121216"/>
          <w:sz w:val="28"/>
        </w:rPr>
        <w:t>complete</w:t>
      </w:r>
      <w:r>
        <w:rPr>
          <w:color w:val="121216"/>
          <w:spacing w:val="-6"/>
          <w:sz w:val="28"/>
        </w:rPr>
        <w:t xml:space="preserve"> </w:t>
      </w:r>
      <w:r>
        <w:rPr>
          <w:color w:val="121216"/>
          <w:sz w:val="28"/>
        </w:rPr>
        <w:t>sentence)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When</w:t>
      </w:r>
      <w:r>
        <w:rPr>
          <w:color w:val="121216"/>
          <w:spacing w:val="-14"/>
          <w:sz w:val="28"/>
        </w:rPr>
        <w:t xml:space="preserve"> </w:t>
      </w:r>
      <w:r>
        <w:rPr>
          <w:color w:val="121216"/>
          <w:sz w:val="28"/>
        </w:rPr>
        <w:t>the</w:t>
      </w:r>
      <w:r>
        <w:rPr>
          <w:color w:val="121216"/>
          <w:spacing w:val="1"/>
          <w:sz w:val="28"/>
        </w:rPr>
        <w:t xml:space="preserve"> </w:t>
      </w:r>
      <w:r>
        <w:rPr>
          <w:color w:val="121216"/>
          <w:sz w:val="28"/>
        </w:rPr>
        <w:t>man</w:t>
      </w:r>
      <w:r>
        <w:rPr>
          <w:color w:val="121216"/>
          <w:spacing w:val="-9"/>
          <w:sz w:val="28"/>
        </w:rPr>
        <w:t xml:space="preserve"> </w:t>
      </w:r>
      <w:r>
        <w:rPr>
          <w:color w:val="121216"/>
          <w:sz w:val="28"/>
        </w:rPr>
        <w:t>broke</w:t>
      </w:r>
      <w:r>
        <w:rPr>
          <w:color w:val="121216"/>
          <w:spacing w:val="-8"/>
          <w:sz w:val="28"/>
        </w:rPr>
        <w:t xml:space="preserve"> </w:t>
      </w:r>
      <w:r>
        <w:rPr>
          <w:color w:val="121216"/>
          <w:sz w:val="28"/>
        </w:rPr>
        <w:t>into</w:t>
      </w:r>
      <w:r>
        <w:rPr>
          <w:color w:val="121216"/>
          <w:spacing w:val="-9"/>
          <w:sz w:val="28"/>
        </w:rPr>
        <w:t xml:space="preserve"> </w:t>
      </w:r>
      <w:r>
        <w:rPr>
          <w:color w:val="121216"/>
          <w:sz w:val="28"/>
        </w:rPr>
        <w:t>the</w:t>
      </w:r>
      <w:r>
        <w:rPr>
          <w:color w:val="121216"/>
          <w:spacing w:val="-3"/>
          <w:sz w:val="28"/>
        </w:rPr>
        <w:t xml:space="preserve"> </w:t>
      </w:r>
      <w:r>
        <w:rPr>
          <w:color w:val="121216"/>
          <w:sz w:val="28"/>
        </w:rPr>
        <w:t>house.</w:t>
      </w:r>
      <w:r>
        <w:rPr>
          <w:color w:val="121216"/>
          <w:spacing w:val="-6"/>
          <w:sz w:val="28"/>
        </w:rPr>
        <w:t xml:space="preserve"> </w:t>
      </w:r>
      <w:r>
        <w:rPr>
          <w:color w:val="121216"/>
          <w:sz w:val="28"/>
        </w:rPr>
        <w:t>(Subordinate</w:t>
      </w:r>
      <w:r>
        <w:rPr>
          <w:color w:val="121216"/>
          <w:spacing w:val="-3"/>
          <w:sz w:val="28"/>
        </w:rPr>
        <w:t xml:space="preserve"> </w:t>
      </w:r>
      <w:r>
        <w:rPr>
          <w:color w:val="121216"/>
          <w:sz w:val="28"/>
        </w:rPr>
        <w:t>clause,</w:t>
      </w:r>
      <w:r>
        <w:rPr>
          <w:color w:val="121216"/>
          <w:spacing w:val="-6"/>
          <w:sz w:val="28"/>
        </w:rPr>
        <w:t xml:space="preserve"> </w:t>
      </w:r>
      <w:r>
        <w:rPr>
          <w:color w:val="121216"/>
          <w:sz w:val="28"/>
        </w:rPr>
        <w:t>incomplete</w:t>
      </w:r>
      <w:r>
        <w:rPr>
          <w:color w:val="121216"/>
          <w:spacing w:val="-8"/>
          <w:sz w:val="28"/>
        </w:rPr>
        <w:t xml:space="preserve"> </w:t>
      </w:r>
      <w:r>
        <w:rPr>
          <w:color w:val="121216"/>
          <w:sz w:val="28"/>
        </w:rPr>
        <w:t>sentence)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When</w:t>
      </w:r>
      <w:r>
        <w:rPr>
          <w:color w:val="121216"/>
          <w:spacing w:val="-13"/>
          <w:sz w:val="28"/>
        </w:rPr>
        <w:t xml:space="preserve"> </w:t>
      </w:r>
      <w:r>
        <w:rPr>
          <w:color w:val="121216"/>
          <w:sz w:val="28"/>
        </w:rPr>
        <w:t>the</w:t>
      </w:r>
      <w:r>
        <w:rPr>
          <w:color w:val="121216"/>
          <w:spacing w:val="1"/>
          <w:sz w:val="28"/>
        </w:rPr>
        <w:t xml:space="preserve"> </w:t>
      </w:r>
      <w:r>
        <w:rPr>
          <w:color w:val="121216"/>
          <w:sz w:val="28"/>
        </w:rPr>
        <w:t>man</w:t>
      </w:r>
      <w:r>
        <w:rPr>
          <w:color w:val="121216"/>
          <w:spacing w:val="-8"/>
          <w:sz w:val="28"/>
        </w:rPr>
        <w:t xml:space="preserve"> </w:t>
      </w:r>
      <w:r>
        <w:rPr>
          <w:color w:val="121216"/>
          <w:sz w:val="28"/>
        </w:rPr>
        <w:t>broke</w:t>
      </w:r>
      <w:r>
        <w:rPr>
          <w:color w:val="121216"/>
          <w:spacing w:val="-3"/>
          <w:sz w:val="28"/>
        </w:rPr>
        <w:t xml:space="preserve"> </w:t>
      </w:r>
      <w:r>
        <w:rPr>
          <w:color w:val="121216"/>
          <w:sz w:val="28"/>
        </w:rPr>
        <w:t>into</w:t>
      </w:r>
      <w:r>
        <w:rPr>
          <w:color w:val="121216"/>
          <w:spacing w:val="-9"/>
          <w:sz w:val="28"/>
        </w:rPr>
        <w:t xml:space="preserve"> </w:t>
      </w:r>
      <w:r>
        <w:rPr>
          <w:color w:val="121216"/>
          <w:sz w:val="28"/>
        </w:rPr>
        <w:t>the</w:t>
      </w:r>
      <w:r>
        <w:rPr>
          <w:color w:val="121216"/>
          <w:spacing w:val="2"/>
          <w:sz w:val="28"/>
        </w:rPr>
        <w:t xml:space="preserve"> </w:t>
      </w:r>
      <w:r>
        <w:rPr>
          <w:color w:val="121216"/>
          <w:sz w:val="28"/>
        </w:rPr>
        <w:t>house,</w:t>
      </w:r>
      <w:r>
        <w:rPr>
          <w:color w:val="121216"/>
          <w:spacing w:val="-5"/>
          <w:sz w:val="28"/>
        </w:rPr>
        <w:t xml:space="preserve"> </w:t>
      </w:r>
      <w:r>
        <w:rPr>
          <w:color w:val="121216"/>
          <w:sz w:val="28"/>
        </w:rPr>
        <w:t>the</w:t>
      </w:r>
      <w:r>
        <w:rPr>
          <w:color w:val="121216"/>
          <w:spacing w:val="-3"/>
          <w:sz w:val="28"/>
        </w:rPr>
        <w:t xml:space="preserve"> </w:t>
      </w:r>
      <w:r>
        <w:rPr>
          <w:color w:val="121216"/>
          <w:sz w:val="28"/>
        </w:rPr>
        <w:t>dog</w:t>
      </w:r>
      <w:r>
        <w:rPr>
          <w:color w:val="121216"/>
          <w:spacing w:val="-9"/>
          <w:sz w:val="28"/>
        </w:rPr>
        <w:t xml:space="preserve"> </w:t>
      </w:r>
      <w:r>
        <w:rPr>
          <w:color w:val="121216"/>
          <w:sz w:val="28"/>
        </w:rPr>
        <w:t>barked. (Complete</w:t>
      </w:r>
      <w:r>
        <w:rPr>
          <w:color w:val="121216"/>
          <w:spacing w:val="-7"/>
          <w:sz w:val="28"/>
        </w:rPr>
        <w:t xml:space="preserve"> </w:t>
      </w:r>
      <w:r>
        <w:rPr>
          <w:color w:val="121216"/>
          <w:sz w:val="28"/>
        </w:rPr>
        <w:t>sentence)</w:t>
      </w:r>
    </w:p>
    <w:p>
      <w:pPr>
        <w:pStyle w:val="9"/>
        <w:spacing w:before="2"/>
        <w:rPr>
          <w:sz w:val="24"/>
        </w:rPr>
      </w:pPr>
    </w:p>
    <w:p>
      <w:pPr>
        <w:pStyle w:val="9"/>
        <w:tabs>
          <w:tab w:val="left" w:pos="1848"/>
        </w:tabs>
        <w:spacing w:line="448" w:lineRule="auto"/>
        <w:ind w:left="542" w:right="571"/>
      </w:pPr>
      <w:r>
        <w:rPr>
          <w:color w:val="121216"/>
        </w:rPr>
        <w:t xml:space="preserve">A </w:t>
      </w:r>
      <w:r>
        <w:rPr>
          <w:b/>
          <w:color w:val="121216"/>
        </w:rPr>
        <w:t xml:space="preserve">phrase </w:t>
      </w:r>
      <w:r>
        <w:rPr>
          <w:color w:val="121216"/>
        </w:rPr>
        <w:t>is a short or long group of words, without a subject or a verb, that does not convey a</w:t>
      </w:r>
      <w:r>
        <w:rPr>
          <w:color w:val="121216"/>
          <w:spacing w:val="1"/>
        </w:rPr>
        <w:t xml:space="preserve"> </w:t>
      </w:r>
      <w:r>
        <w:rPr>
          <w:color w:val="121216"/>
        </w:rPr>
        <w:t>complete</w:t>
      </w:r>
      <w:r>
        <w:rPr>
          <w:color w:val="121216"/>
        </w:rPr>
        <w:tab/>
      </w:r>
      <w:r>
        <w:rPr>
          <w:color w:val="121216"/>
        </w:rPr>
        <w:t>thought.</w:t>
      </w:r>
      <w:r>
        <w:rPr>
          <w:color w:val="121216"/>
          <w:spacing w:val="-7"/>
        </w:rPr>
        <w:t xml:space="preserve"> </w:t>
      </w:r>
      <w:r>
        <w:rPr>
          <w:color w:val="121216"/>
        </w:rPr>
        <w:t>On</w:t>
      </w:r>
      <w:r>
        <w:rPr>
          <w:color w:val="121216"/>
          <w:spacing w:val="-9"/>
        </w:rPr>
        <w:t xml:space="preserve"> </w:t>
      </w:r>
      <w:r>
        <w:rPr>
          <w:color w:val="121216"/>
        </w:rPr>
        <w:t>the</w:t>
      </w:r>
      <w:r>
        <w:rPr>
          <w:color w:val="121216"/>
          <w:spacing w:val="-8"/>
        </w:rPr>
        <w:t xml:space="preserve"> </w:t>
      </w:r>
      <w:r>
        <w:rPr>
          <w:color w:val="121216"/>
        </w:rPr>
        <w:t>other</w:t>
      </w:r>
      <w:r>
        <w:rPr>
          <w:color w:val="121216"/>
          <w:spacing w:val="-5"/>
        </w:rPr>
        <w:t xml:space="preserve"> </w:t>
      </w:r>
      <w:r>
        <w:rPr>
          <w:color w:val="121216"/>
        </w:rPr>
        <w:t>hand,</w:t>
      </w:r>
      <w:r>
        <w:rPr>
          <w:color w:val="121216"/>
          <w:spacing w:val="-7"/>
        </w:rPr>
        <w:t xml:space="preserve"> </w:t>
      </w:r>
      <w:r>
        <w:rPr>
          <w:color w:val="121216"/>
        </w:rPr>
        <w:t>a</w:t>
      </w:r>
      <w:r>
        <w:rPr>
          <w:color w:val="121216"/>
          <w:spacing w:val="-8"/>
        </w:rPr>
        <w:t xml:space="preserve"> </w:t>
      </w:r>
      <w:r>
        <w:rPr>
          <w:color w:val="121216"/>
        </w:rPr>
        <w:t>sentence</w:t>
      </w:r>
      <w:r>
        <w:rPr>
          <w:color w:val="121216"/>
          <w:spacing w:val="-2"/>
        </w:rPr>
        <w:t xml:space="preserve"> </w:t>
      </w:r>
      <w:r>
        <w:rPr>
          <w:color w:val="121216"/>
        </w:rPr>
        <w:t>conveys</w:t>
      </w:r>
      <w:r>
        <w:rPr>
          <w:color w:val="121216"/>
          <w:spacing w:val="-2"/>
        </w:rPr>
        <w:t xml:space="preserve"> </w:t>
      </w:r>
      <w:r>
        <w:rPr>
          <w:color w:val="121216"/>
        </w:rPr>
        <w:t>a</w:t>
      </w:r>
      <w:r>
        <w:rPr>
          <w:color w:val="121216"/>
          <w:spacing w:val="-7"/>
        </w:rPr>
        <w:t xml:space="preserve"> </w:t>
      </w:r>
      <w:r>
        <w:rPr>
          <w:color w:val="121216"/>
        </w:rPr>
        <w:t>complete</w:t>
      </w:r>
      <w:r>
        <w:rPr>
          <w:color w:val="121216"/>
          <w:spacing w:val="-7"/>
        </w:rPr>
        <w:t xml:space="preserve"> </w:t>
      </w:r>
      <w:r>
        <w:rPr>
          <w:color w:val="121216"/>
        </w:rPr>
        <w:t>thought.</w:t>
      </w:r>
      <w:r>
        <w:rPr>
          <w:color w:val="121216"/>
          <w:spacing w:val="-7"/>
        </w:rPr>
        <w:t xml:space="preserve"> </w:t>
      </w:r>
      <w:r>
        <w:rPr>
          <w:color w:val="121216"/>
        </w:rPr>
        <w:t>Also,</w:t>
      </w:r>
      <w:r>
        <w:rPr>
          <w:color w:val="121216"/>
          <w:spacing w:val="-6"/>
        </w:rPr>
        <w:t xml:space="preserve"> </w:t>
      </w:r>
      <w:r>
        <w:rPr>
          <w:color w:val="121216"/>
        </w:rPr>
        <w:t>a</w:t>
      </w:r>
      <w:r>
        <w:rPr>
          <w:color w:val="121216"/>
          <w:spacing w:val="-3"/>
        </w:rPr>
        <w:t xml:space="preserve"> </w:t>
      </w:r>
      <w:r>
        <w:rPr>
          <w:color w:val="121216"/>
        </w:rPr>
        <w:t>phrase</w:t>
      </w:r>
      <w:r>
        <w:rPr>
          <w:color w:val="121216"/>
          <w:spacing w:val="-4"/>
        </w:rPr>
        <w:t xml:space="preserve"> </w:t>
      </w:r>
      <w:r>
        <w:rPr>
          <w:color w:val="121216"/>
        </w:rPr>
        <w:t>is</w:t>
      </w:r>
      <w:r>
        <w:rPr>
          <w:color w:val="121216"/>
          <w:spacing w:val="-67"/>
        </w:rPr>
        <w:t xml:space="preserve"> </w:t>
      </w:r>
      <w:r>
        <w:rPr>
          <w:color w:val="121216"/>
        </w:rPr>
        <w:t>punctuated.</w:t>
      </w:r>
    </w:p>
    <w:p>
      <w:pPr>
        <w:pStyle w:val="9"/>
        <w:rPr>
          <w:sz w:val="30"/>
        </w:rPr>
      </w:pPr>
    </w:p>
    <w:p>
      <w:pPr>
        <w:pStyle w:val="6"/>
        <w:spacing w:before="260"/>
        <w:ind w:left="609"/>
      </w:pPr>
      <w:r>
        <w:rPr>
          <w:color w:val="121216"/>
        </w:rPr>
        <w:t>Examples:</w:t>
      </w:r>
    </w:p>
    <w:p>
      <w:pPr>
        <w:pStyle w:val="9"/>
        <w:spacing w:before="6"/>
        <w:rPr>
          <w:b/>
          <w:sz w:val="24"/>
        </w:rPr>
      </w:pPr>
    </w:p>
    <w:p>
      <w:pPr>
        <w:pStyle w:val="14"/>
        <w:numPr>
          <w:ilvl w:val="0"/>
          <w:numId w:val="1"/>
        </w:numPr>
        <w:tabs>
          <w:tab w:val="left" w:pos="983"/>
          <w:tab w:val="left" w:pos="984"/>
        </w:tabs>
        <w:spacing w:before="1" w:after="0" w:line="322" w:lineRule="exact"/>
        <w:ind w:left="983" w:right="0" w:hanging="361"/>
        <w:jc w:val="left"/>
        <w:rPr>
          <w:rFonts w:ascii="Symbol" w:hAnsi="Symbol"/>
          <w:color w:val="121216"/>
          <w:sz w:val="20"/>
        </w:rPr>
      </w:pPr>
      <w:r>
        <w:rPr>
          <w:color w:val="121216"/>
          <w:sz w:val="28"/>
        </w:rPr>
        <w:t>When</w:t>
      </w:r>
      <w:r>
        <w:rPr>
          <w:color w:val="121216"/>
          <w:spacing w:val="-11"/>
          <w:sz w:val="28"/>
        </w:rPr>
        <w:t xml:space="preserve"> </w:t>
      </w:r>
      <w:r>
        <w:rPr>
          <w:color w:val="121216"/>
          <w:sz w:val="28"/>
        </w:rPr>
        <w:t>the</w:t>
      </w:r>
      <w:r>
        <w:rPr>
          <w:color w:val="121216"/>
          <w:spacing w:val="1"/>
          <w:sz w:val="28"/>
        </w:rPr>
        <w:t xml:space="preserve"> </w:t>
      </w:r>
      <w:r>
        <w:rPr>
          <w:color w:val="121216"/>
          <w:sz w:val="28"/>
        </w:rPr>
        <w:t>rain</w:t>
      </w:r>
      <w:r>
        <w:rPr>
          <w:color w:val="121216"/>
          <w:spacing w:val="-11"/>
          <w:sz w:val="28"/>
        </w:rPr>
        <w:t xml:space="preserve"> </w:t>
      </w:r>
      <w:r>
        <w:rPr>
          <w:color w:val="121216"/>
          <w:sz w:val="28"/>
        </w:rPr>
        <w:t>stopped</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After</w:t>
      </w:r>
      <w:r>
        <w:rPr>
          <w:color w:val="121216"/>
          <w:spacing w:val="-6"/>
          <w:sz w:val="28"/>
        </w:rPr>
        <w:t xml:space="preserve"> </w:t>
      </w:r>
      <w:r>
        <w:rPr>
          <w:color w:val="121216"/>
          <w:sz w:val="28"/>
        </w:rPr>
        <w:t>dinner</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Beside</w:t>
      </w:r>
      <w:r>
        <w:rPr>
          <w:color w:val="121216"/>
          <w:spacing w:val="-8"/>
          <w:sz w:val="28"/>
        </w:rPr>
        <w:t xml:space="preserve"> </w:t>
      </w:r>
      <w:r>
        <w:rPr>
          <w:color w:val="121216"/>
          <w:sz w:val="28"/>
        </w:rPr>
        <w:t>the</w:t>
      </w:r>
      <w:r>
        <w:rPr>
          <w:color w:val="121216"/>
          <w:spacing w:val="1"/>
          <w:sz w:val="28"/>
        </w:rPr>
        <w:t xml:space="preserve"> </w:t>
      </w:r>
      <w:r>
        <w:rPr>
          <w:color w:val="121216"/>
          <w:sz w:val="28"/>
        </w:rPr>
        <w:t>lake</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w w:val="95"/>
          <w:sz w:val="28"/>
        </w:rPr>
        <w:t>Very</w:t>
      </w:r>
      <w:r>
        <w:rPr>
          <w:color w:val="121216"/>
          <w:spacing w:val="7"/>
          <w:w w:val="95"/>
          <w:sz w:val="28"/>
        </w:rPr>
        <w:t xml:space="preserve"> </w:t>
      </w:r>
      <w:r>
        <w:rPr>
          <w:color w:val="121216"/>
          <w:w w:val="95"/>
          <w:sz w:val="28"/>
        </w:rPr>
        <w:t>pretty</w:t>
      </w:r>
    </w:p>
    <w:p>
      <w:pPr>
        <w:pStyle w:val="9"/>
        <w:spacing w:before="2"/>
        <w:rPr>
          <w:sz w:val="25"/>
        </w:rPr>
      </w:pPr>
    </w:p>
    <w:p>
      <w:pPr>
        <w:pStyle w:val="3"/>
        <w:spacing w:line="412" w:lineRule="exact"/>
        <w:ind w:left="455"/>
      </w:pPr>
      <w:bookmarkStart w:id="2" w:name="Simple Sentence"/>
      <w:bookmarkEnd w:id="2"/>
      <w:r>
        <w:rPr>
          <w:color w:val="001F46"/>
          <w:spacing w:val="-5"/>
        </w:rPr>
        <w:t>Simple</w:t>
      </w:r>
      <w:r>
        <w:rPr>
          <w:color w:val="001F46"/>
          <w:spacing w:val="-17"/>
        </w:rPr>
        <w:t xml:space="preserve"> </w:t>
      </w:r>
      <w:r>
        <w:rPr>
          <w:color w:val="001F46"/>
          <w:spacing w:val="-5"/>
        </w:rPr>
        <w:t>Sentence</w:t>
      </w:r>
    </w:p>
    <w:p>
      <w:pPr>
        <w:pStyle w:val="9"/>
        <w:spacing w:line="446" w:lineRule="auto"/>
        <w:ind w:left="542" w:hanging="11"/>
      </w:pPr>
      <w:r>
        <w:rPr>
          <w:color w:val="121216"/>
        </w:rPr>
        <w:t>A</w:t>
      </w:r>
      <w:r>
        <w:rPr>
          <w:color w:val="121216"/>
          <w:spacing w:val="-9"/>
        </w:rPr>
        <w:t xml:space="preserve"> </w:t>
      </w:r>
      <w:r>
        <w:rPr>
          <w:color w:val="121216"/>
        </w:rPr>
        <w:t>simple</w:t>
      </w:r>
      <w:r>
        <w:rPr>
          <w:color w:val="121216"/>
          <w:spacing w:val="-3"/>
        </w:rPr>
        <w:t xml:space="preserve"> </w:t>
      </w:r>
      <w:r>
        <w:rPr>
          <w:color w:val="121216"/>
        </w:rPr>
        <w:t>sentence</w:t>
      </w:r>
      <w:r>
        <w:rPr>
          <w:color w:val="121216"/>
          <w:spacing w:val="-4"/>
        </w:rPr>
        <w:t xml:space="preserve"> </w:t>
      </w:r>
      <w:r>
        <w:rPr>
          <w:color w:val="121216"/>
        </w:rPr>
        <w:t>is</w:t>
      </w:r>
      <w:r>
        <w:rPr>
          <w:color w:val="121216"/>
          <w:spacing w:val="-3"/>
        </w:rPr>
        <w:t xml:space="preserve"> </w:t>
      </w:r>
      <w:r>
        <w:rPr>
          <w:color w:val="121216"/>
        </w:rPr>
        <w:t>a</w:t>
      </w:r>
      <w:r>
        <w:rPr>
          <w:color w:val="121216"/>
          <w:spacing w:val="-4"/>
        </w:rPr>
        <w:t xml:space="preserve"> </w:t>
      </w:r>
      <w:r>
        <w:rPr>
          <w:color w:val="121216"/>
        </w:rPr>
        <w:t>basic</w:t>
      </w:r>
      <w:r>
        <w:rPr>
          <w:color w:val="121216"/>
          <w:spacing w:val="-3"/>
        </w:rPr>
        <w:t xml:space="preserve"> </w:t>
      </w:r>
      <w:r>
        <w:rPr>
          <w:color w:val="121216"/>
        </w:rPr>
        <w:t>sentence</w:t>
      </w:r>
      <w:r>
        <w:rPr>
          <w:color w:val="121216"/>
          <w:spacing w:val="-4"/>
        </w:rPr>
        <w:t xml:space="preserve"> </w:t>
      </w:r>
      <w:r>
        <w:rPr>
          <w:color w:val="121216"/>
        </w:rPr>
        <w:t>that</w:t>
      </w:r>
      <w:r>
        <w:rPr>
          <w:color w:val="121216"/>
          <w:spacing w:val="-4"/>
        </w:rPr>
        <w:t xml:space="preserve"> </w:t>
      </w:r>
      <w:r>
        <w:rPr>
          <w:color w:val="121216"/>
        </w:rPr>
        <w:t>contains</w:t>
      </w:r>
      <w:r>
        <w:rPr>
          <w:color w:val="121216"/>
          <w:spacing w:val="-3"/>
        </w:rPr>
        <w:t xml:space="preserve"> </w:t>
      </w:r>
      <w:r>
        <w:rPr>
          <w:color w:val="121216"/>
        </w:rPr>
        <w:t>a</w:t>
      </w:r>
      <w:r>
        <w:rPr>
          <w:color w:val="121216"/>
          <w:spacing w:val="-4"/>
        </w:rPr>
        <w:t xml:space="preserve"> </w:t>
      </w:r>
      <w:r>
        <w:rPr>
          <w:color w:val="121216"/>
        </w:rPr>
        <w:t>subject,</w:t>
      </w:r>
      <w:r>
        <w:rPr>
          <w:color w:val="121216"/>
          <w:spacing w:val="-3"/>
        </w:rPr>
        <w:t xml:space="preserve"> </w:t>
      </w:r>
      <w:r>
        <w:rPr>
          <w:color w:val="121216"/>
        </w:rPr>
        <w:t>predicate</w:t>
      </w:r>
      <w:r>
        <w:rPr>
          <w:color w:val="121216"/>
          <w:spacing w:val="-3"/>
        </w:rPr>
        <w:t xml:space="preserve"> </w:t>
      </w:r>
      <w:r>
        <w:rPr>
          <w:color w:val="121216"/>
        </w:rPr>
        <w:t>and</w:t>
      </w:r>
      <w:r>
        <w:rPr>
          <w:color w:val="121216"/>
          <w:spacing w:val="-5"/>
        </w:rPr>
        <w:t xml:space="preserve"> </w:t>
      </w:r>
      <w:r>
        <w:rPr>
          <w:color w:val="121216"/>
        </w:rPr>
        <w:t>expresses</w:t>
      </w:r>
      <w:r>
        <w:rPr>
          <w:color w:val="121216"/>
          <w:spacing w:val="-3"/>
        </w:rPr>
        <w:t xml:space="preserve"> </w:t>
      </w:r>
      <w:r>
        <w:rPr>
          <w:color w:val="121216"/>
        </w:rPr>
        <w:t>a</w:t>
      </w:r>
      <w:r>
        <w:rPr>
          <w:color w:val="121216"/>
          <w:spacing w:val="-7"/>
        </w:rPr>
        <w:t xml:space="preserve"> </w:t>
      </w:r>
      <w:r>
        <w:rPr>
          <w:color w:val="121216"/>
        </w:rPr>
        <w:t>complete</w:t>
      </w:r>
      <w:r>
        <w:rPr>
          <w:color w:val="121216"/>
          <w:spacing w:val="-67"/>
        </w:rPr>
        <w:t xml:space="preserve"> </w:t>
      </w:r>
      <w:r>
        <w:rPr>
          <w:color w:val="121216"/>
        </w:rPr>
        <w:t>Thought.</w:t>
      </w:r>
    </w:p>
    <w:p>
      <w:pPr>
        <w:pStyle w:val="6"/>
        <w:spacing w:before="6"/>
        <w:ind w:left="609"/>
      </w:pPr>
      <w:r>
        <w:rPr>
          <w:color w:val="121216"/>
        </w:rPr>
        <w:t>Examples:</w:t>
      </w:r>
    </w:p>
    <w:p>
      <w:pPr>
        <w:pStyle w:val="9"/>
        <w:spacing w:before="6"/>
        <w:rPr>
          <w:b/>
          <w:sz w:val="24"/>
        </w:rPr>
      </w:pPr>
    </w:p>
    <w:p>
      <w:pPr>
        <w:pStyle w:val="14"/>
        <w:numPr>
          <w:ilvl w:val="0"/>
          <w:numId w:val="1"/>
        </w:numPr>
        <w:tabs>
          <w:tab w:val="left" w:pos="983"/>
          <w:tab w:val="left" w:pos="984"/>
        </w:tabs>
        <w:spacing w:before="1" w:after="0" w:line="319" w:lineRule="exact"/>
        <w:ind w:left="983" w:right="0" w:hanging="361"/>
        <w:jc w:val="left"/>
        <w:rPr>
          <w:rFonts w:ascii="Symbol" w:hAnsi="Symbol"/>
          <w:color w:val="121216"/>
          <w:sz w:val="20"/>
        </w:rPr>
      </w:pPr>
      <w:r>
        <w:rPr>
          <w:color w:val="121216"/>
          <w:sz w:val="28"/>
        </w:rPr>
        <w:t>I</w:t>
      </w:r>
      <w:r>
        <w:rPr>
          <w:color w:val="121216"/>
          <w:spacing w:val="-3"/>
          <w:sz w:val="28"/>
        </w:rPr>
        <w:t xml:space="preserve"> </w:t>
      </w:r>
      <w:r>
        <w:rPr>
          <w:color w:val="121216"/>
          <w:sz w:val="28"/>
        </w:rPr>
        <w:t>took</w:t>
      </w:r>
      <w:r>
        <w:rPr>
          <w:color w:val="121216"/>
          <w:spacing w:val="-2"/>
          <w:sz w:val="28"/>
        </w:rPr>
        <w:t xml:space="preserve"> </w:t>
      </w:r>
      <w:r>
        <w:rPr>
          <w:color w:val="121216"/>
          <w:sz w:val="28"/>
        </w:rPr>
        <w:t>the dog</w:t>
      </w:r>
      <w:r>
        <w:rPr>
          <w:color w:val="121216"/>
          <w:spacing w:val="-6"/>
          <w:sz w:val="28"/>
        </w:rPr>
        <w:t xml:space="preserve"> </w:t>
      </w:r>
      <w:r>
        <w:rPr>
          <w:color w:val="121216"/>
          <w:sz w:val="28"/>
        </w:rPr>
        <w:t>to</w:t>
      </w:r>
      <w:r>
        <w:rPr>
          <w:color w:val="121216"/>
          <w:spacing w:val="-1"/>
          <w:sz w:val="28"/>
        </w:rPr>
        <w:t xml:space="preserve"> </w:t>
      </w:r>
      <w:r>
        <w:rPr>
          <w:color w:val="121216"/>
          <w:sz w:val="28"/>
        </w:rPr>
        <w:t>the</w:t>
      </w:r>
      <w:r>
        <w:rPr>
          <w:color w:val="121216"/>
          <w:spacing w:val="-4"/>
          <w:sz w:val="28"/>
        </w:rPr>
        <w:t xml:space="preserve"> </w:t>
      </w:r>
      <w:r>
        <w:rPr>
          <w:color w:val="121216"/>
          <w:sz w:val="28"/>
        </w:rPr>
        <w:t>park.</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Please</w:t>
      </w:r>
      <w:r>
        <w:rPr>
          <w:color w:val="121216"/>
          <w:spacing w:val="-2"/>
          <w:sz w:val="28"/>
        </w:rPr>
        <w:t xml:space="preserve"> </w:t>
      </w:r>
      <w:r>
        <w:rPr>
          <w:color w:val="121216"/>
          <w:sz w:val="28"/>
        </w:rPr>
        <w:t>pass</w:t>
      </w:r>
      <w:r>
        <w:rPr>
          <w:color w:val="121216"/>
          <w:spacing w:val="-7"/>
          <w:sz w:val="28"/>
        </w:rPr>
        <w:t xml:space="preserve"> </w:t>
      </w:r>
      <w:r>
        <w:rPr>
          <w:color w:val="121216"/>
          <w:sz w:val="28"/>
        </w:rPr>
        <w:t>the</w:t>
      </w:r>
      <w:r>
        <w:rPr>
          <w:color w:val="121216"/>
          <w:spacing w:val="-6"/>
          <w:sz w:val="28"/>
        </w:rPr>
        <w:t xml:space="preserve"> </w:t>
      </w:r>
      <w:r>
        <w:rPr>
          <w:color w:val="121216"/>
          <w:sz w:val="28"/>
        </w:rPr>
        <w:t>salt.</w:t>
      </w:r>
    </w:p>
    <w:p>
      <w:pPr>
        <w:pStyle w:val="9"/>
        <w:spacing w:before="2"/>
        <w:rPr>
          <w:sz w:val="25"/>
        </w:rPr>
      </w:pPr>
    </w:p>
    <w:p>
      <w:pPr>
        <w:pStyle w:val="3"/>
        <w:spacing w:line="412" w:lineRule="exact"/>
      </w:pPr>
      <w:bookmarkStart w:id="3" w:name="Compound Sentence"/>
      <w:bookmarkEnd w:id="3"/>
      <w:r>
        <w:rPr>
          <w:color w:val="001F46"/>
          <w:spacing w:val="-6"/>
        </w:rPr>
        <w:t>Compound</w:t>
      </w:r>
      <w:r>
        <w:rPr>
          <w:color w:val="001F46"/>
          <w:spacing w:val="-18"/>
        </w:rPr>
        <w:t xml:space="preserve"> </w:t>
      </w:r>
      <w:r>
        <w:rPr>
          <w:color w:val="001F46"/>
          <w:spacing w:val="-5"/>
        </w:rPr>
        <w:t>Sentence</w:t>
      </w:r>
    </w:p>
    <w:p>
      <w:pPr>
        <w:pStyle w:val="9"/>
        <w:spacing w:line="448" w:lineRule="auto"/>
        <w:ind w:left="542" w:right="656" w:hanging="73"/>
        <w:jc w:val="both"/>
      </w:pPr>
      <w:r>
        <w:rPr>
          <w:color w:val="121216"/>
        </w:rPr>
        <w:t>A</w:t>
      </w:r>
      <w:r>
        <w:rPr>
          <w:color w:val="121216"/>
          <w:spacing w:val="-7"/>
        </w:rPr>
        <w:t xml:space="preserve"> </w:t>
      </w:r>
      <w:r>
        <w:rPr>
          <w:color w:val="121216"/>
        </w:rPr>
        <w:t>compound sentence</w:t>
      </w:r>
      <w:r>
        <w:rPr>
          <w:color w:val="121216"/>
          <w:spacing w:val="-2"/>
        </w:rPr>
        <w:t xml:space="preserve"> </w:t>
      </w:r>
      <w:r>
        <w:rPr>
          <w:color w:val="121216"/>
        </w:rPr>
        <w:t>is</w:t>
      </w:r>
      <w:r>
        <w:rPr>
          <w:color w:val="121216"/>
          <w:spacing w:val="3"/>
        </w:rPr>
        <w:t xml:space="preserve"> </w:t>
      </w:r>
      <w:r>
        <w:rPr>
          <w:color w:val="121216"/>
        </w:rPr>
        <w:t>made</w:t>
      </w:r>
      <w:r>
        <w:rPr>
          <w:color w:val="121216"/>
          <w:spacing w:val="3"/>
        </w:rPr>
        <w:t xml:space="preserve"> </w:t>
      </w:r>
      <w:r>
        <w:rPr>
          <w:color w:val="121216"/>
        </w:rPr>
        <w:t>up</w:t>
      </w:r>
      <w:r>
        <w:rPr>
          <w:color w:val="121216"/>
          <w:spacing w:val="-3"/>
        </w:rPr>
        <w:t xml:space="preserve"> </w:t>
      </w:r>
      <w:r>
        <w:rPr>
          <w:color w:val="121216"/>
        </w:rPr>
        <w:t>of</w:t>
      </w:r>
      <w:r>
        <w:rPr>
          <w:color w:val="121216"/>
          <w:spacing w:val="-8"/>
        </w:rPr>
        <w:t xml:space="preserve"> </w:t>
      </w:r>
      <w:r>
        <w:rPr>
          <w:color w:val="121216"/>
        </w:rPr>
        <w:t>two</w:t>
      </w:r>
      <w:r>
        <w:rPr>
          <w:color w:val="121216"/>
          <w:spacing w:val="2"/>
        </w:rPr>
        <w:t xml:space="preserve"> </w:t>
      </w:r>
      <w:r>
        <w:rPr>
          <w:color w:val="121216"/>
        </w:rPr>
        <w:t>independent</w:t>
      </w:r>
      <w:r>
        <w:rPr>
          <w:color w:val="121216"/>
          <w:spacing w:val="-3"/>
        </w:rPr>
        <w:t xml:space="preserve"> </w:t>
      </w:r>
      <w:r>
        <w:rPr>
          <w:color w:val="121216"/>
        </w:rPr>
        <w:t>clauses</w:t>
      </w:r>
      <w:r>
        <w:rPr>
          <w:color w:val="121216"/>
          <w:spacing w:val="-1"/>
        </w:rPr>
        <w:t xml:space="preserve"> </w:t>
      </w:r>
      <w:r>
        <w:rPr>
          <w:color w:val="121216"/>
        </w:rPr>
        <w:t>which</w:t>
      </w:r>
      <w:r>
        <w:rPr>
          <w:color w:val="121216"/>
          <w:spacing w:val="-7"/>
        </w:rPr>
        <w:t xml:space="preserve"> </w:t>
      </w:r>
      <w:r>
        <w:rPr>
          <w:color w:val="121216"/>
        </w:rPr>
        <w:t>are</w:t>
      </w:r>
      <w:r>
        <w:rPr>
          <w:color w:val="121216"/>
          <w:spacing w:val="-2"/>
        </w:rPr>
        <w:t xml:space="preserve"> </w:t>
      </w:r>
      <w:r>
        <w:rPr>
          <w:color w:val="121216"/>
        </w:rPr>
        <w:t>joined</w:t>
      </w:r>
      <w:r>
        <w:rPr>
          <w:color w:val="121216"/>
          <w:spacing w:val="-3"/>
        </w:rPr>
        <w:t xml:space="preserve"> </w:t>
      </w:r>
      <w:r>
        <w:rPr>
          <w:color w:val="121216"/>
        </w:rPr>
        <w:t>by</w:t>
      </w:r>
      <w:r>
        <w:rPr>
          <w:color w:val="121216"/>
          <w:spacing w:val="-7"/>
        </w:rPr>
        <w:t xml:space="preserve"> </w:t>
      </w:r>
      <w:r>
        <w:rPr>
          <w:color w:val="121216"/>
        </w:rPr>
        <w:t>a</w:t>
      </w:r>
      <w:r>
        <w:rPr>
          <w:color w:val="121216"/>
          <w:spacing w:val="-2"/>
        </w:rPr>
        <w:t xml:space="preserve"> </w:t>
      </w:r>
      <w:r>
        <w:rPr>
          <w:color w:val="121216"/>
        </w:rPr>
        <w:t>comma</w:t>
      </w:r>
      <w:r>
        <w:rPr>
          <w:color w:val="121216"/>
          <w:spacing w:val="-2"/>
        </w:rPr>
        <w:t xml:space="preserve"> </w:t>
      </w:r>
      <w:r>
        <w:rPr>
          <w:color w:val="121216"/>
        </w:rPr>
        <w:t>or</w:t>
      </w:r>
      <w:r>
        <w:rPr>
          <w:color w:val="121216"/>
          <w:spacing w:val="-3"/>
        </w:rPr>
        <w:t xml:space="preserve"> </w:t>
      </w:r>
      <w:r>
        <w:rPr>
          <w:color w:val="121216"/>
        </w:rPr>
        <w:t>a</w:t>
      </w:r>
      <w:r>
        <w:rPr>
          <w:color w:val="121216"/>
          <w:spacing w:val="-68"/>
        </w:rPr>
        <w:t xml:space="preserve"> </w:t>
      </w:r>
      <w:r>
        <w:rPr>
          <w:color w:val="121216"/>
        </w:rPr>
        <w:t>Conjunction. Compound sentences connect two simple sentences, but they often do not show a</w:t>
      </w:r>
      <w:r>
        <w:rPr>
          <w:color w:val="121216"/>
          <w:spacing w:val="-67"/>
        </w:rPr>
        <w:t xml:space="preserve"> </w:t>
      </w:r>
      <w:r>
        <w:rPr>
          <w:color w:val="121216"/>
        </w:rPr>
        <w:t>clear relationship</w:t>
      </w:r>
      <w:r>
        <w:rPr>
          <w:color w:val="121216"/>
          <w:spacing w:val="2"/>
        </w:rPr>
        <w:t xml:space="preserve"> </w:t>
      </w:r>
      <w:r>
        <w:rPr>
          <w:color w:val="121216"/>
        </w:rPr>
        <w:t>between</w:t>
      </w:r>
      <w:r>
        <w:rPr>
          <w:color w:val="121216"/>
          <w:spacing w:val="-3"/>
        </w:rPr>
        <w:t xml:space="preserve"> </w:t>
      </w:r>
      <w:r>
        <w:rPr>
          <w:color w:val="121216"/>
        </w:rPr>
        <w:t>the</w:t>
      </w:r>
      <w:r>
        <w:rPr>
          <w:color w:val="121216"/>
          <w:spacing w:val="1"/>
        </w:rPr>
        <w:t xml:space="preserve"> </w:t>
      </w:r>
      <w:r>
        <w:rPr>
          <w:color w:val="121216"/>
        </w:rPr>
        <w:t>two</w:t>
      </w:r>
      <w:r>
        <w:rPr>
          <w:color w:val="121216"/>
          <w:spacing w:val="8"/>
        </w:rPr>
        <w:t xml:space="preserve"> </w:t>
      </w:r>
      <w:r>
        <w:rPr>
          <w:color w:val="121216"/>
        </w:rPr>
        <w:t>independent</w:t>
      </w:r>
      <w:r>
        <w:rPr>
          <w:color w:val="121216"/>
          <w:spacing w:val="1"/>
        </w:rPr>
        <w:t xml:space="preserve"> </w:t>
      </w:r>
      <w:r>
        <w:rPr>
          <w:color w:val="121216"/>
        </w:rPr>
        <w:t>clauses.</w:t>
      </w:r>
    </w:p>
    <w:p>
      <w:pPr>
        <w:pStyle w:val="6"/>
        <w:spacing w:before="3"/>
        <w:ind w:left="469"/>
      </w:pPr>
      <w:r>
        <w:rPr>
          <w:color w:val="121216"/>
        </w:rPr>
        <w:t>Examples:</w:t>
      </w:r>
    </w:p>
    <w:p>
      <w:pPr>
        <w:pStyle w:val="9"/>
        <w:spacing w:before="1"/>
        <w:rPr>
          <w:b/>
          <w:sz w:val="24"/>
        </w:rPr>
      </w:pPr>
    </w:p>
    <w:p>
      <w:pPr>
        <w:pStyle w:val="14"/>
        <w:numPr>
          <w:ilvl w:val="0"/>
          <w:numId w:val="1"/>
        </w:numPr>
        <w:tabs>
          <w:tab w:val="left" w:pos="983"/>
          <w:tab w:val="left" w:pos="984"/>
        </w:tabs>
        <w:spacing w:before="1" w:after="0" w:line="320" w:lineRule="exact"/>
        <w:ind w:left="983" w:right="0" w:hanging="361"/>
        <w:jc w:val="left"/>
        <w:rPr>
          <w:rFonts w:ascii="Symbol" w:hAnsi="Symbol"/>
          <w:color w:val="121216"/>
          <w:sz w:val="20"/>
        </w:rPr>
      </w:pPr>
      <w:r>
        <w:rPr>
          <w:color w:val="121216"/>
          <w:sz w:val="28"/>
        </w:rPr>
        <w:t>The</w:t>
      </w:r>
      <w:r>
        <w:rPr>
          <w:color w:val="121216"/>
          <w:spacing w:val="-9"/>
          <w:sz w:val="28"/>
        </w:rPr>
        <w:t xml:space="preserve"> </w:t>
      </w:r>
      <w:r>
        <w:rPr>
          <w:color w:val="121216"/>
          <w:sz w:val="28"/>
        </w:rPr>
        <w:t>sky</w:t>
      </w:r>
      <w:r>
        <w:rPr>
          <w:color w:val="121216"/>
          <w:spacing w:val="-9"/>
          <w:sz w:val="28"/>
        </w:rPr>
        <w:t xml:space="preserve"> </w:t>
      </w:r>
      <w:r>
        <w:rPr>
          <w:color w:val="121216"/>
          <w:sz w:val="28"/>
        </w:rPr>
        <w:t>looks</w:t>
      </w:r>
      <w:r>
        <w:rPr>
          <w:color w:val="121216"/>
          <w:spacing w:val="-7"/>
          <w:sz w:val="28"/>
        </w:rPr>
        <w:t xml:space="preserve"> </w:t>
      </w:r>
      <w:r>
        <w:rPr>
          <w:color w:val="121216"/>
          <w:sz w:val="28"/>
        </w:rPr>
        <w:t>blue,</w:t>
      </w:r>
      <w:r>
        <w:rPr>
          <w:color w:val="121216"/>
          <w:spacing w:val="-6"/>
          <w:sz w:val="28"/>
        </w:rPr>
        <w:t xml:space="preserve"> </w:t>
      </w:r>
      <w:r>
        <w:rPr>
          <w:color w:val="121216"/>
          <w:sz w:val="28"/>
        </w:rPr>
        <w:t>and</w:t>
      </w:r>
      <w:r>
        <w:rPr>
          <w:color w:val="121216"/>
          <w:spacing w:val="-9"/>
          <w:sz w:val="28"/>
        </w:rPr>
        <w:t xml:space="preserve"> </w:t>
      </w:r>
      <w:r>
        <w:rPr>
          <w:color w:val="121216"/>
          <w:sz w:val="28"/>
        </w:rPr>
        <w:t>the</w:t>
      </w:r>
      <w:r>
        <w:rPr>
          <w:color w:val="121216"/>
          <w:spacing w:val="-8"/>
          <w:sz w:val="28"/>
        </w:rPr>
        <w:t xml:space="preserve"> </w:t>
      </w:r>
      <w:r>
        <w:rPr>
          <w:color w:val="121216"/>
          <w:sz w:val="28"/>
        </w:rPr>
        <w:t>clouds</w:t>
      </w:r>
      <w:r>
        <w:rPr>
          <w:color w:val="121216"/>
          <w:spacing w:val="-2"/>
          <w:sz w:val="28"/>
        </w:rPr>
        <w:t xml:space="preserve"> </w:t>
      </w:r>
      <w:r>
        <w:rPr>
          <w:color w:val="121216"/>
          <w:sz w:val="28"/>
        </w:rPr>
        <w:t>look</w:t>
      </w:r>
      <w:r>
        <w:rPr>
          <w:color w:val="121216"/>
          <w:spacing w:val="-4"/>
          <w:sz w:val="28"/>
        </w:rPr>
        <w:t xml:space="preserve"> </w:t>
      </w:r>
      <w:r>
        <w:rPr>
          <w:color w:val="121216"/>
          <w:sz w:val="28"/>
        </w:rPr>
        <w:t>grey.</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Speak</w:t>
      </w:r>
      <w:r>
        <w:rPr>
          <w:color w:val="121216"/>
          <w:spacing w:val="-4"/>
          <w:sz w:val="28"/>
        </w:rPr>
        <w:t xml:space="preserve"> </w:t>
      </w:r>
      <w:r>
        <w:rPr>
          <w:color w:val="121216"/>
          <w:sz w:val="28"/>
        </w:rPr>
        <w:t>now</w:t>
      </w:r>
      <w:r>
        <w:rPr>
          <w:color w:val="121216"/>
          <w:spacing w:val="-1"/>
          <w:sz w:val="28"/>
        </w:rPr>
        <w:t xml:space="preserve"> </w:t>
      </w:r>
      <w:r>
        <w:rPr>
          <w:color w:val="121216"/>
          <w:sz w:val="28"/>
        </w:rPr>
        <w:t>or</w:t>
      </w:r>
      <w:r>
        <w:rPr>
          <w:color w:val="121216"/>
          <w:spacing w:val="-4"/>
          <w:sz w:val="28"/>
        </w:rPr>
        <w:t xml:space="preserve"> </w:t>
      </w:r>
      <w:r>
        <w:rPr>
          <w:color w:val="121216"/>
          <w:sz w:val="28"/>
        </w:rPr>
        <w:t>forever</w:t>
      </w:r>
      <w:r>
        <w:rPr>
          <w:color w:val="121216"/>
          <w:spacing w:val="-4"/>
          <w:sz w:val="28"/>
        </w:rPr>
        <w:t xml:space="preserve"> </w:t>
      </w:r>
      <w:r>
        <w:rPr>
          <w:color w:val="121216"/>
          <w:sz w:val="28"/>
        </w:rPr>
        <w:t>hold</w:t>
      </w:r>
      <w:r>
        <w:rPr>
          <w:color w:val="121216"/>
          <w:spacing w:val="-3"/>
          <w:sz w:val="28"/>
        </w:rPr>
        <w:t xml:space="preserve"> </w:t>
      </w:r>
      <w:r>
        <w:rPr>
          <w:color w:val="121216"/>
          <w:sz w:val="28"/>
        </w:rPr>
        <w:t>your</w:t>
      </w:r>
      <w:r>
        <w:rPr>
          <w:color w:val="121216"/>
          <w:spacing w:val="-8"/>
          <w:sz w:val="28"/>
        </w:rPr>
        <w:t xml:space="preserve"> </w:t>
      </w:r>
      <w:r>
        <w:rPr>
          <w:color w:val="121216"/>
          <w:sz w:val="28"/>
        </w:rPr>
        <w:t>peace.</w:t>
      </w:r>
    </w:p>
    <w:p>
      <w:pPr>
        <w:spacing w:after="0" w:line="320" w:lineRule="exact"/>
        <w:jc w:val="left"/>
        <w:rPr>
          <w:rFonts w:ascii="Symbol" w:hAnsi="Symbol"/>
          <w:sz w:val="20"/>
        </w:rPr>
        <w:sectPr>
          <w:pgSz w:w="11910" w:h="16840"/>
          <w:pgMar w:top="13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73" w:line="319" w:lineRule="exact"/>
      </w:pPr>
      <w:r>
        <w:pict>
          <v:group id="_x0000_s1026" o:spid="_x0000_s1026" o:spt="203" style="position:absolute;left:0pt;margin-left:14.15pt;margin-top:23.95pt;height:794.2pt;width:557.55pt;mso-position-horizontal-relative:page;mso-position-vertical-relative:page;z-index:-251651072;mso-width-relative:page;mso-height-relative:page;" coordorigin="283,480" coordsize="11151,15884">
            <o:lock v:ext="edit"/>
            <v:rect id="_x0000_s1027" o:spid="_x0000_s1027" o:spt="1" style="position:absolute;left:283;top:11048;height:34;width:303;" fillcolor="#1F3761" filled="t" stroked="f" coordsize="21600,21600">
              <v:path/>
              <v:fill on="t" focussize="0,0"/>
              <v:stroke on="f"/>
              <v:imagedata o:title=""/>
              <o:lock v:ext="edit"/>
            </v:rect>
            <v:shape id="_x0000_s1028" o:spid="_x0000_s1028" style="position:absolute;left:480;top:480;height:15880;width:10949;" fillcolor="#000000" filled="t" stroked="f" coordorigin="480,480" coordsize="10949,15880" path="m11429,480l11419,480,11419,490,11419,16350,490,16350,490,490,11419,490,11419,480,480,480,480,490,480,16350,480,16360,11429,16360,11429,16351,11429,16350,11429,490,11429,490,11429,480xe">
              <v:path arrowok="t"/>
              <v:fill on="t" focussize="0,0"/>
              <v:stroke on="f"/>
              <v:imagedata o:title=""/>
              <o:lock v:ext="edit"/>
            </v:shape>
            <v:rect id="_x0000_s1029" o:spid="_x0000_s1029" o:spt="1" style="position:absolute;left:586;top:11009;height:39;width:3088;" fillcolor="#001F46" filled="t" stroked="f" coordsize="21600,21600">
              <v:path/>
              <v:fill on="t" focussize="0,0"/>
              <v:stroke on="f"/>
              <v:imagedata o:title=""/>
              <o:lock v:ext="edit"/>
            </v:rect>
            <v:shape id="_x0000_s1030" o:spid="_x0000_s1030" style="position:absolute;left:480;top:480;height:15884;width:10954;" fillcolor="#000000" filled="t" stroked="f" coordorigin="480,480" coordsize="10954,15884" path="m11434,480l11424,480,11424,490,11424,16354,490,16354,490,490,11424,490,11424,480,490,480,480,480,480,490,480,16354,480,16363,490,16363,11424,16363,11434,16363,11434,16354,11434,490,11434,480xe">
              <v:path arrowok="t"/>
              <v:fill on="t" focussize="0,0"/>
              <v:stroke on="f"/>
              <v:imagedata o:title=""/>
              <o:lock v:ext="edit"/>
            </v:shape>
          </v:group>
        </w:pict>
      </w:r>
      <w:r>
        <w:rPr>
          <w:color w:val="001F46"/>
          <w:w w:val="95"/>
        </w:rPr>
        <w:t>Complex</w:t>
      </w:r>
      <w:r>
        <w:rPr>
          <w:color w:val="001F46"/>
          <w:spacing w:val="-12"/>
          <w:w w:val="95"/>
        </w:rPr>
        <w:t xml:space="preserve"> </w:t>
      </w:r>
      <w:r>
        <w:rPr>
          <w:color w:val="001F46"/>
          <w:w w:val="95"/>
        </w:rPr>
        <w:t>Sentence</w:t>
      </w:r>
      <w:r>
        <w:rPr>
          <w:color w:val="001F46"/>
          <w:spacing w:val="1"/>
          <w:w w:val="95"/>
        </w:rPr>
        <w:t xml:space="preserve"> </w:t>
      </w:r>
      <w:r>
        <w:rPr>
          <w:color w:val="001F46"/>
          <w:w w:val="95"/>
        </w:rPr>
        <w:t>:</w:t>
      </w:r>
    </w:p>
    <w:p>
      <w:pPr>
        <w:pStyle w:val="9"/>
        <w:spacing w:line="319" w:lineRule="exact"/>
        <w:ind w:left="542"/>
      </w:pPr>
      <w:r>
        <w:rPr>
          <w:color w:val="121216"/>
        </w:rPr>
        <w:t>A</w:t>
      </w:r>
      <w:r>
        <w:rPr>
          <w:color w:val="121216"/>
          <w:spacing w:val="-9"/>
        </w:rPr>
        <w:t xml:space="preserve"> </w:t>
      </w:r>
      <w:r>
        <w:rPr>
          <w:color w:val="121216"/>
        </w:rPr>
        <w:t>complex</w:t>
      </w:r>
      <w:r>
        <w:rPr>
          <w:color w:val="121216"/>
          <w:spacing w:val="-12"/>
        </w:rPr>
        <w:t xml:space="preserve"> </w:t>
      </w:r>
      <w:r>
        <w:rPr>
          <w:color w:val="121216"/>
        </w:rPr>
        <w:t>sentence</w:t>
      </w:r>
      <w:r>
        <w:rPr>
          <w:color w:val="121216"/>
          <w:spacing w:val="-2"/>
        </w:rPr>
        <w:t xml:space="preserve"> </w:t>
      </w:r>
      <w:r>
        <w:rPr>
          <w:color w:val="121216"/>
        </w:rPr>
        <w:t>is</w:t>
      </w:r>
      <w:r>
        <w:rPr>
          <w:color w:val="121216"/>
          <w:spacing w:val="3"/>
        </w:rPr>
        <w:t xml:space="preserve"> </w:t>
      </w:r>
      <w:r>
        <w:rPr>
          <w:color w:val="121216"/>
        </w:rPr>
        <w:t>made</w:t>
      </w:r>
      <w:r>
        <w:rPr>
          <w:color w:val="121216"/>
          <w:spacing w:val="-3"/>
        </w:rPr>
        <w:t xml:space="preserve"> </w:t>
      </w:r>
      <w:r>
        <w:rPr>
          <w:color w:val="121216"/>
        </w:rPr>
        <w:t>up</w:t>
      </w:r>
      <w:r>
        <w:rPr>
          <w:color w:val="121216"/>
          <w:spacing w:val="-4"/>
        </w:rPr>
        <w:t xml:space="preserve"> </w:t>
      </w:r>
      <w:r>
        <w:rPr>
          <w:color w:val="121216"/>
        </w:rPr>
        <w:t>of</w:t>
      </w:r>
      <w:r>
        <w:rPr>
          <w:color w:val="121216"/>
          <w:spacing w:val="-10"/>
        </w:rPr>
        <w:t xml:space="preserve"> </w:t>
      </w:r>
      <w:r>
        <w:rPr>
          <w:color w:val="121216"/>
        </w:rPr>
        <w:t>an</w:t>
      </w:r>
      <w:r>
        <w:rPr>
          <w:color w:val="121216"/>
          <w:spacing w:val="-4"/>
        </w:rPr>
        <w:t xml:space="preserve"> </w:t>
      </w:r>
      <w:r>
        <w:rPr>
          <w:color w:val="121216"/>
        </w:rPr>
        <w:t>independent</w:t>
      </w:r>
      <w:r>
        <w:rPr>
          <w:color w:val="121216"/>
          <w:spacing w:val="-4"/>
        </w:rPr>
        <w:t xml:space="preserve"> </w:t>
      </w:r>
      <w:r>
        <w:rPr>
          <w:color w:val="121216"/>
        </w:rPr>
        <w:t>clause</w:t>
      </w:r>
      <w:r>
        <w:rPr>
          <w:color w:val="121216"/>
          <w:spacing w:val="-3"/>
        </w:rPr>
        <w:t xml:space="preserve"> </w:t>
      </w:r>
      <w:r>
        <w:rPr>
          <w:color w:val="121216"/>
        </w:rPr>
        <w:t>and</w:t>
      </w:r>
      <w:r>
        <w:rPr>
          <w:color w:val="121216"/>
          <w:spacing w:val="-8"/>
        </w:rPr>
        <w:t xml:space="preserve"> </w:t>
      </w:r>
      <w:r>
        <w:rPr>
          <w:color w:val="121216"/>
        </w:rPr>
        <w:t>one</w:t>
      </w:r>
      <w:r>
        <w:rPr>
          <w:color w:val="121216"/>
          <w:spacing w:val="-7"/>
        </w:rPr>
        <w:t xml:space="preserve"> </w:t>
      </w:r>
      <w:r>
        <w:rPr>
          <w:color w:val="121216"/>
        </w:rPr>
        <w:t>or</w:t>
      </w:r>
      <w:r>
        <w:rPr>
          <w:color w:val="121216"/>
          <w:spacing w:val="-1"/>
        </w:rPr>
        <w:t xml:space="preserve"> </w:t>
      </w:r>
      <w:r>
        <w:rPr>
          <w:color w:val="121216"/>
        </w:rPr>
        <w:t>more</w:t>
      </w:r>
      <w:r>
        <w:rPr>
          <w:color w:val="121216"/>
          <w:spacing w:val="-7"/>
        </w:rPr>
        <w:t xml:space="preserve"> </w:t>
      </w:r>
      <w:r>
        <w:rPr>
          <w:color w:val="121216"/>
        </w:rPr>
        <w:t>subordinate</w:t>
      </w:r>
      <w:r>
        <w:rPr>
          <w:color w:val="121216"/>
          <w:spacing w:val="-2"/>
        </w:rPr>
        <w:t xml:space="preserve"> </w:t>
      </w:r>
      <w:r>
        <w:rPr>
          <w:color w:val="121216"/>
        </w:rPr>
        <w:t>clauses.</w:t>
      </w:r>
    </w:p>
    <w:p>
      <w:pPr>
        <w:pStyle w:val="9"/>
        <w:spacing w:before="2"/>
        <w:rPr>
          <w:sz w:val="24"/>
        </w:rPr>
      </w:pPr>
    </w:p>
    <w:p>
      <w:pPr>
        <w:pStyle w:val="9"/>
        <w:ind w:left="542"/>
      </w:pPr>
      <w:r>
        <w:rPr>
          <w:color w:val="121216"/>
        </w:rPr>
        <w:t>Unlike</w:t>
      </w:r>
    </w:p>
    <w:p>
      <w:pPr>
        <w:pStyle w:val="9"/>
        <w:spacing w:before="3"/>
        <w:rPr>
          <w:sz w:val="24"/>
        </w:rPr>
      </w:pPr>
    </w:p>
    <w:p>
      <w:pPr>
        <w:pStyle w:val="9"/>
        <w:ind w:left="542"/>
      </w:pPr>
      <w:r>
        <w:rPr>
          <w:color w:val="121216"/>
        </w:rPr>
        <w:t>compound</w:t>
      </w:r>
      <w:r>
        <w:rPr>
          <w:color w:val="121216"/>
          <w:spacing w:val="-4"/>
        </w:rPr>
        <w:t xml:space="preserve"> </w:t>
      </w:r>
      <w:r>
        <w:rPr>
          <w:color w:val="121216"/>
        </w:rPr>
        <w:t>sentences,</w:t>
      </w:r>
      <w:r>
        <w:rPr>
          <w:color w:val="121216"/>
          <w:spacing w:val="-5"/>
        </w:rPr>
        <w:t xml:space="preserve"> </w:t>
      </w:r>
      <w:r>
        <w:rPr>
          <w:color w:val="121216"/>
        </w:rPr>
        <w:t>these</w:t>
      </w:r>
      <w:r>
        <w:rPr>
          <w:color w:val="121216"/>
          <w:spacing w:val="-8"/>
        </w:rPr>
        <w:t xml:space="preserve"> </w:t>
      </w:r>
      <w:r>
        <w:rPr>
          <w:color w:val="121216"/>
        </w:rPr>
        <w:t>clauses</w:t>
      </w:r>
      <w:r>
        <w:rPr>
          <w:color w:val="121216"/>
          <w:spacing w:val="-1"/>
        </w:rPr>
        <w:t xml:space="preserve"> </w:t>
      </w:r>
      <w:r>
        <w:rPr>
          <w:color w:val="121216"/>
        </w:rPr>
        <w:t>show</w:t>
      </w:r>
      <w:r>
        <w:rPr>
          <w:color w:val="121216"/>
          <w:spacing w:val="-5"/>
        </w:rPr>
        <w:t xml:space="preserve"> </w:t>
      </w:r>
      <w:r>
        <w:rPr>
          <w:color w:val="121216"/>
        </w:rPr>
        <w:t>a</w:t>
      </w:r>
      <w:r>
        <w:rPr>
          <w:color w:val="121216"/>
          <w:spacing w:val="-8"/>
        </w:rPr>
        <w:t xml:space="preserve"> </w:t>
      </w:r>
      <w:r>
        <w:rPr>
          <w:color w:val="121216"/>
        </w:rPr>
        <w:t>clear</w:t>
      </w:r>
      <w:r>
        <w:rPr>
          <w:color w:val="121216"/>
          <w:spacing w:val="-5"/>
        </w:rPr>
        <w:t xml:space="preserve"> </w:t>
      </w:r>
      <w:r>
        <w:rPr>
          <w:color w:val="121216"/>
        </w:rPr>
        <w:t>connection</w:t>
      </w:r>
      <w:r>
        <w:rPr>
          <w:color w:val="121216"/>
          <w:spacing w:val="-12"/>
        </w:rPr>
        <w:t xml:space="preserve"> </w:t>
      </w:r>
      <w:r>
        <w:rPr>
          <w:color w:val="121216"/>
        </w:rPr>
        <w:t>between</w:t>
      </w:r>
      <w:r>
        <w:rPr>
          <w:color w:val="121216"/>
          <w:spacing w:val="-13"/>
        </w:rPr>
        <w:t xml:space="preserve"> </w:t>
      </w:r>
      <w:r>
        <w:rPr>
          <w:color w:val="121216"/>
        </w:rPr>
        <w:t>them.</w:t>
      </w:r>
    </w:p>
    <w:p>
      <w:pPr>
        <w:pStyle w:val="9"/>
        <w:rPr>
          <w:sz w:val="25"/>
        </w:rPr>
      </w:pPr>
    </w:p>
    <w:p>
      <w:pPr>
        <w:pStyle w:val="6"/>
      </w:pPr>
      <w:r>
        <w:rPr>
          <w:color w:val="121216"/>
        </w:rPr>
        <w:t>Examples:</w:t>
      </w:r>
    </w:p>
    <w:p>
      <w:pPr>
        <w:pStyle w:val="9"/>
        <w:spacing w:before="2"/>
        <w:rPr>
          <w:b/>
          <w:sz w:val="24"/>
        </w:rPr>
      </w:pP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We</w:t>
      </w:r>
      <w:r>
        <w:rPr>
          <w:color w:val="121216"/>
          <w:spacing w:val="-7"/>
          <w:sz w:val="28"/>
        </w:rPr>
        <w:t xml:space="preserve"> </w:t>
      </w:r>
      <w:r>
        <w:rPr>
          <w:color w:val="121216"/>
          <w:sz w:val="28"/>
        </w:rPr>
        <w:t>won</w:t>
      </w:r>
      <w:r>
        <w:rPr>
          <w:color w:val="121216"/>
          <w:spacing w:val="-10"/>
          <w:sz w:val="28"/>
        </w:rPr>
        <w:t xml:space="preserve"> </w:t>
      </w:r>
      <w:r>
        <w:rPr>
          <w:color w:val="121216"/>
          <w:sz w:val="28"/>
        </w:rPr>
        <w:t>the</w:t>
      </w:r>
      <w:r>
        <w:rPr>
          <w:color w:val="121216"/>
          <w:spacing w:val="-2"/>
          <w:sz w:val="28"/>
        </w:rPr>
        <w:t xml:space="preserve"> </w:t>
      </w:r>
      <w:r>
        <w:rPr>
          <w:color w:val="121216"/>
          <w:sz w:val="28"/>
        </w:rPr>
        <w:t>game</w:t>
      </w:r>
      <w:r>
        <w:rPr>
          <w:color w:val="121216"/>
          <w:spacing w:val="-6"/>
          <w:sz w:val="28"/>
        </w:rPr>
        <w:t xml:space="preserve"> </w:t>
      </w:r>
      <w:r>
        <w:rPr>
          <w:color w:val="121216"/>
          <w:sz w:val="28"/>
        </w:rPr>
        <w:t>because</w:t>
      </w:r>
      <w:r>
        <w:rPr>
          <w:color w:val="121216"/>
          <w:spacing w:val="-5"/>
          <w:sz w:val="28"/>
        </w:rPr>
        <w:t xml:space="preserve"> </w:t>
      </w:r>
      <w:r>
        <w:rPr>
          <w:color w:val="121216"/>
          <w:sz w:val="28"/>
        </w:rPr>
        <w:t>we</w:t>
      </w:r>
      <w:r>
        <w:rPr>
          <w:color w:val="121216"/>
          <w:spacing w:val="-5"/>
          <w:sz w:val="28"/>
        </w:rPr>
        <w:t xml:space="preserve"> </w:t>
      </w:r>
      <w:r>
        <w:rPr>
          <w:color w:val="121216"/>
          <w:sz w:val="28"/>
        </w:rPr>
        <w:t>worked</w:t>
      </w:r>
      <w:r>
        <w:rPr>
          <w:color w:val="121216"/>
          <w:spacing w:val="-3"/>
          <w:sz w:val="28"/>
        </w:rPr>
        <w:t xml:space="preserve"> </w:t>
      </w:r>
      <w:r>
        <w:rPr>
          <w:color w:val="121216"/>
          <w:sz w:val="28"/>
        </w:rPr>
        <w:t>together</w:t>
      </w:r>
      <w:r>
        <w:rPr>
          <w:color w:val="121216"/>
          <w:spacing w:val="-8"/>
          <w:sz w:val="28"/>
        </w:rPr>
        <w:t xml:space="preserve"> </w:t>
      </w:r>
      <w:r>
        <w:rPr>
          <w:color w:val="121216"/>
          <w:sz w:val="28"/>
        </w:rPr>
        <w:t>as</w:t>
      </w:r>
      <w:r>
        <w:rPr>
          <w:color w:val="121216"/>
          <w:spacing w:val="-5"/>
          <w:sz w:val="28"/>
        </w:rPr>
        <w:t xml:space="preserve"> </w:t>
      </w:r>
      <w:r>
        <w:rPr>
          <w:color w:val="121216"/>
          <w:sz w:val="28"/>
        </w:rPr>
        <w:t>a</w:t>
      </w:r>
      <w:r>
        <w:rPr>
          <w:color w:val="121216"/>
          <w:spacing w:val="-6"/>
          <w:sz w:val="28"/>
        </w:rPr>
        <w:t xml:space="preserve"> </w:t>
      </w:r>
      <w:r>
        <w:rPr>
          <w:color w:val="121216"/>
          <w:sz w:val="28"/>
        </w:rPr>
        <w:t>team.</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If</w:t>
      </w:r>
      <w:r>
        <w:rPr>
          <w:color w:val="121216"/>
          <w:spacing w:val="-8"/>
          <w:sz w:val="28"/>
        </w:rPr>
        <w:t xml:space="preserve"> </w:t>
      </w:r>
      <w:r>
        <w:rPr>
          <w:color w:val="121216"/>
          <w:sz w:val="28"/>
        </w:rPr>
        <w:t>you</w:t>
      </w:r>
      <w:r>
        <w:rPr>
          <w:color w:val="121216"/>
          <w:spacing w:val="-2"/>
          <w:sz w:val="28"/>
        </w:rPr>
        <w:t xml:space="preserve"> </w:t>
      </w:r>
      <w:r>
        <w:rPr>
          <w:color w:val="121216"/>
          <w:sz w:val="28"/>
        </w:rPr>
        <w:t>miss</w:t>
      </w:r>
      <w:r>
        <w:rPr>
          <w:color w:val="121216"/>
          <w:spacing w:val="1"/>
          <w:sz w:val="28"/>
        </w:rPr>
        <w:t xml:space="preserve"> </w:t>
      </w:r>
      <w:r>
        <w:rPr>
          <w:color w:val="121216"/>
          <w:sz w:val="28"/>
        </w:rPr>
        <w:t>the</w:t>
      </w:r>
      <w:r>
        <w:rPr>
          <w:color w:val="121216"/>
          <w:spacing w:val="-5"/>
          <w:sz w:val="28"/>
        </w:rPr>
        <w:t xml:space="preserve"> </w:t>
      </w:r>
      <w:r>
        <w:rPr>
          <w:color w:val="121216"/>
          <w:sz w:val="28"/>
        </w:rPr>
        <w:t>bus,</w:t>
      </w:r>
      <w:r>
        <w:rPr>
          <w:color w:val="121216"/>
          <w:spacing w:val="-4"/>
          <w:sz w:val="28"/>
        </w:rPr>
        <w:t xml:space="preserve"> </w:t>
      </w:r>
      <w:r>
        <w:rPr>
          <w:color w:val="121216"/>
          <w:sz w:val="28"/>
        </w:rPr>
        <w:t>call</w:t>
      </w:r>
      <w:r>
        <w:rPr>
          <w:color w:val="121216"/>
          <w:spacing w:val="-7"/>
          <w:sz w:val="28"/>
        </w:rPr>
        <w:t xml:space="preserve"> </w:t>
      </w:r>
      <w:r>
        <w:rPr>
          <w:color w:val="121216"/>
          <w:sz w:val="28"/>
        </w:rPr>
        <w:t>an</w:t>
      </w:r>
      <w:r>
        <w:rPr>
          <w:color w:val="121216"/>
          <w:spacing w:val="-6"/>
          <w:sz w:val="28"/>
        </w:rPr>
        <w:t xml:space="preserve"> </w:t>
      </w:r>
      <w:r>
        <w:rPr>
          <w:color w:val="121216"/>
          <w:sz w:val="28"/>
        </w:rPr>
        <w:t>Uber.</w:t>
      </w:r>
    </w:p>
    <w:p>
      <w:pPr>
        <w:pStyle w:val="9"/>
        <w:spacing w:before="2"/>
        <w:rPr>
          <w:sz w:val="25"/>
        </w:rPr>
      </w:pPr>
    </w:p>
    <w:p>
      <w:pPr>
        <w:pStyle w:val="3"/>
        <w:ind w:left="455"/>
      </w:pPr>
      <w:bookmarkStart w:id="4" w:name="Compound-Complex Sentence"/>
      <w:bookmarkEnd w:id="4"/>
      <w:r>
        <w:rPr>
          <w:color w:val="001F46"/>
          <w:spacing w:val="-6"/>
        </w:rPr>
        <w:t>Compound-Complex</w:t>
      </w:r>
      <w:r>
        <w:rPr>
          <w:color w:val="001F46"/>
          <w:spacing w:val="-15"/>
        </w:rPr>
        <w:t xml:space="preserve"> </w:t>
      </w:r>
      <w:r>
        <w:rPr>
          <w:color w:val="001F46"/>
          <w:spacing w:val="-6"/>
        </w:rPr>
        <w:t>Sentence</w:t>
      </w:r>
    </w:p>
    <w:p>
      <w:pPr>
        <w:pStyle w:val="9"/>
        <w:spacing w:before="2" w:line="446" w:lineRule="auto"/>
        <w:ind w:left="542" w:right="1511"/>
      </w:pPr>
      <w:r>
        <w:rPr>
          <w:color w:val="121216"/>
        </w:rPr>
        <w:t>Compound-complex sentences are made up of two independent clauses and at least one</w:t>
      </w:r>
      <w:r>
        <w:rPr>
          <w:color w:val="121216"/>
          <w:spacing w:val="-68"/>
        </w:rPr>
        <w:t xml:space="preserve"> </w:t>
      </w:r>
      <w:r>
        <w:rPr>
          <w:color w:val="121216"/>
        </w:rPr>
        <w:t>subordinate</w:t>
      </w:r>
      <w:r>
        <w:rPr>
          <w:color w:val="121216"/>
          <w:spacing w:val="1"/>
        </w:rPr>
        <w:t xml:space="preserve"> </w:t>
      </w:r>
      <w:r>
        <w:rPr>
          <w:color w:val="121216"/>
        </w:rPr>
        <w:t>Clause.</w:t>
      </w:r>
    </w:p>
    <w:p>
      <w:pPr>
        <w:pStyle w:val="6"/>
        <w:spacing w:before="7"/>
      </w:pPr>
      <w:r>
        <w:rPr>
          <w:color w:val="121216"/>
        </w:rPr>
        <w:t>Examples:</w:t>
      </w:r>
    </w:p>
    <w:p>
      <w:pPr>
        <w:pStyle w:val="9"/>
        <w:spacing w:before="2"/>
        <w:rPr>
          <w:b/>
          <w:sz w:val="24"/>
        </w:rPr>
      </w:pPr>
    </w:p>
    <w:p>
      <w:pPr>
        <w:pStyle w:val="14"/>
        <w:numPr>
          <w:ilvl w:val="0"/>
          <w:numId w:val="1"/>
        </w:numPr>
        <w:tabs>
          <w:tab w:val="left" w:pos="983"/>
          <w:tab w:val="left" w:pos="984"/>
        </w:tabs>
        <w:spacing w:before="0" w:after="0" w:line="240" w:lineRule="auto"/>
        <w:ind w:left="983" w:right="837" w:hanging="360"/>
        <w:jc w:val="left"/>
        <w:rPr>
          <w:rFonts w:ascii="Symbol" w:hAnsi="Symbol"/>
          <w:color w:val="121216"/>
          <w:sz w:val="20"/>
        </w:rPr>
      </w:pPr>
      <w:r>
        <w:rPr>
          <w:color w:val="121216"/>
          <w:sz w:val="28"/>
        </w:rPr>
        <w:t>Though</w:t>
      </w:r>
      <w:r>
        <w:rPr>
          <w:color w:val="121216"/>
          <w:spacing w:val="-13"/>
          <w:sz w:val="28"/>
        </w:rPr>
        <w:t xml:space="preserve"> </w:t>
      </w:r>
      <w:r>
        <w:rPr>
          <w:color w:val="121216"/>
          <w:sz w:val="28"/>
        </w:rPr>
        <w:t>Jack</w:t>
      </w:r>
      <w:r>
        <w:rPr>
          <w:color w:val="121216"/>
          <w:spacing w:val="-3"/>
          <w:sz w:val="28"/>
        </w:rPr>
        <w:t xml:space="preserve"> </w:t>
      </w:r>
      <w:r>
        <w:rPr>
          <w:color w:val="121216"/>
          <w:sz w:val="28"/>
        </w:rPr>
        <w:t>prefers</w:t>
      </w:r>
      <w:r>
        <w:rPr>
          <w:color w:val="121216"/>
          <w:spacing w:val="-6"/>
          <w:sz w:val="28"/>
        </w:rPr>
        <w:t xml:space="preserve"> </w:t>
      </w:r>
      <w:r>
        <w:rPr>
          <w:color w:val="121216"/>
          <w:sz w:val="28"/>
        </w:rPr>
        <w:t>watching</w:t>
      </w:r>
      <w:r>
        <w:rPr>
          <w:color w:val="121216"/>
          <w:spacing w:val="-7"/>
          <w:sz w:val="28"/>
        </w:rPr>
        <w:t xml:space="preserve"> </w:t>
      </w:r>
      <w:r>
        <w:rPr>
          <w:color w:val="121216"/>
          <w:sz w:val="28"/>
        </w:rPr>
        <w:t>comedy</w:t>
      </w:r>
      <w:r>
        <w:rPr>
          <w:color w:val="121216"/>
          <w:spacing w:val="-3"/>
          <w:sz w:val="28"/>
        </w:rPr>
        <w:t xml:space="preserve"> </w:t>
      </w:r>
      <w:r>
        <w:rPr>
          <w:color w:val="121216"/>
          <w:sz w:val="28"/>
        </w:rPr>
        <w:t>films</w:t>
      </w:r>
      <w:r>
        <w:rPr>
          <w:color w:val="121216"/>
          <w:spacing w:val="-3"/>
          <w:sz w:val="28"/>
        </w:rPr>
        <w:t xml:space="preserve"> </w:t>
      </w:r>
      <w:r>
        <w:rPr>
          <w:color w:val="121216"/>
          <w:sz w:val="28"/>
        </w:rPr>
        <w:t>(independent</w:t>
      </w:r>
      <w:r>
        <w:rPr>
          <w:color w:val="121216"/>
          <w:spacing w:val="-4"/>
          <w:sz w:val="28"/>
        </w:rPr>
        <w:t xml:space="preserve"> </w:t>
      </w:r>
      <w:r>
        <w:rPr>
          <w:color w:val="121216"/>
          <w:sz w:val="28"/>
        </w:rPr>
        <w:t>clause),</w:t>
      </w:r>
      <w:r>
        <w:rPr>
          <w:color w:val="121216"/>
          <w:spacing w:val="-5"/>
          <w:sz w:val="28"/>
        </w:rPr>
        <w:t xml:space="preserve"> </w:t>
      </w:r>
      <w:r>
        <w:rPr>
          <w:color w:val="121216"/>
          <w:sz w:val="28"/>
        </w:rPr>
        <w:t>he</w:t>
      </w:r>
      <w:r>
        <w:rPr>
          <w:color w:val="121216"/>
          <w:spacing w:val="-8"/>
          <w:sz w:val="28"/>
        </w:rPr>
        <w:t xml:space="preserve"> </w:t>
      </w:r>
      <w:r>
        <w:rPr>
          <w:color w:val="121216"/>
          <w:sz w:val="28"/>
        </w:rPr>
        <w:t>rented</w:t>
      </w:r>
      <w:r>
        <w:rPr>
          <w:color w:val="121216"/>
          <w:spacing w:val="-3"/>
          <w:sz w:val="28"/>
        </w:rPr>
        <w:t xml:space="preserve"> </w:t>
      </w:r>
      <w:r>
        <w:rPr>
          <w:color w:val="121216"/>
          <w:sz w:val="28"/>
        </w:rPr>
        <w:t>the</w:t>
      </w:r>
      <w:r>
        <w:rPr>
          <w:color w:val="121216"/>
          <w:spacing w:val="-7"/>
          <w:sz w:val="28"/>
        </w:rPr>
        <w:t xml:space="preserve"> </w:t>
      </w:r>
      <w:r>
        <w:rPr>
          <w:color w:val="121216"/>
          <w:sz w:val="28"/>
        </w:rPr>
        <w:t>latest</w:t>
      </w:r>
      <w:r>
        <w:rPr>
          <w:color w:val="121216"/>
          <w:spacing w:val="-9"/>
          <w:sz w:val="28"/>
        </w:rPr>
        <w:t xml:space="preserve"> </w:t>
      </w:r>
      <w:r>
        <w:rPr>
          <w:color w:val="121216"/>
          <w:sz w:val="28"/>
        </w:rPr>
        <w:t>spy</w:t>
      </w:r>
      <w:r>
        <w:rPr>
          <w:color w:val="121216"/>
          <w:spacing w:val="-67"/>
          <w:sz w:val="28"/>
        </w:rPr>
        <w:t xml:space="preserve"> </w:t>
      </w:r>
      <w:r>
        <w:rPr>
          <w:color w:val="121216"/>
          <w:sz w:val="28"/>
        </w:rPr>
        <w:t>thriller</w:t>
      </w:r>
      <w:r>
        <w:rPr>
          <w:color w:val="121216"/>
          <w:spacing w:val="-2"/>
          <w:sz w:val="28"/>
        </w:rPr>
        <w:t xml:space="preserve"> </w:t>
      </w:r>
      <w:r>
        <w:rPr>
          <w:color w:val="121216"/>
          <w:sz w:val="28"/>
        </w:rPr>
        <w:t>(subordinate clause),</w:t>
      </w:r>
      <w:r>
        <w:rPr>
          <w:color w:val="121216"/>
          <w:spacing w:val="2"/>
          <w:sz w:val="28"/>
        </w:rPr>
        <w:t xml:space="preserve"> </w:t>
      </w:r>
      <w:r>
        <w:rPr>
          <w:color w:val="121216"/>
          <w:sz w:val="28"/>
        </w:rPr>
        <w:t>and he enjoyed it</w:t>
      </w:r>
      <w:r>
        <w:rPr>
          <w:color w:val="121216"/>
          <w:spacing w:val="4"/>
          <w:sz w:val="28"/>
        </w:rPr>
        <w:t xml:space="preserve"> </w:t>
      </w:r>
      <w:r>
        <w:rPr>
          <w:color w:val="121216"/>
          <w:sz w:val="28"/>
        </w:rPr>
        <w:t>very much</w:t>
      </w:r>
      <w:r>
        <w:rPr>
          <w:color w:val="121216"/>
          <w:spacing w:val="-6"/>
          <w:sz w:val="28"/>
        </w:rPr>
        <w:t xml:space="preserve"> </w:t>
      </w:r>
      <w:r>
        <w:rPr>
          <w:color w:val="121216"/>
          <w:sz w:val="28"/>
        </w:rPr>
        <w:t>(independent</w:t>
      </w:r>
      <w:r>
        <w:rPr>
          <w:color w:val="121216"/>
          <w:spacing w:val="-1"/>
          <w:sz w:val="28"/>
        </w:rPr>
        <w:t xml:space="preserve"> </w:t>
      </w:r>
      <w:r>
        <w:rPr>
          <w:color w:val="121216"/>
          <w:sz w:val="28"/>
        </w:rPr>
        <w:t>clause).</w:t>
      </w:r>
    </w:p>
    <w:p>
      <w:pPr>
        <w:pStyle w:val="14"/>
        <w:numPr>
          <w:ilvl w:val="0"/>
          <w:numId w:val="1"/>
        </w:numPr>
        <w:tabs>
          <w:tab w:val="left" w:pos="983"/>
          <w:tab w:val="left" w:pos="984"/>
        </w:tabs>
        <w:spacing w:before="0" w:after="0" w:line="240" w:lineRule="auto"/>
        <w:ind w:left="983" w:right="1223" w:hanging="360"/>
        <w:jc w:val="left"/>
        <w:rPr>
          <w:rFonts w:ascii="Symbol" w:hAnsi="Symbol"/>
          <w:color w:val="121216"/>
          <w:sz w:val="20"/>
        </w:rPr>
      </w:pPr>
      <w:r>
        <w:rPr>
          <w:color w:val="121216"/>
          <w:sz w:val="28"/>
        </w:rPr>
        <w:t>Don’t</w:t>
      </w:r>
      <w:r>
        <w:rPr>
          <w:color w:val="121216"/>
          <w:spacing w:val="-10"/>
          <w:sz w:val="28"/>
        </w:rPr>
        <w:t xml:space="preserve"> </w:t>
      </w:r>
      <w:r>
        <w:rPr>
          <w:color w:val="121216"/>
          <w:sz w:val="28"/>
        </w:rPr>
        <w:t>answer</w:t>
      </w:r>
      <w:r>
        <w:rPr>
          <w:color w:val="121216"/>
          <w:spacing w:val="-9"/>
          <w:sz w:val="28"/>
        </w:rPr>
        <w:t xml:space="preserve"> </w:t>
      </w:r>
      <w:r>
        <w:rPr>
          <w:color w:val="121216"/>
          <w:sz w:val="28"/>
        </w:rPr>
        <w:t>the</w:t>
      </w:r>
      <w:r>
        <w:rPr>
          <w:color w:val="121216"/>
          <w:spacing w:val="-7"/>
          <w:sz w:val="28"/>
        </w:rPr>
        <w:t xml:space="preserve"> </w:t>
      </w:r>
      <w:r>
        <w:rPr>
          <w:color w:val="121216"/>
          <w:sz w:val="28"/>
        </w:rPr>
        <w:t>door</w:t>
      </w:r>
      <w:r>
        <w:rPr>
          <w:color w:val="121216"/>
          <w:spacing w:val="-6"/>
          <w:sz w:val="28"/>
        </w:rPr>
        <w:t xml:space="preserve"> </w:t>
      </w:r>
      <w:r>
        <w:rPr>
          <w:color w:val="121216"/>
          <w:sz w:val="28"/>
        </w:rPr>
        <w:t>(independent</w:t>
      </w:r>
      <w:r>
        <w:rPr>
          <w:color w:val="121216"/>
          <w:spacing w:val="-8"/>
          <w:sz w:val="28"/>
        </w:rPr>
        <w:t xml:space="preserve"> </w:t>
      </w:r>
      <w:r>
        <w:rPr>
          <w:color w:val="121216"/>
          <w:sz w:val="28"/>
        </w:rPr>
        <w:t>clause)</w:t>
      </w:r>
      <w:r>
        <w:rPr>
          <w:color w:val="121216"/>
          <w:spacing w:val="-5"/>
          <w:sz w:val="28"/>
        </w:rPr>
        <w:t xml:space="preserve"> </w:t>
      </w:r>
      <w:r>
        <w:rPr>
          <w:color w:val="121216"/>
          <w:sz w:val="28"/>
        </w:rPr>
        <w:t>unless</w:t>
      </w:r>
      <w:r>
        <w:rPr>
          <w:color w:val="121216"/>
          <w:spacing w:val="-5"/>
          <w:sz w:val="28"/>
        </w:rPr>
        <w:t xml:space="preserve"> </w:t>
      </w:r>
      <w:r>
        <w:rPr>
          <w:color w:val="121216"/>
          <w:sz w:val="28"/>
        </w:rPr>
        <w:t>your</w:t>
      </w:r>
      <w:r>
        <w:rPr>
          <w:color w:val="121216"/>
          <w:spacing w:val="-11"/>
          <w:sz w:val="28"/>
        </w:rPr>
        <w:t xml:space="preserve"> </w:t>
      </w:r>
      <w:r>
        <w:rPr>
          <w:color w:val="121216"/>
          <w:sz w:val="28"/>
        </w:rPr>
        <w:t>parents</w:t>
      </w:r>
      <w:r>
        <w:rPr>
          <w:color w:val="121216"/>
          <w:spacing w:val="-6"/>
          <w:sz w:val="28"/>
        </w:rPr>
        <w:t xml:space="preserve"> </w:t>
      </w:r>
      <w:r>
        <w:rPr>
          <w:color w:val="121216"/>
          <w:sz w:val="28"/>
        </w:rPr>
        <w:t>are</w:t>
      </w:r>
      <w:r>
        <w:rPr>
          <w:color w:val="121216"/>
          <w:spacing w:val="-8"/>
          <w:sz w:val="28"/>
        </w:rPr>
        <w:t xml:space="preserve"> </w:t>
      </w:r>
      <w:r>
        <w:rPr>
          <w:color w:val="121216"/>
          <w:sz w:val="28"/>
        </w:rPr>
        <w:t>home</w:t>
      </w:r>
      <w:r>
        <w:rPr>
          <w:color w:val="121216"/>
          <w:spacing w:val="-7"/>
          <w:sz w:val="28"/>
        </w:rPr>
        <w:t xml:space="preserve"> </w:t>
      </w:r>
      <w:r>
        <w:rPr>
          <w:color w:val="121216"/>
          <w:sz w:val="28"/>
        </w:rPr>
        <w:t>(subordinate</w:t>
      </w:r>
      <w:r>
        <w:rPr>
          <w:color w:val="121216"/>
          <w:spacing w:val="-67"/>
          <w:sz w:val="28"/>
        </w:rPr>
        <w:t xml:space="preserve"> </w:t>
      </w:r>
      <w:r>
        <w:rPr>
          <w:color w:val="121216"/>
          <w:sz w:val="28"/>
        </w:rPr>
        <w:t>clause),</w:t>
      </w:r>
      <w:r>
        <w:rPr>
          <w:color w:val="121216"/>
          <w:spacing w:val="4"/>
          <w:sz w:val="28"/>
        </w:rPr>
        <w:t xml:space="preserve"> </w:t>
      </w:r>
      <w:r>
        <w:rPr>
          <w:color w:val="121216"/>
          <w:sz w:val="28"/>
        </w:rPr>
        <w:t>it</w:t>
      </w:r>
      <w:r>
        <w:rPr>
          <w:color w:val="121216"/>
          <w:spacing w:val="5"/>
          <w:sz w:val="28"/>
        </w:rPr>
        <w:t xml:space="preserve"> </w:t>
      </w:r>
      <w:r>
        <w:rPr>
          <w:color w:val="121216"/>
          <w:sz w:val="28"/>
        </w:rPr>
        <w:t>is</w:t>
      </w:r>
      <w:r>
        <w:rPr>
          <w:color w:val="121216"/>
          <w:spacing w:val="-2"/>
          <w:sz w:val="28"/>
        </w:rPr>
        <w:t xml:space="preserve"> </w:t>
      </w:r>
      <w:r>
        <w:rPr>
          <w:color w:val="121216"/>
          <w:sz w:val="28"/>
        </w:rPr>
        <w:t>not</w:t>
      </w:r>
      <w:r>
        <w:rPr>
          <w:color w:val="121216"/>
          <w:spacing w:val="-5"/>
          <w:sz w:val="28"/>
        </w:rPr>
        <w:t xml:space="preserve"> </w:t>
      </w:r>
      <w:r>
        <w:rPr>
          <w:color w:val="121216"/>
          <w:sz w:val="28"/>
        </w:rPr>
        <w:t>safe</w:t>
      </w:r>
      <w:r>
        <w:rPr>
          <w:color w:val="121216"/>
          <w:spacing w:val="-2"/>
          <w:sz w:val="28"/>
        </w:rPr>
        <w:t xml:space="preserve"> </w:t>
      </w:r>
      <w:r>
        <w:rPr>
          <w:color w:val="121216"/>
          <w:sz w:val="28"/>
        </w:rPr>
        <w:t>at</w:t>
      </w:r>
      <w:r>
        <w:rPr>
          <w:color w:val="121216"/>
          <w:spacing w:val="5"/>
          <w:sz w:val="28"/>
        </w:rPr>
        <w:t xml:space="preserve"> </w:t>
      </w:r>
      <w:r>
        <w:rPr>
          <w:color w:val="121216"/>
          <w:sz w:val="28"/>
        </w:rPr>
        <w:t>night</w:t>
      </w:r>
      <w:r>
        <w:rPr>
          <w:color w:val="121216"/>
          <w:spacing w:val="5"/>
          <w:sz w:val="28"/>
        </w:rPr>
        <w:t xml:space="preserve"> </w:t>
      </w:r>
      <w:r>
        <w:rPr>
          <w:color w:val="121216"/>
          <w:sz w:val="28"/>
        </w:rPr>
        <w:t>(independent clause).</w:t>
      </w:r>
    </w:p>
    <w:p>
      <w:pPr>
        <w:pStyle w:val="9"/>
        <w:rPr>
          <w:sz w:val="30"/>
        </w:rPr>
      </w:pPr>
    </w:p>
    <w:p>
      <w:pPr>
        <w:pStyle w:val="9"/>
        <w:rPr>
          <w:sz w:val="30"/>
        </w:rPr>
      </w:pPr>
    </w:p>
    <w:p>
      <w:pPr>
        <w:pStyle w:val="9"/>
        <w:rPr>
          <w:sz w:val="30"/>
        </w:rPr>
      </w:pPr>
    </w:p>
    <w:p>
      <w:pPr>
        <w:spacing w:before="269"/>
        <w:ind w:left="542" w:right="0" w:firstLine="0"/>
        <w:jc w:val="left"/>
        <w:rPr>
          <w:b/>
          <w:sz w:val="40"/>
        </w:rPr>
      </w:pPr>
      <w:r>
        <w:rPr>
          <w:b/>
          <w:sz w:val="40"/>
          <w:u w:val="thick"/>
        </w:rPr>
        <w:t>Types</w:t>
      </w:r>
      <w:r>
        <w:rPr>
          <w:b/>
          <w:spacing w:val="-8"/>
          <w:sz w:val="40"/>
          <w:u w:val="thick"/>
        </w:rPr>
        <w:t xml:space="preserve"> </w:t>
      </w:r>
      <w:r>
        <w:rPr>
          <w:b/>
          <w:sz w:val="40"/>
          <w:u w:val="thick"/>
        </w:rPr>
        <w:t>of</w:t>
      </w:r>
      <w:r>
        <w:rPr>
          <w:b/>
          <w:spacing w:val="90"/>
          <w:sz w:val="40"/>
          <w:u w:val="thick"/>
        </w:rPr>
        <w:t xml:space="preserve"> </w:t>
      </w:r>
      <w:r>
        <w:rPr>
          <w:b/>
          <w:sz w:val="40"/>
          <w:u w:val="thick"/>
        </w:rPr>
        <w:t>sentences</w:t>
      </w:r>
      <w:r>
        <w:rPr>
          <w:b/>
          <w:spacing w:val="-7"/>
          <w:sz w:val="40"/>
          <w:u w:val="thick"/>
        </w:rPr>
        <w:t xml:space="preserve"> </w:t>
      </w:r>
      <w:r>
        <w:rPr>
          <w:b/>
          <w:sz w:val="40"/>
          <w:u w:val="thick"/>
        </w:rPr>
        <w:t>:</w:t>
      </w:r>
    </w:p>
    <w:p>
      <w:pPr>
        <w:pStyle w:val="9"/>
        <w:rPr>
          <w:b/>
          <w:sz w:val="20"/>
        </w:rPr>
      </w:pPr>
    </w:p>
    <w:p>
      <w:pPr>
        <w:pStyle w:val="9"/>
        <w:rPr>
          <w:b/>
          <w:sz w:val="20"/>
        </w:rPr>
      </w:pPr>
    </w:p>
    <w:p>
      <w:pPr>
        <w:pStyle w:val="9"/>
        <w:spacing w:before="11"/>
        <w:rPr>
          <w:b/>
          <w:sz w:val="26"/>
        </w:rPr>
      </w:pPr>
    </w:p>
    <w:p>
      <w:pPr>
        <w:pStyle w:val="3"/>
        <w:spacing w:before="85" w:line="412" w:lineRule="exact"/>
        <w:ind w:left="566"/>
      </w:pPr>
      <w:bookmarkStart w:id="5" w:name="Declarative Sentence"/>
      <w:bookmarkEnd w:id="5"/>
      <w:r>
        <w:rPr>
          <w:color w:val="001F46"/>
          <w:spacing w:val="-6"/>
        </w:rPr>
        <w:t>Declarative</w:t>
      </w:r>
      <w:r>
        <w:rPr>
          <w:color w:val="001F46"/>
          <w:spacing w:val="-19"/>
        </w:rPr>
        <w:t xml:space="preserve"> </w:t>
      </w:r>
      <w:r>
        <w:rPr>
          <w:color w:val="001F46"/>
          <w:spacing w:val="-6"/>
        </w:rPr>
        <w:t>Sentence</w:t>
      </w:r>
    </w:p>
    <w:p>
      <w:pPr>
        <w:pStyle w:val="9"/>
        <w:spacing w:line="446" w:lineRule="auto"/>
        <w:ind w:left="609" w:right="743" w:hanging="68"/>
      </w:pPr>
      <w:r>
        <w:rPr>
          <w:color w:val="121216"/>
        </w:rPr>
        <w:t>A declarative sentence is a sentence that makes a statement, which can be a fact or an opinion,</w:t>
      </w:r>
      <w:r>
        <w:rPr>
          <w:color w:val="121216"/>
          <w:spacing w:val="-67"/>
        </w:rPr>
        <w:t xml:space="preserve"> </w:t>
      </w:r>
      <w:r>
        <w:rPr>
          <w:color w:val="121216"/>
        </w:rPr>
        <w:t>convey</w:t>
      </w:r>
      <w:r>
        <w:rPr>
          <w:color w:val="121216"/>
          <w:spacing w:val="-5"/>
        </w:rPr>
        <w:t xml:space="preserve"> </w:t>
      </w:r>
      <w:r>
        <w:rPr>
          <w:color w:val="121216"/>
        </w:rPr>
        <w:t>ideas,</w:t>
      </w:r>
      <w:r>
        <w:rPr>
          <w:color w:val="121216"/>
          <w:spacing w:val="-4"/>
        </w:rPr>
        <w:t xml:space="preserve"> </w:t>
      </w:r>
      <w:r>
        <w:rPr>
          <w:color w:val="121216"/>
        </w:rPr>
        <w:t>observations,</w:t>
      </w:r>
      <w:r>
        <w:rPr>
          <w:color w:val="121216"/>
          <w:spacing w:val="-3"/>
        </w:rPr>
        <w:t xml:space="preserve"> </w:t>
      </w:r>
      <w:r>
        <w:rPr>
          <w:color w:val="121216"/>
        </w:rPr>
        <w:t>or</w:t>
      </w:r>
      <w:r>
        <w:rPr>
          <w:color w:val="121216"/>
          <w:spacing w:val="-6"/>
        </w:rPr>
        <w:t xml:space="preserve"> </w:t>
      </w:r>
      <w:r>
        <w:rPr>
          <w:color w:val="121216"/>
        </w:rPr>
        <w:t>explanations.</w:t>
      </w:r>
      <w:r>
        <w:rPr>
          <w:color w:val="121216"/>
          <w:spacing w:val="-4"/>
        </w:rPr>
        <w:t xml:space="preserve"> </w:t>
      </w:r>
      <w:r>
        <w:rPr>
          <w:color w:val="121216"/>
        </w:rPr>
        <w:t>This</w:t>
      </w:r>
      <w:r>
        <w:rPr>
          <w:color w:val="121216"/>
          <w:spacing w:val="1"/>
        </w:rPr>
        <w:t xml:space="preserve"> </w:t>
      </w:r>
      <w:r>
        <w:rPr>
          <w:color w:val="121216"/>
        </w:rPr>
        <w:t>is</w:t>
      </w:r>
      <w:r>
        <w:rPr>
          <w:color w:val="121216"/>
          <w:spacing w:val="-4"/>
        </w:rPr>
        <w:t xml:space="preserve"> </w:t>
      </w:r>
      <w:r>
        <w:rPr>
          <w:color w:val="121216"/>
        </w:rPr>
        <w:t>the</w:t>
      </w:r>
      <w:r>
        <w:rPr>
          <w:color w:val="121216"/>
          <w:spacing w:val="-1"/>
        </w:rPr>
        <w:t xml:space="preserve"> </w:t>
      </w:r>
      <w:r>
        <w:rPr>
          <w:color w:val="121216"/>
        </w:rPr>
        <w:t>most</w:t>
      </w:r>
      <w:r>
        <w:rPr>
          <w:color w:val="121216"/>
          <w:spacing w:val="-5"/>
        </w:rPr>
        <w:t xml:space="preserve"> </w:t>
      </w:r>
      <w:r>
        <w:rPr>
          <w:color w:val="121216"/>
        </w:rPr>
        <w:t>commonly</w:t>
      </w:r>
      <w:r>
        <w:rPr>
          <w:color w:val="121216"/>
          <w:spacing w:val="-2"/>
        </w:rPr>
        <w:t xml:space="preserve"> </w:t>
      </w:r>
      <w:r>
        <w:rPr>
          <w:color w:val="121216"/>
        </w:rPr>
        <w:t>used</w:t>
      </w:r>
      <w:r>
        <w:rPr>
          <w:color w:val="121216"/>
          <w:spacing w:val="-6"/>
        </w:rPr>
        <w:t xml:space="preserve"> </w:t>
      </w:r>
      <w:r>
        <w:rPr>
          <w:color w:val="121216"/>
        </w:rPr>
        <w:t>type</w:t>
      </w:r>
      <w:r>
        <w:rPr>
          <w:color w:val="121216"/>
          <w:spacing w:val="-4"/>
        </w:rPr>
        <w:t xml:space="preserve"> </w:t>
      </w:r>
      <w:r>
        <w:rPr>
          <w:color w:val="121216"/>
        </w:rPr>
        <w:t>of</w:t>
      </w:r>
      <w:r>
        <w:rPr>
          <w:color w:val="121216"/>
          <w:spacing w:val="-12"/>
        </w:rPr>
        <w:t xml:space="preserve"> </w:t>
      </w:r>
      <w:r>
        <w:rPr>
          <w:color w:val="121216"/>
        </w:rPr>
        <w:t>sentence</w:t>
      </w:r>
      <w:r>
        <w:rPr>
          <w:color w:val="121216"/>
          <w:spacing w:val="-67"/>
        </w:rPr>
        <w:t xml:space="preserve"> </w:t>
      </w:r>
      <w:r>
        <w:rPr>
          <w:color w:val="121216"/>
        </w:rPr>
        <w:t>and is the simplest way to communicate information. A declarative sentence is followed by a</w:t>
      </w:r>
      <w:r>
        <w:rPr>
          <w:color w:val="121216"/>
          <w:spacing w:val="1"/>
        </w:rPr>
        <w:t xml:space="preserve"> </w:t>
      </w:r>
      <w:r>
        <w:rPr>
          <w:color w:val="121216"/>
        </w:rPr>
        <w:t>full</w:t>
      </w:r>
      <w:r>
        <w:rPr>
          <w:color w:val="121216"/>
          <w:spacing w:val="-6"/>
        </w:rPr>
        <w:t xml:space="preserve"> </w:t>
      </w:r>
      <w:r>
        <w:rPr>
          <w:color w:val="121216"/>
        </w:rPr>
        <w:t>stop/period.</w:t>
      </w:r>
    </w:p>
    <w:p>
      <w:pPr>
        <w:pStyle w:val="6"/>
        <w:spacing w:before="13"/>
        <w:ind w:left="469"/>
      </w:pPr>
      <w:r>
        <w:rPr>
          <w:color w:val="121216"/>
        </w:rPr>
        <w:t>Examples:</w:t>
      </w:r>
    </w:p>
    <w:p>
      <w:pPr>
        <w:pStyle w:val="9"/>
        <w:spacing w:before="2"/>
        <w:rPr>
          <w:b/>
          <w:sz w:val="24"/>
        </w:rPr>
      </w:pP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This</w:t>
      </w:r>
      <w:r>
        <w:rPr>
          <w:color w:val="121216"/>
          <w:spacing w:val="-5"/>
          <w:sz w:val="28"/>
        </w:rPr>
        <w:t xml:space="preserve"> </w:t>
      </w:r>
      <w:r>
        <w:rPr>
          <w:color w:val="121216"/>
          <w:sz w:val="28"/>
        </w:rPr>
        <w:t>building</w:t>
      </w:r>
      <w:r>
        <w:rPr>
          <w:color w:val="121216"/>
          <w:spacing w:val="-6"/>
          <w:sz w:val="28"/>
        </w:rPr>
        <w:t xml:space="preserve"> </w:t>
      </w:r>
      <w:r>
        <w:rPr>
          <w:color w:val="121216"/>
          <w:sz w:val="28"/>
        </w:rPr>
        <w:t>was</w:t>
      </w:r>
      <w:r>
        <w:rPr>
          <w:color w:val="121216"/>
          <w:spacing w:val="-3"/>
          <w:sz w:val="28"/>
        </w:rPr>
        <w:t xml:space="preserve"> </w:t>
      </w:r>
      <w:r>
        <w:rPr>
          <w:color w:val="121216"/>
          <w:sz w:val="28"/>
        </w:rPr>
        <w:t>constructed</w:t>
      </w:r>
      <w:r>
        <w:rPr>
          <w:color w:val="121216"/>
          <w:spacing w:val="-4"/>
          <w:sz w:val="28"/>
        </w:rPr>
        <w:t xml:space="preserve"> </w:t>
      </w:r>
      <w:r>
        <w:rPr>
          <w:color w:val="121216"/>
          <w:sz w:val="28"/>
        </w:rPr>
        <w:t>in</w:t>
      </w:r>
      <w:r>
        <w:rPr>
          <w:color w:val="121216"/>
          <w:spacing w:val="-10"/>
          <w:sz w:val="28"/>
        </w:rPr>
        <w:t xml:space="preserve"> </w:t>
      </w:r>
      <w:r>
        <w:rPr>
          <w:color w:val="121216"/>
          <w:sz w:val="28"/>
        </w:rPr>
        <w:t>1970.</w:t>
      </w:r>
    </w:p>
    <w:p>
      <w:pPr>
        <w:pStyle w:val="14"/>
        <w:numPr>
          <w:ilvl w:val="0"/>
          <w:numId w:val="1"/>
        </w:numPr>
        <w:tabs>
          <w:tab w:val="left" w:pos="983"/>
          <w:tab w:val="left" w:pos="984"/>
        </w:tabs>
        <w:spacing w:before="0" w:after="0" w:line="322" w:lineRule="exact"/>
        <w:ind w:left="983" w:right="0" w:hanging="361"/>
        <w:jc w:val="left"/>
        <w:rPr>
          <w:rFonts w:ascii="Symbol" w:hAnsi="Symbol"/>
          <w:color w:val="121216"/>
          <w:sz w:val="20"/>
        </w:rPr>
      </w:pPr>
      <w:r>
        <w:rPr>
          <w:color w:val="121216"/>
          <w:sz w:val="28"/>
        </w:rPr>
        <w:t>I</w:t>
      </w:r>
      <w:r>
        <w:rPr>
          <w:color w:val="121216"/>
          <w:spacing w:val="-6"/>
          <w:sz w:val="28"/>
        </w:rPr>
        <w:t xml:space="preserve"> </w:t>
      </w:r>
      <w:r>
        <w:rPr>
          <w:color w:val="121216"/>
          <w:sz w:val="28"/>
        </w:rPr>
        <w:t>saw</w:t>
      </w:r>
      <w:r>
        <w:rPr>
          <w:color w:val="121216"/>
          <w:spacing w:val="-3"/>
          <w:sz w:val="28"/>
        </w:rPr>
        <w:t xml:space="preserve"> </w:t>
      </w:r>
      <w:r>
        <w:rPr>
          <w:color w:val="121216"/>
          <w:sz w:val="28"/>
        </w:rPr>
        <w:t>a</w:t>
      </w:r>
      <w:r>
        <w:rPr>
          <w:color w:val="121216"/>
          <w:spacing w:val="-7"/>
          <w:sz w:val="28"/>
        </w:rPr>
        <w:t xml:space="preserve"> </w:t>
      </w:r>
      <w:r>
        <w:rPr>
          <w:color w:val="121216"/>
          <w:sz w:val="28"/>
        </w:rPr>
        <w:t>rainbow</w:t>
      </w:r>
      <w:r>
        <w:rPr>
          <w:color w:val="121216"/>
          <w:spacing w:val="-7"/>
          <w:sz w:val="28"/>
        </w:rPr>
        <w:t xml:space="preserve"> </w:t>
      </w:r>
      <w:r>
        <w:rPr>
          <w:color w:val="121216"/>
          <w:sz w:val="28"/>
        </w:rPr>
        <w:t>over</w:t>
      </w:r>
      <w:r>
        <w:rPr>
          <w:color w:val="121216"/>
          <w:spacing w:val="-5"/>
          <w:sz w:val="28"/>
        </w:rPr>
        <w:t xml:space="preserve"> </w:t>
      </w:r>
      <w:r>
        <w:rPr>
          <w:color w:val="121216"/>
          <w:sz w:val="28"/>
        </w:rPr>
        <w:t>the</w:t>
      </w:r>
      <w:r>
        <w:rPr>
          <w:color w:val="121216"/>
          <w:spacing w:val="-2"/>
          <w:sz w:val="28"/>
        </w:rPr>
        <w:t xml:space="preserve"> </w:t>
      </w:r>
      <w:r>
        <w:rPr>
          <w:color w:val="121216"/>
          <w:sz w:val="28"/>
        </w:rPr>
        <w:t>lake.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I</w:t>
      </w:r>
      <w:r>
        <w:rPr>
          <w:color w:val="121216"/>
          <w:spacing w:val="-10"/>
          <w:sz w:val="28"/>
        </w:rPr>
        <w:t xml:space="preserve"> </w:t>
      </w:r>
      <w:r>
        <w:rPr>
          <w:color w:val="121216"/>
          <w:sz w:val="28"/>
        </w:rPr>
        <w:t>was</w:t>
      </w:r>
      <w:r>
        <w:rPr>
          <w:color w:val="121216"/>
          <w:spacing w:val="-1"/>
          <w:sz w:val="28"/>
        </w:rPr>
        <w:t xml:space="preserve"> </w:t>
      </w:r>
      <w:r>
        <w:rPr>
          <w:color w:val="121216"/>
          <w:sz w:val="28"/>
        </w:rPr>
        <w:t>late</w:t>
      </w:r>
      <w:r>
        <w:rPr>
          <w:color w:val="121216"/>
          <w:spacing w:val="-7"/>
          <w:sz w:val="28"/>
        </w:rPr>
        <w:t xml:space="preserve"> </w:t>
      </w:r>
      <w:r>
        <w:rPr>
          <w:color w:val="121216"/>
          <w:sz w:val="28"/>
        </w:rPr>
        <w:t>as</w:t>
      </w:r>
      <w:r>
        <w:rPr>
          <w:color w:val="121216"/>
          <w:spacing w:val="-1"/>
          <w:sz w:val="28"/>
        </w:rPr>
        <w:t xml:space="preserve"> </w:t>
      </w:r>
      <w:r>
        <w:rPr>
          <w:color w:val="121216"/>
          <w:sz w:val="28"/>
        </w:rPr>
        <w:t>there</w:t>
      </w:r>
      <w:r>
        <w:rPr>
          <w:color w:val="121216"/>
          <w:spacing w:val="-7"/>
          <w:sz w:val="28"/>
        </w:rPr>
        <w:t xml:space="preserve"> </w:t>
      </w:r>
      <w:r>
        <w:rPr>
          <w:color w:val="121216"/>
          <w:sz w:val="28"/>
        </w:rPr>
        <w:t>was</w:t>
      </w:r>
      <w:r>
        <w:rPr>
          <w:color w:val="121216"/>
          <w:spacing w:val="-1"/>
          <w:sz w:val="28"/>
        </w:rPr>
        <w:t xml:space="preserve"> </w:t>
      </w:r>
      <w:r>
        <w:rPr>
          <w:color w:val="121216"/>
          <w:sz w:val="28"/>
        </w:rPr>
        <w:t>traffic.</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We</w:t>
      </w:r>
      <w:r>
        <w:rPr>
          <w:color w:val="121216"/>
          <w:spacing w:val="-7"/>
          <w:sz w:val="28"/>
        </w:rPr>
        <w:t xml:space="preserve"> </w:t>
      </w:r>
      <w:r>
        <w:rPr>
          <w:color w:val="121216"/>
          <w:sz w:val="28"/>
        </w:rPr>
        <w:t>can</w:t>
      </w:r>
      <w:r>
        <w:rPr>
          <w:color w:val="121216"/>
          <w:spacing w:val="-7"/>
          <w:sz w:val="28"/>
        </w:rPr>
        <w:t xml:space="preserve"> </w:t>
      </w:r>
      <w:r>
        <w:rPr>
          <w:color w:val="121216"/>
          <w:sz w:val="28"/>
        </w:rPr>
        <w:t>make</w:t>
      </w:r>
      <w:r>
        <w:rPr>
          <w:color w:val="121216"/>
          <w:spacing w:val="-7"/>
          <w:sz w:val="28"/>
        </w:rPr>
        <w:t xml:space="preserve"> </w:t>
      </w:r>
      <w:r>
        <w:rPr>
          <w:color w:val="121216"/>
          <w:sz w:val="28"/>
        </w:rPr>
        <w:t>a</w:t>
      </w:r>
      <w:r>
        <w:rPr>
          <w:color w:val="121216"/>
          <w:spacing w:val="-6"/>
          <w:sz w:val="28"/>
        </w:rPr>
        <w:t xml:space="preserve"> </w:t>
      </w:r>
      <w:r>
        <w:rPr>
          <w:color w:val="121216"/>
          <w:sz w:val="28"/>
        </w:rPr>
        <w:t>presentation</w:t>
      </w:r>
      <w:r>
        <w:rPr>
          <w:color w:val="121216"/>
          <w:spacing w:val="-6"/>
          <w:sz w:val="28"/>
        </w:rPr>
        <w:t xml:space="preserve"> </w:t>
      </w:r>
      <w:r>
        <w:rPr>
          <w:color w:val="121216"/>
          <w:sz w:val="28"/>
        </w:rPr>
        <w:t>for</w:t>
      </w:r>
      <w:r>
        <w:rPr>
          <w:color w:val="121216"/>
          <w:spacing w:val="-9"/>
          <w:sz w:val="28"/>
        </w:rPr>
        <w:t xml:space="preserve"> </w:t>
      </w:r>
      <w:r>
        <w:rPr>
          <w:color w:val="121216"/>
          <w:sz w:val="28"/>
        </w:rPr>
        <w:t>our</w:t>
      </w:r>
      <w:r>
        <w:rPr>
          <w:color w:val="121216"/>
          <w:spacing w:val="-9"/>
          <w:sz w:val="28"/>
        </w:rPr>
        <w:t xml:space="preserve"> </w:t>
      </w:r>
      <w:r>
        <w:rPr>
          <w:color w:val="121216"/>
          <w:sz w:val="28"/>
        </w:rPr>
        <w:t>upcoming</w:t>
      </w:r>
      <w:r>
        <w:rPr>
          <w:color w:val="121216"/>
          <w:spacing w:val="-11"/>
          <w:sz w:val="28"/>
        </w:rPr>
        <w:t xml:space="preserve"> </w:t>
      </w:r>
      <w:r>
        <w:rPr>
          <w:color w:val="121216"/>
          <w:sz w:val="28"/>
        </w:rPr>
        <w:t>event.</w:t>
      </w:r>
    </w:p>
    <w:p>
      <w:pPr>
        <w:spacing w:after="0" w:line="319" w:lineRule="exact"/>
        <w:jc w:val="left"/>
        <w:rPr>
          <w:rFonts w:ascii="Symbol" w:hAnsi="Symbol"/>
          <w:sz w:val="20"/>
        </w:rPr>
        <w:sectPr>
          <w:pgSz w:w="11910" w:h="16840"/>
          <w:pgMar w:top="780" w:right="20" w:bottom="280" w:left="20" w:header="720" w:footer="720" w:gutter="0"/>
          <w:cols w:space="720" w:num="1"/>
        </w:sectPr>
      </w:pPr>
    </w:p>
    <w:p>
      <w:pPr>
        <w:pStyle w:val="3"/>
        <w:spacing w:before="62" w:line="412" w:lineRule="exact"/>
      </w:pPr>
      <w:r>
        <w:pict>
          <v:group id="_x0000_s1031" o:spid="_x0000_s1031" o:spt="203" style="position:absolute;left:0pt;margin-left:14.15pt;margin-top:23.95pt;height:794.2pt;width:557.55pt;mso-position-horizontal-relative:page;mso-position-vertical-relative:page;z-index:-251651072;mso-width-relative:page;mso-height-relative:page;" coordorigin="283,480" coordsize="11151,15884">
            <o:lock v:ext="edit"/>
            <v:rect id="_x0000_s1032" o:spid="_x0000_s1032" o:spt="1" style="position:absolute;left:283;top:7205;height:34;width:303;" fillcolor="#1F3761" filled="t" stroked="f" coordsize="21600,21600">
              <v:path/>
              <v:fill on="t" focussize="0,0"/>
              <v:stroke on="f"/>
              <v:imagedata o:title=""/>
              <o:lock v:ext="edit"/>
            </v:rect>
            <v:shape id="_x0000_s1033" o:spid="_x0000_s1033" style="position:absolute;left:480;top:480;height:15884;width:10954;" fillcolor="#000000" filled="t" stroked="f" coordorigin="480,480" coordsize="10954,15884" path="m11434,480l11424,480,11419,480,11419,490,11419,16350,490,16350,490,490,11419,490,11419,480,490,480,480,480,480,480,480,16363,490,16363,11424,16363,11434,16363,11434,16354,11434,490,11434,480xe">
              <v:path arrowok="t"/>
              <v:fill on="t" focussize="0,0"/>
              <v:stroke on="f"/>
              <v:imagedata o:title=""/>
              <o:lock v:ext="edit"/>
            </v:shape>
          </v:group>
        </w:pict>
      </w:r>
      <w:bookmarkStart w:id="6" w:name="Imperative Sentence"/>
      <w:bookmarkEnd w:id="6"/>
      <w:r>
        <w:rPr>
          <w:color w:val="001F46"/>
          <w:spacing w:val="-5"/>
          <w:u w:val="thick" w:color="001F46"/>
        </w:rPr>
        <w:t>Imperative</w:t>
      </w:r>
      <w:r>
        <w:rPr>
          <w:color w:val="001F46"/>
          <w:spacing w:val="-24"/>
          <w:u w:val="thick" w:color="001F46"/>
        </w:rPr>
        <w:t xml:space="preserve"> </w:t>
      </w:r>
      <w:r>
        <w:rPr>
          <w:color w:val="001F46"/>
          <w:spacing w:val="-5"/>
          <w:u w:val="thick" w:color="001F46"/>
        </w:rPr>
        <w:t>Sentence</w:t>
      </w:r>
    </w:p>
    <w:p>
      <w:pPr>
        <w:pStyle w:val="9"/>
        <w:spacing w:line="451" w:lineRule="auto"/>
        <w:ind w:left="542" w:right="314" w:hanging="39"/>
        <w:rPr>
          <w:rFonts w:ascii="Segoe Print"/>
          <w:sz w:val="24"/>
        </w:rPr>
      </w:pPr>
      <w:r>
        <w:rPr>
          <w:color w:val="121216"/>
        </w:rPr>
        <w:t>Imperative</w:t>
      </w:r>
      <w:r>
        <w:rPr>
          <w:color w:val="121216"/>
          <w:spacing w:val="-9"/>
        </w:rPr>
        <w:t xml:space="preserve"> </w:t>
      </w:r>
      <w:r>
        <w:rPr>
          <w:color w:val="121216"/>
        </w:rPr>
        <w:t>sentences</w:t>
      </w:r>
      <w:r>
        <w:rPr>
          <w:color w:val="121216"/>
          <w:spacing w:val="-1"/>
        </w:rPr>
        <w:t xml:space="preserve"> </w:t>
      </w:r>
      <w:r>
        <w:rPr>
          <w:color w:val="121216"/>
        </w:rPr>
        <w:t>are</w:t>
      </w:r>
      <w:r>
        <w:rPr>
          <w:color w:val="121216"/>
          <w:spacing w:val="-9"/>
        </w:rPr>
        <w:t xml:space="preserve"> </w:t>
      </w:r>
      <w:r>
        <w:rPr>
          <w:color w:val="121216"/>
        </w:rPr>
        <w:t>sentences</w:t>
      </w:r>
      <w:r>
        <w:rPr>
          <w:color w:val="121216"/>
          <w:spacing w:val="-3"/>
        </w:rPr>
        <w:t xml:space="preserve"> </w:t>
      </w:r>
      <w:r>
        <w:rPr>
          <w:color w:val="121216"/>
        </w:rPr>
        <w:t>that</w:t>
      </w:r>
      <w:r>
        <w:rPr>
          <w:color w:val="121216"/>
          <w:spacing w:val="-10"/>
        </w:rPr>
        <w:t xml:space="preserve"> </w:t>
      </w:r>
      <w:r>
        <w:rPr>
          <w:color w:val="121216"/>
        </w:rPr>
        <w:t>are</w:t>
      </w:r>
      <w:r>
        <w:rPr>
          <w:color w:val="121216"/>
          <w:spacing w:val="-5"/>
        </w:rPr>
        <w:t xml:space="preserve"> </w:t>
      </w:r>
      <w:r>
        <w:rPr>
          <w:color w:val="121216"/>
        </w:rPr>
        <w:t>used</w:t>
      </w:r>
      <w:r>
        <w:rPr>
          <w:color w:val="121216"/>
          <w:spacing w:val="-5"/>
        </w:rPr>
        <w:t xml:space="preserve"> </w:t>
      </w:r>
      <w:r>
        <w:rPr>
          <w:color w:val="121216"/>
        </w:rPr>
        <w:t>to</w:t>
      </w:r>
      <w:r>
        <w:rPr>
          <w:color w:val="121216"/>
          <w:spacing w:val="-2"/>
        </w:rPr>
        <w:t xml:space="preserve"> </w:t>
      </w:r>
      <w:r>
        <w:rPr>
          <w:color w:val="121216"/>
        </w:rPr>
        <w:t>make</w:t>
      </w:r>
      <w:r>
        <w:rPr>
          <w:color w:val="121216"/>
          <w:spacing w:val="-3"/>
        </w:rPr>
        <w:t xml:space="preserve"> </w:t>
      </w:r>
      <w:r>
        <w:rPr>
          <w:color w:val="121216"/>
        </w:rPr>
        <w:t>a</w:t>
      </w:r>
      <w:r>
        <w:rPr>
          <w:color w:val="121216"/>
          <w:spacing w:val="-9"/>
        </w:rPr>
        <w:t xml:space="preserve"> </w:t>
      </w:r>
      <w:r>
        <w:rPr>
          <w:color w:val="121216"/>
        </w:rPr>
        <w:t>request,</w:t>
      </w:r>
      <w:r>
        <w:rPr>
          <w:color w:val="121216"/>
          <w:spacing w:val="-8"/>
        </w:rPr>
        <w:t xml:space="preserve"> </w:t>
      </w:r>
      <w:r>
        <w:rPr>
          <w:color w:val="121216"/>
        </w:rPr>
        <w:t>offer</w:t>
      </w:r>
      <w:r>
        <w:rPr>
          <w:color w:val="121216"/>
          <w:spacing w:val="-6"/>
        </w:rPr>
        <w:t xml:space="preserve"> </w:t>
      </w:r>
      <w:r>
        <w:rPr>
          <w:color w:val="121216"/>
        </w:rPr>
        <w:t>advice,</w:t>
      </w:r>
      <w:r>
        <w:rPr>
          <w:color w:val="121216"/>
          <w:spacing w:val="-6"/>
        </w:rPr>
        <w:t xml:space="preserve"> </w:t>
      </w:r>
      <w:r>
        <w:rPr>
          <w:color w:val="121216"/>
        </w:rPr>
        <w:t>issue</w:t>
      </w:r>
      <w:r>
        <w:rPr>
          <w:color w:val="121216"/>
          <w:spacing w:val="-8"/>
        </w:rPr>
        <w:t xml:space="preserve"> </w:t>
      </w:r>
      <w:r>
        <w:rPr>
          <w:color w:val="121216"/>
        </w:rPr>
        <w:t>a</w:t>
      </w:r>
      <w:r>
        <w:rPr>
          <w:color w:val="121216"/>
          <w:spacing w:val="-5"/>
        </w:rPr>
        <w:t xml:space="preserve"> </w:t>
      </w:r>
      <w:r>
        <w:rPr>
          <w:color w:val="121216"/>
        </w:rPr>
        <w:t>command,</w:t>
      </w:r>
      <w:r>
        <w:rPr>
          <w:color w:val="121216"/>
          <w:spacing w:val="-67"/>
        </w:rPr>
        <w:t xml:space="preserve"> </w:t>
      </w:r>
      <w:r>
        <w:rPr>
          <w:color w:val="121216"/>
        </w:rPr>
        <w:t xml:space="preserve">or give an instruction. Imperative sentences can be </w:t>
      </w:r>
      <w:r>
        <w:rPr>
          <w:b/>
          <w:color w:val="121216"/>
        </w:rPr>
        <w:t xml:space="preserve">positive </w:t>
      </w:r>
      <w:r>
        <w:rPr>
          <w:color w:val="121216"/>
        </w:rPr>
        <w:t xml:space="preserve">or </w:t>
      </w:r>
      <w:r>
        <w:rPr>
          <w:b/>
          <w:color w:val="121216"/>
        </w:rPr>
        <w:t>negative</w:t>
      </w:r>
      <w:r>
        <w:rPr>
          <w:color w:val="121216"/>
        </w:rPr>
        <w:t>. They typically end up in</w:t>
      </w:r>
      <w:r>
        <w:rPr>
          <w:color w:val="121216"/>
          <w:spacing w:val="-67"/>
        </w:rPr>
        <w:t xml:space="preserve"> </w:t>
      </w:r>
      <w:r>
        <w:rPr>
          <w:color w:val="121216"/>
        </w:rPr>
        <w:t>a full stop/period. Sometimes, however, they can end in an exclamation mark when the</w:t>
      </w:r>
      <w:r>
        <w:rPr>
          <w:color w:val="121216"/>
          <w:spacing w:val="1"/>
        </w:rPr>
        <w:t xml:space="preserve"> </w:t>
      </w:r>
      <w:r>
        <w:rPr>
          <w:color w:val="121216"/>
        </w:rPr>
        <w:t>command/order</w:t>
      </w:r>
      <w:r>
        <w:rPr>
          <w:color w:val="121216"/>
          <w:spacing w:val="6"/>
        </w:rPr>
        <w:t xml:space="preserve"> </w:t>
      </w:r>
      <w:r>
        <w:rPr>
          <w:color w:val="121216"/>
        </w:rPr>
        <w:t>is</w:t>
      </w:r>
      <w:r>
        <w:rPr>
          <w:color w:val="121216"/>
          <w:spacing w:val="8"/>
        </w:rPr>
        <w:t xml:space="preserve"> </w:t>
      </w:r>
      <w:r>
        <w:rPr>
          <w:color w:val="121216"/>
        </w:rPr>
        <w:t>given</w:t>
      </w:r>
      <w:r>
        <w:rPr>
          <w:color w:val="121216"/>
          <w:spacing w:val="-4"/>
        </w:rPr>
        <w:t xml:space="preserve"> </w:t>
      </w:r>
      <w:r>
        <w:rPr>
          <w:color w:val="121216"/>
        </w:rPr>
        <w:t>with</w:t>
      </w:r>
      <w:r>
        <w:rPr>
          <w:color w:val="121216"/>
          <w:spacing w:val="-3"/>
        </w:rPr>
        <w:t xml:space="preserve"> </w:t>
      </w:r>
      <w:r>
        <w:rPr>
          <w:color w:val="121216"/>
        </w:rPr>
        <w:t>a</w:t>
      </w:r>
      <w:r>
        <w:rPr>
          <w:color w:val="121216"/>
          <w:spacing w:val="2"/>
        </w:rPr>
        <w:t xml:space="preserve"> </w:t>
      </w:r>
      <w:r>
        <w:rPr>
          <w:color w:val="121216"/>
        </w:rPr>
        <w:t>lot</w:t>
      </w:r>
      <w:r>
        <w:rPr>
          <w:color w:val="121216"/>
          <w:spacing w:val="2"/>
        </w:rPr>
        <w:t xml:space="preserve"> </w:t>
      </w:r>
      <w:r>
        <w:rPr>
          <w:color w:val="121216"/>
        </w:rPr>
        <w:t>of</w:t>
      </w:r>
      <w:r>
        <w:rPr>
          <w:color w:val="121216"/>
          <w:spacing w:val="-1"/>
        </w:rPr>
        <w:t xml:space="preserve"> </w:t>
      </w:r>
      <w:r>
        <w:rPr>
          <w:color w:val="121216"/>
        </w:rPr>
        <w:t>feeling</w:t>
      </w:r>
      <w:r>
        <w:rPr>
          <w:rFonts w:ascii="Segoe Print"/>
          <w:color w:val="121216"/>
          <w:sz w:val="24"/>
        </w:rPr>
        <w:t>.</w:t>
      </w:r>
    </w:p>
    <w:p>
      <w:pPr>
        <w:pStyle w:val="6"/>
        <w:spacing w:line="312" w:lineRule="exact"/>
        <w:ind w:left="561"/>
      </w:pPr>
      <w:r>
        <w:rPr>
          <w:color w:val="121216"/>
        </w:rPr>
        <w:t>Examples:</w:t>
      </w:r>
    </w:p>
    <w:p>
      <w:pPr>
        <w:pStyle w:val="9"/>
        <w:spacing w:before="7"/>
        <w:rPr>
          <w:b/>
          <w:sz w:val="23"/>
        </w:rPr>
      </w:pPr>
    </w:p>
    <w:p>
      <w:pPr>
        <w:pStyle w:val="14"/>
        <w:numPr>
          <w:ilvl w:val="0"/>
          <w:numId w:val="1"/>
        </w:numPr>
        <w:tabs>
          <w:tab w:val="left" w:pos="983"/>
          <w:tab w:val="left" w:pos="984"/>
        </w:tabs>
        <w:spacing w:before="1" w:after="0" w:line="322" w:lineRule="exact"/>
        <w:ind w:left="983" w:right="0" w:hanging="361"/>
        <w:jc w:val="left"/>
        <w:rPr>
          <w:rFonts w:ascii="Symbol" w:hAnsi="Symbol"/>
          <w:color w:val="121216"/>
          <w:sz w:val="20"/>
        </w:rPr>
      </w:pPr>
      <w:r>
        <w:rPr>
          <w:color w:val="121216"/>
          <w:sz w:val="28"/>
        </w:rPr>
        <w:t>Please</w:t>
      </w:r>
      <w:r>
        <w:rPr>
          <w:color w:val="121216"/>
          <w:spacing w:val="-4"/>
          <w:sz w:val="28"/>
        </w:rPr>
        <w:t xml:space="preserve"> </w:t>
      </w:r>
      <w:r>
        <w:rPr>
          <w:color w:val="121216"/>
          <w:sz w:val="28"/>
        </w:rPr>
        <w:t>maintain</w:t>
      </w:r>
      <w:r>
        <w:rPr>
          <w:color w:val="121216"/>
          <w:spacing w:val="-14"/>
          <w:sz w:val="28"/>
        </w:rPr>
        <w:t xml:space="preserve"> </w:t>
      </w:r>
      <w:r>
        <w:rPr>
          <w:color w:val="121216"/>
          <w:sz w:val="28"/>
        </w:rPr>
        <w:t>silence</w:t>
      </w:r>
      <w:r>
        <w:rPr>
          <w:color w:val="121216"/>
          <w:spacing w:val="-7"/>
          <w:sz w:val="28"/>
        </w:rPr>
        <w:t xml:space="preserve"> </w:t>
      </w:r>
      <w:r>
        <w:rPr>
          <w:color w:val="121216"/>
          <w:sz w:val="28"/>
        </w:rPr>
        <w:t>in</w:t>
      </w:r>
      <w:r>
        <w:rPr>
          <w:color w:val="121216"/>
          <w:spacing w:val="-14"/>
          <w:sz w:val="28"/>
        </w:rPr>
        <w:t xml:space="preserve"> </w:t>
      </w:r>
      <w:r>
        <w:rPr>
          <w:color w:val="121216"/>
          <w:sz w:val="28"/>
        </w:rPr>
        <w:t>the</w:t>
      </w:r>
      <w:r>
        <w:rPr>
          <w:color w:val="121216"/>
          <w:spacing w:val="-4"/>
          <w:sz w:val="28"/>
        </w:rPr>
        <w:t xml:space="preserve"> </w:t>
      </w:r>
      <w:r>
        <w:rPr>
          <w:color w:val="121216"/>
          <w:sz w:val="28"/>
        </w:rPr>
        <w:t>library.</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Don’t</w:t>
      </w:r>
      <w:r>
        <w:rPr>
          <w:color w:val="121216"/>
          <w:spacing w:val="-5"/>
          <w:sz w:val="28"/>
        </w:rPr>
        <w:t xml:space="preserve"> </w:t>
      </w:r>
      <w:r>
        <w:rPr>
          <w:color w:val="121216"/>
          <w:sz w:val="28"/>
        </w:rPr>
        <w:t>go</w:t>
      </w:r>
      <w:r>
        <w:rPr>
          <w:color w:val="121216"/>
          <w:spacing w:val="-8"/>
          <w:sz w:val="28"/>
        </w:rPr>
        <w:t xml:space="preserve"> </w:t>
      </w:r>
      <w:r>
        <w:rPr>
          <w:color w:val="121216"/>
          <w:sz w:val="28"/>
        </w:rPr>
        <w:t>outside</w:t>
      </w:r>
      <w:r>
        <w:rPr>
          <w:color w:val="121216"/>
          <w:spacing w:val="-6"/>
          <w:sz w:val="28"/>
        </w:rPr>
        <w:t xml:space="preserve"> </w:t>
      </w:r>
      <w:r>
        <w:rPr>
          <w:color w:val="121216"/>
          <w:sz w:val="28"/>
        </w:rPr>
        <w:t>without</w:t>
      </w:r>
      <w:r>
        <w:rPr>
          <w:color w:val="121216"/>
          <w:spacing w:val="-8"/>
          <w:sz w:val="28"/>
        </w:rPr>
        <w:t xml:space="preserve"> </w:t>
      </w:r>
      <w:r>
        <w:rPr>
          <w:color w:val="121216"/>
          <w:sz w:val="28"/>
        </w:rPr>
        <w:t>an</w:t>
      </w:r>
      <w:r>
        <w:rPr>
          <w:color w:val="121216"/>
          <w:spacing w:val="-8"/>
          <w:sz w:val="28"/>
        </w:rPr>
        <w:t xml:space="preserve"> </w:t>
      </w:r>
      <w:r>
        <w:rPr>
          <w:color w:val="121216"/>
          <w:sz w:val="28"/>
        </w:rPr>
        <w:t>umbrella.</w:t>
      </w:r>
    </w:p>
    <w:p>
      <w:pPr>
        <w:pStyle w:val="14"/>
        <w:numPr>
          <w:ilvl w:val="0"/>
          <w:numId w:val="1"/>
        </w:numPr>
        <w:tabs>
          <w:tab w:val="left" w:pos="983"/>
          <w:tab w:val="left" w:pos="984"/>
        </w:tabs>
        <w:spacing w:before="9" w:after="0" w:line="320" w:lineRule="exact"/>
        <w:ind w:left="983" w:right="0" w:hanging="361"/>
        <w:jc w:val="left"/>
        <w:rPr>
          <w:rFonts w:ascii="Symbol" w:hAnsi="Symbol"/>
          <w:color w:val="121216"/>
          <w:sz w:val="20"/>
        </w:rPr>
      </w:pPr>
      <w:r>
        <w:rPr>
          <w:color w:val="121216"/>
          <w:sz w:val="28"/>
        </w:rPr>
        <w:t>Complete</w:t>
      </w:r>
      <w:r>
        <w:rPr>
          <w:color w:val="121216"/>
          <w:spacing w:val="-5"/>
          <w:sz w:val="28"/>
        </w:rPr>
        <w:t xml:space="preserve"> </w:t>
      </w:r>
      <w:r>
        <w:rPr>
          <w:color w:val="121216"/>
          <w:sz w:val="28"/>
        </w:rPr>
        <w:t>the</w:t>
      </w:r>
      <w:r>
        <w:rPr>
          <w:color w:val="121216"/>
          <w:spacing w:val="-2"/>
          <w:sz w:val="28"/>
        </w:rPr>
        <w:t xml:space="preserve"> </w:t>
      </w:r>
      <w:r>
        <w:rPr>
          <w:color w:val="121216"/>
          <w:sz w:val="28"/>
        </w:rPr>
        <w:t>task</w:t>
      </w:r>
      <w:r>
        <w:rPr>
          <w:color w:val="121216"/>
          <w:spacing w:val="-2"/>
          <w:sz w:val="28"/>
        </w:rPr>
        <w:t xml:space="preserve"> </w:t>
      </w:r>
      <w:r>
        <w:rPr>
          <w:color w:val="121216"/>
          <w:sz w:val="28"/>
        </w:rPr>
        <w:t>by</w:t>
      </w:r>
      <w:r>
        <w:rPr>
          <w:color w:val="121216"/>
          <w:spacing w:val="-11"/>
          <w:sz w:val="28"/>
        </w:rPr>
        <w:t xml:space="preserve"> </w:t>
      </w:r>
      <w:r>
        <w:rPr>
          <w:color w:val="121216"/>
          <w:sz w:val="28"/>
        </w:rPr>
        <w:t>noon.</w:t>
      </w:r>
    </w:p>
    <w:p>
      <w:pPr>
        <w:pStyle w:val="14"/>
        <w:numPr>
          <w:ilvl w:val="0"/>
          <w:numId w:val="1"/>
        </w:numPr>
        <w:tabs>
          <w:tab w:val="left" w:pos="983"/>
          <w:tab w:val="left" w:pos="984"/>
        </w:tabs>
        <w:spacing w:before="0" w:after="0" w:line="320" w:lineRule="exact"/>
        <w:ind w:left="983" w:right="0" w:hanging="361"/>
        <w:jc w:val="left"/>
        <w:rPr>
          <w:rFonts w:ascii="Symbol" w:hAnsi="Symbol"/>
          <w:color w:val="121216"/>
          <w:sz w:val="20"/>
        </w:rPr>
      </w:pPr>
      <w:r>
        <w:rPr>
          <w:color w:val="121216"/>
          <w:sz w:val="28"/>
        </w:rPr>
        <w:t>Shut</w:t>
      </w:r>
      <w:r>
        <w:rPr>
          <w:color w:val="121216"/>
          <w:spacing w:val="-1"/>
          <w:sz w:val="28"/>
        </w:rPr>
        <w:t xml:space="preserve"> </w:t>
      </w:r>
      <w:r>
        <w:rPr>
          <w:color w:val="121216"/>
          <w:sz w:val="28"/>
        </w:rPr>
        <w:t>the</w:t>
      </w:r>
      <w:r>
        <w:rPr>
          <w:color w:val="121216"/>
          <w:spacing w:val="-3"/>
          <w:sz w:val="28"/>
        </w:rPr>
        <w:t xml:space="preserve"> </w:t>
      </w:r>
      <w:r>
        <w:rPr>
          <w:color w:val="121216"/>
          <w:sz w:val="28"/>
        </w:rPr>
        <w:t>door!</w:t>
      </w:r>
    </w:p>
    <w:p>
      <w:pPr>
        <w:pStyle w:val="9"/>
        <w:rPr>
          <w:sz w:val="30"/>
        </w:rPr>
      </w:pPr>
    </w:p>
    <w:p>
      <w:pPr>
        <w:pStyle w:val="9"/>
        <w:rPr>
          <w:sz w:val="39"/>
        </w:rPr>
      </w:pPr>
    </w:p>
    <w:p>
      <w:pPr>
        <w:pStyle w:val="3"/>
        <w:spacing w:line="413" w:lineRule="exact"/>
        <w:ind w:left="566"/>
      </w:pPr>
      <w:bookmarkStart w:id="7" w:name="Interrogative Sentence"/>
      <w:bookmarkEnd w:id="7"/>
      <w:r>
        <w:rPr>
          <w:color w:val="001F46"/>
          <w:spacing w:val="-6"/>
          <w:u w:val="thick" w:color="001F46"/>
        </w:rPr>
        <w:t>Interrogative</w:t>
      </w:r>
      <w:r>
        <w:rPr>
          <w:color w:val="001F46"/>
          <w:spacing w:val="-19"/>
          <w:u w:val="thick" w:color="001F46"/>
        </w:rPr>
        <w:t xml:space="preserve"> </w:t>
      </w:r>
      <w:r>
        <w:rPr>
          <w:color w:val="001F46"/>
          <w:spacing w:val="-6"/>
          <w:u w:val="thick" w:color="001F46"/>
        </w:rPr>
        <w:t>Sentence</w:t>
      </w:r>
    </w:p>
    <w:p>
      <w:pPr>
        <w:pStyle w:val="9"/>
        <w:spacing w:line="451" w:lineRule="auto"/>
        <w:ind w:left="469" w:right="571" w:firstLine="72"/>
        <w:rPr>
          <w:b/>
        </w:rPr>
      </w:pPr>
      <w:r>
        <w:rPr>
          <w:color w:val="121216"/>
        </w:rPr>
        <w:t>Interrogative sentences are used to ask questions or interrogate. They always end in a question</w:t>
      </w:r>
      <w:r>
        <w:rPr>
          <w:color w:val="121216"/>
          <w:spacing w:val="-67"/>
        </w:rPr>
        <w:t xml:space="preserve"> </w:t>
      </w:r>
      <w:r>
        <w:rPr>
          <w:color w:val="121216"/>
        </w:rPr>
        <w:t>Mark. These sentences often begin with who, when, what, where, why and how. Interrogative</w:t>
      </w:r>
      <w:r>
        <w:rPr>
          <w:color w:val="121216"/>
          <w:spacing w:val="1"/>
        </w:rPr>
        <w:t xml:space="preserve"> </w:t>
      </w:r>
      <w:r>
        <w:rPr>
          <w:color w:val="121216"/>
        </w:rPr>
        <w:t>sentences</w:t>
      </w:r>
      <w:r>
        <w:rPr>
          <w:color w:val="121216"/>
          <w:spacing w:val="-2"/>
        </w:rPr>
        <w:t xml:space="preserve"> </w:t>
      </w:r>
      <w:r>
        <w:rPr>
          <w:color w:val="121216"/>
        </w:rPr>
        <w:t>can</w:t>
      </w:r>
      <w:r>
        <w:rPr>
          <w:color w:val="121216"/>
          <w:spacing w:val="-8"/>
        </w:rPr>
        <w:t xml:space="preserve"> </w:t>
      </w:r>
      <w:r>
        <w:rPr>
          <w:color w:val="121216"/>
        </w:rPr>
        <w:t>be</w:t>
      </w:r>
      <w:r>
        <w:rPr>
          <w:color w:val="121216"/>
          <w:spacing w:val="-3"/>
        </w:rPr>
        <w:t xml:space="preserve"> </w:t>
      </w:r>
      <w:r>
        <w:rPr>
          <w:color w:val="121216"/>
        </w:rPr>
        <w:t>either yes/no</w:t>
      </w:r>
      <w:r>
        <w:rPr>
          <w:color w:val="121216"/>
          <w:spacing w:val="-3"/>
        </w:rPr>
        <w:t xml:space="preserve"> </w:t>
      </w:r>
      <w:r>
        <w:rPr>
          <w:color w:val="121216"/>
        </w:rPr>
        <w:t>questions</w:t>
      </w:r>
      <w:r>
        <w:rPr>
          <w:color w:val="121216"/>
          <w:spacing w:val="-2"/>
        </w:rPr>
        <w:t xml:space="preserve"> </w:t>
      </w:r>
      <w:r>
        <w:rPr>
          <w:color w:val="121216"/>
        </w:rPr>
        <w:t>or</w:t>
      </w:r>
      <w:r>
        <w:rPr>
          <w:color w:val="121216"/>
          <w:spacing w:val="-5"/>
        </w:rPr>
        <w:t xml:space="preserve"> </w:t>
      </w:r>
      <w:r>
        <w:rPr>
          <w:color w:val="121216"/>
        </w:rPr>
        <w:t>open-ended</w:t>
      </w:r>
      <w:r>
        <w:rPr>
          <w:color w:val="121216"/>
          <w:spacing w:val="-4"/>
        </w:rPr>
        <w:t xml:space="preserve"> </w:t>
      </w:r>
      <w:r>
        <w:rPr>
          <w:color w:val="121216"/>
        </w:rPr>
        <w:t>questions</w:t>
      </w:r>
      <w:r>
        <w:rPr>
          <w:color w:val="121216"/>
          <w:spacing w:val="-2"/>
        </w:rPr>
        <w:t xml:space="preserve"> </w:t>
      </w:r>
      <w:r>
        <w:rPr>
          <w:color w:val="121216"/>
        </w:rPr>
        <w:t>which</w:t>
      </w:r>
      <w:r>
        <w:rPr>
          <w:color w:val="121216"/>
          <w:spacing w:val="-7"/>
        </w:rPr>
        <w:t xml:space="preserve"> </w:t>
      </w:r>
      <w:r>
        <w:rPr>
          <w:color w:val="121216"/>
        </w:rPr>
        <w:t>require</w:t>
      </w:r>
      <w:r>
        <w:rPr>
          <w:color w:val="121216"/>
          <w:spacing w:val="-3"/>
        </w:rPr>
        <w:t xml:space="preserve"> </w:t>
      </w:r>
      <w:r>
        <w:rPr>
          <w:color w:val="121216"/>
        </w:rPr>
        <w:t>an</w:t>
      </w:r>
      <w:r>
        <w:rPr>
          <w:color w:val="121216"/>
          <w:spacing w:val="-8"/>
        </w:rPr>
        <w:t xml:space="preserve"> </w:t>
      </w:r>
      <w:r>
        <w:rPr>
          <w:color w:val="121216"/>
        </w:rPr>
        <w:t>explanation</w:t>
      </w:r>
      <w:r>
        <w:rPr>
          <w:rFonts w:ascii="Segoe Print"/>
          <w:color w:val="121216"/>
          <w:sz w:val="24"/>
        </w:rPr>
        <w:t>.</w:t>
      </w:r>
      <w:r>
        <w:rPr>
          <w:rFonts w:ascii="Segoe Print"/>
          <w:color w:val="121216"/>
          <w:spacing w:val="-93"/>
          <w:sz w:val="24"/>
        </w:rPr>
        <w:t xml:space="preserve"> </w:t>
      </w:r>
      <w:r>
        <w:rPr>
          <w:b/>
          <w:color w:val="121216"/>
        </w:rPr>
        <w:t>Examples:</w:t>
      </w:r>
    </w:p>
    <w:p>
      <w:pPr>
        <w:pStyle w:val="14"/>
        <w:numPr>
          <w:ilvl w:val="0"/>
          <w:numId w:val="1"/>
        </w:numPr>
        <w:tabs>
          <w:tab w:val="left" w:pos="983"/>
          <w:tab w:val="left" w:pos="984"/>
        </w:tabs>
        <w:spacing w:before="0" w:after="0" w:line="309" w:lineRule="exact"/>
        <w:ind w:left="983" w:right="0" w:hanging="361"/>
        <w:jc w:val="left"/>
        <w:rPr>
          <w:rFonts w:ascii="Symbol" w:hAnsi="Symbol"/>
          <w:color w:val="121216"/>
          <w:sz w:val="20"/>
        </w:rPr>
      </w:pPr>
      <w:r>
        <w:rPr>
          <w:color w:val="121216"/>
          <w:sz w:val="28"/>
        </w:rPr>
        <w:t>What</w:t>
      </w:r>
      <w:r>
        <w:rPr>
          <w:color w:val="121216"/>
          <w:spacing w:val="-2"/>
          <w:sz w:val="28"/>
        </w:rPr>
        <w:t xml:space="preserve"> </w:t>
      </w:r>
      <w:r>
        <w:rPr>
          <w:color w:val="121216"/>
          <w:sz w:val="28"/>
        </w:rPr>
        <w:t>are</w:t>
      </w:r>
      <w:r>
        <w:rPr>
          <w:color w:val="121216"/>
          <w:spacing w:val="-1"/>
          <w:sz w:val="28"/>
        </w:rPr>
        <w:t xml:space="preserve"> </w:t>
      </w:r>
      <w:r>
        <w:rPr>
          <w:color w:val="121216"/>
          <w:sz w:val="28"/>
        </w:rPr>
        <w:t>you</w:t>
      </w:r>
      <w:r>
        <w:rPr>
          <w:color w:val="121216"/>
          <w:spacing w:val="-6"/>
          <w:sz w:val="28"/>
        </w:rPr>
        <w:t xml:space="preserve"> </w:t>
      </w:r>
      <w:r>
        <w:rPr>
          <w:color w:val="121216"/>
          <w:sz w:val="28"/>
        </w:rPr>
        <w:t>doing</w:t>
      </w:r>
      <w:r>
        <w:rPr>
          <w:color w:val="121216"/>
          <w:spacing w:val="-2"/>
          <w:sz w:val="28"/>
        </w:rPr>
        <w:t xml:space="preserve"> </w:t>
      </w:r>
      <w:r>
        <w:rPr>
          <w:color w:val="121216"/>
          <w:sz w:val="28"/>
        </w:rPr>
        <w:t>here?</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Do</w:t>
      </w:r>
      <w:r>
        <w:rPr>
          <w:color w:val="121216"/>
          <w:spacing w:val="-1"/>
          <w:sz w:val="28"/>
        </w:rPr>
        <w:t xml:space="preserve"> </w:t>
      </w:r>
      <w:r>
        <w:rPr>
          <w:color w:val="121216"/>
          <w:sz w:val="28"/>
        </w:rPr>
        <w:t>you</w:t>
      </w:r>
      <w:r>
        <w:rPr>
          <w:color w:val="121216"/>
          <w:spacing w:val="-6"/>
          <w:sz w:val="28"/>
        </w:rPr>
        <w:t xml:space="preserve"> </w:t>
      </w:r>
      <w:r>
        <w:rPr>
          <w:color w:val="121216"/>
          <w:sz w:val="28"/>
        </w:rPr>
        <w:t>want</w:t>
      </w:r>
      <w:r>
        <w:rPr>
          <w:color w:val="121216"/>
          <w:spacing w:val="-6"/>
          <w:sz w:val="28"/>
        </w:rPr>
        <w:t xml:space="preserve"> </w:t>
      </w:r>
      <w:r>
        <w:rPr>
          <w:color w:val="121216"/>
          <w:sz w:val="28"/>
        </w:rPr>
        <w:t>something</w:t>
      </w:r>
      <w:r>
        <w:rPr>
          <w:color w:val="121216"/>
          <w:spacing w:val="-5"/>
          <w:sz w:val="28"/>
        </w:rPr>
        <w:t xml:space="preserve"> </w:t>
      </w:r>
      <w:r>
        <w:rPr>
          <w:color w:val="121216"/>
          <w:sz w:val="28"/>
        </w:rPr>
        <w:t>to</w:t>
      </w:r>
      <w:r>
        <w:rPr>
          <w:color w:val="121216"/>
          <w:spacing w:val="-1"/>
          <w:sz w:val="28"/>
        </w:rPr>
        <w:t xml:space="preserve"> </w:t>
      </w:r>
      <w:r>
        <w:rPr>
          <w:color w:val="121216"/>
          <w:sz w:val="28"/>
        </w:rPr>
        <w:t>eat?</w:t>
      </w:r>
    </w:p>
    <w:p>
      <w:pPr>
        <w:pStyle w:val="14"/>
        <w:numPr>
          <w:ilvl w:val="0"/>
          <w:numId w:val="1"/>
        </w:numPr>
        <w:tabs>
          <w:tab w:val="left" w:pos="983"/>
          <w:tab w:val="left" w:pos="984"/>
        </w:tabs>
        <w:spacing w:before="3" w:after="0" w:line="319" w:lineRule="exact"/>
        <w:ind w:left="983" w:right="0" w:hanging="361"/>
        <w:jc w:val="left"/>
        <w:rPr>
          <w:rFonts w:ascii="Symbol" w:hAnsi="Symbol"/>
          <w:color w:val="121216"/>
          <w:sz w:val="20"/>
        </w:rPr>
      </w:pPr>
      <w:r>
        <w:rPr>
          <w:color w:val="121216"/>
          <w:sz w:val="28"/>
        </w:rPr>
        <w:t>Where</w:t>
      </w:r>
      <w:r>
        <w:rPr>
          <w:color w:val="121216"/>
          <w:spacing w:val="-7"/>
          <w:sz w:val="28"/>
        </w:rPr>
        <w:t xml:space="preserve"> </w:t>
      </w:r>
      <w:r>
        <w:rPr>
          <w:color w:val="121216"/>
          <w:sz w:val="28"/>
        </w:rPr>
        <w:t>is</w:t>
      </w:r>
      <w:r>
        <w:rPr>
          <w:color w:val="121216"/>
          <w:spacing w:val="-2"/>
          <w:sz w:val="28"/>
        </w:rPr>
        <w:t xml:space="preserve"> </w:t>
      </w:r>
      <w:r>
        <w:rPr>
          <w:color w:val="121216"/>
          <w:sz w:val="28"/>
        </w:rPr>
        <w:t>Isabel?</w:t>
      </w:r>
    </w:p>
    <w:p>
      <w:pPr>
        <w:pStyle w:val="14"/>
        <w:numPr>
          <w:ilvl w:val="0"/>
          <w:numId w:val="1"/>
        </w:numPr>
        <w:tabs>
          <w:tab w:val="left" w:pos="983"/>
          <w:tab w:val="left" w:pos="984"/>
        </w:tabs>
        <w:spacing w:before="0" w:after="0" w:line="319" w:lineRule="exact"/>
        <w:ind w:left="983" w:right="0" w:hanging="361"/>
        <w:jc w:val="left"/>
        <w:rPr>
          <w:rFonts w:ascii="Symbol" w:hAnsi="Symbol"/>
          <w:color w:val="121216"/>
          <w:sz w:val="20"/>
        </w:rPr>
      </w:pPr>
      <w:r>
        <w:rPr>
          <w:color w:val="121216"/>
          <w:sz w:val="28"/>
        </w:rPr>
        <w:t>Is there</w:t>
      </w:r>
      <w:r>
        <w:rPr>
          <w:color w:val="121216"/>
          <w:spacing w:val="-1"/>
          <w:sz w:val="28"/>
        </w:rPr>
        <w:t xml:space="preserve"> </w:t>
      </w:r>
      <w:r>
        <w:rPr>
          <w:color w:val="121216"/>
          <w:sz w:val="28"/>
        </w:rPr>
        <w:t>any</w:t>
      </w:r>
      <w:r>
        <w:rPr>
          <w:color w:val="121216"/>
          <w:spacing w:val="-6"/>
          <w:sz w:val="28"/>
        </w:rPr>
        <w:t xml:space="preserve"> </w:t>
      </w:r>
      <w:r>
        <w:rPr>
          <w:color w:val="121216"/>
          <w:sz w:val="28"/>
        </w:rPr>
        <w:t>other</w:t>
      </w:r>
      <w:r>
        <w:rPr>
          <w:color w:val="121216"/>
          <w:spacing w:val="-3"/>
          <w:sz w:val="28"/>
        </w:rPr>
        <w:t xml:space="preserve"> </w:t>
      </w:r>
      <w:r>
        <w:rPr>
          <w:color w:val="121216"/>
          <w:sz w:val="28"/>
        </w:rPr>
        <w:t>way?</w:t>
      </w:r>
    </w:p>
    <w:p>
      <w:pPr>
        <w:pStyle w:val="9"/>
        <w:spacing w:before="3"/>
        <w:rPr>
          <w:sz w:val="25"/>
        </w:rPr>
      </w:pPr>
    </w:p>
    <w:p>
      <w:pPr>
        <w:pStyle w:val="3"/>
        <w:spacing w:line="412" w:lineRule="exact"/>
      </w:pPr>
      <w:bookmarkStart w:id="8" w:name="Exclamatory Sentence"/>
      <w:bookmarkEnd w:id="8"/>
      <w:r>
        <w:rPr>
          <w:color w:val="001F46"/>
          <w:spacing w:val="-6"/>
          <w:u w:val="thick" w:color="001F46"/>
        </w:rPr>
        <w:t>Exclamatory</w:t>
      </w:r>
      <w:r>
        <w:rPr>
          <w:color w:val="001F46"/>
          <w:spacing w:val="-17"/>
          <w:u w:val="thick" w:color="001F46"/>
        </w:rPr>
        <w:t xml:space="preserve"> </w:t>
      </w:r>
      <w:r>
        <w:rPr>
          <w:color w:val="001F46"/>
          <w:spacing w:val="-6"/>
          <w:u w:val="thick" w:color="001F46"/>
        </w:rPr>
        <w:t>Sentence</w:t>
      </w:r>
    </w:p>
    <w:p>
      <w:pPr>
        <w:pStyle w:val="9"/>
        <w:spacing w:line="451" w:lineRule="auto"/>
        <w:ind w:left="469" w:right="571" w:firstLine="72"/>
        <w:rPr>
          <w:rFonts w:ascii="Segoe Print"/>
        </w:rPr>
      </w:pPr>
      <w:r>
        <w:rPr>
          <w:color w:val="121216"/>
        </w:rPr>
        <w:t>Exclamatory sentences are used to express strong feelings and emotions like happiness,</w:t>
      </w:r>
      <w:r>
        <w:rPr>
          <w:color w:val="121216"/>
          <w:spacing w:val="1"/>
        </w:rPr>
        <w:t xml:space="preserve"> </w:t>
      </w:r>
      <w:r>
        <w:rPr>
          <w:color w:val="121216"/>
        </w:rPr>
        <w:t>excitement</w:t>
      </w:r>
      <w:r>
        <w:rPr>
          <w:color w:val="121216"/>
          <w:spacing w:val="-5"/>
        </w:rPr>
        <w:t xml:space="preserve"> </w:t>
      </w:r>
      <w:r>
        <w:rPr>
          <w:color w:val="121216"/>
        </w:rPr>
        <w:t>,</w:t>
      </w:r>
      <w:r>
        <w:rPr>
          <w:color w:val="121216"/>
          <w:spacing w:val="-2"/>
        </w:rPr>
        <w:t xml:space="preserve"> </w:t>
      </w:r>
      <w:r>
        <w:rPr>
          <w:color w:val="121216"/>
        </w:rPr>
        <w:t>anger,</w:t>
      </w:r>
      <w:r>
        <w:rPr>
          <w:color w:val="121216"/>
          <w:spacing w:val="-2"/>
        </w:rPr>
        <w:t xml:space="preserve"> </w:t>
      </w:r>
      <w:r>
        <w:rPr>
          <w:color w:val="121216"/>
        </w:rPr>
        <w:t>disbelief,</w:t>
      </w:r>
      <w:r>
        <w:rPr>
          <w:color w:val="121216"/>
          <w:spacing w:val="-2"/>
        </w:rPr>
        <w:t xml:space="preserve"> </w:t>
      </w:r>
      <w:r>
        <w:rPr>
          <w:color w:val="121216"/>
        </w:rPr>
        <w:t>etc.</w:t>
      </w:r>
      <w:r>
        <w:rPr>
          <w:color w:val="121216"/>
          <w:spacing w:val="-2"/>
        </w:rPr>
        <w:t xml:space="preserve"> </w:t>
      </w:r>
      <w:r>
        <w:rPr>
          <w:color w:val="121216"/>
        </w:rPr>
        <w:t>These</w:t>
      </w:r>
      <w:r>
        <w:rPr>
          <w:color w:val="121216"/>
          <w:spacing w:val="-4"/>
        </w:rPr>
        <w:t xml:space="preserve"> </w:t>
      </w:r>
      <w:r>
        <w:rPr>
          <w:color w:val="121216"/>
        </w:rPr>
        <w:t>sentences</w:t>
      </w:r>
      <w:r>
        <w:rPr>
          <w:color w:val="121216"/>
          <w:spacing w:val="-2"/>
        </w:rPr>
        <w:t xml:space="preserve"> </w:t>
      </w:r>
      <w:r>
        <w:rPr>
          <w:color w:val="121216"/>
        </w:rPr>
        <w:t>are followed</w:t>
      </w:r>
      <w:r>
        <w:rPr>
          <w:color w:val="121216"/>
          <w:spacing w:val="-4"/>
        </w:rPr>
        <w:t xml:space="preserve"> </w:t>
      </w:r>
      <w:r>
        <w:rPr>
          <w:color w:val="121216"/>
        </w:rPr>
        <w:t>by</w:t>
      </w:r>
      <w:r>
        <w:rPr>
          <w:color w:val="121216"/>
          <w:spacing w:val="-9"/>
        </w:rPr>
        <w:t xml:space="preserve"> </w:t>
      </w:r>
      <w:r>
        <w:rPr>
          <w:color w:val="121216"/>
        </w:rPr>
        <w:t>an</w:t>
      </w:r>
      <w:r>
        <w:rPr>
          <w:color w:val="121216"/>
          <w:spacing w:val="-8"/>
        </w:rPr>
        <w:t xml:space="preserve"> </w:t>
      </w:r>
      <w:r>
        <w:rPr>
          <w:color w:val="121216"/>
        </w:rPr>
        <w:t>exclamation</w:t>
      </w:r>
      <w:r>
        <w:rPr>
          <w:color w:val="121216"/>
          <w:spacing w:val="-8"/>
        </w:rPr>
        <w:t xml:space="preserve"> </w:t>
      </w:r>
      <w:r>
        <w:rPr>
          <w:color w:val="121216"/>
        </w:rPr>
        <w:t>point</w:t>
      </w:r>
      <w:r>
        <w:rPr>
          <w:color w:val="121216"/>
          <w:spacing w:val="-5"/>
        </w:rPr>
        <w:t xml:space="preserve"> </w:t>
      </w:r>
      <w:r>
        <w:rPr>
          <w:color w:val="121216"/>
        </w:rPr>
        <w:t>and</w:t>
      </w:r>
      <w:r>
        <w:rPr>
          <w:color w:val="121216"/>
          <w:spacing w:val="-5"/>
        </w:rPr>
        <w:t xml:space="preserve"> </w:t>
      </w:r>
      <w:r>
        <w:rPr>
          <w:color w:val="121216"/>
        </w:rPr>
        <w:t>are</w:t>
      </w:r>
      <w:r>
        <w:rPr>
          <w:color w:val="121216"/>
          <w:spacing w:val="-67"/>
        </w:rPr>
        <w:t xml:space="preserve"> </w:t>
      </w:r>
      <w:r>
        <w:rPr>
          <w:color w:val="121216"/>
        </w:rPr>
        <w:t>An</w:t>
      </w:r>
      <w:r>
        <w:rPr>
          <w:color w:val="121216"/>
          <w:spacing w:val="-4"/>
        </w:rPr>
        <w:t xml:space="preserve"> </w:t>
      </w:r>
      <w:r>
        <w:rPr>
          <w:color w:val="121216"/>
        </w:rPr>
        <w:t>effective</w:t>
      </w:r>
      <w:r>
        <w:rPr>
          <w:color w:val="121216"/>
          <w:spacing w:val="2"/>
        </w:rPr>
        <w:t xml:space="preserve"> </w:t>
      </w:r>
      <w:r>
        <w:rPr>
          <w:color w:val="121216"/>
        </w:rPr>
        <w:t>way</w:t>
      </w:r>
      <w:r>
        <w:rPr>
          <w:color w:val="121216"/>
          <w:spacing w:val="-4"/>
        </w:rPr>
        <w:t xml:space="preserve"> </w:t>
      </w:r>
      <w:r>
        <w:rPr>
          <w:color w:val="121216"/>
        </w:rPr>
        <w:t>to</w:t>
      </w:r>
      <w:r>
        <w:rPr>
          <w:color w:val="121216"/>
          <w:spacing w:val="2"/>
        </w:rPr>
        <w:t xml:space="preserve"> </w:t>
      </w:r>
      <w:r>
        <w:rPr>
          <w:color w:val="121216"/>
        </w:rPr>
        <w:t>show/evoke</w:t>
      </w:r>
      <w:r>
        <w:rPr>
          <w:color w:val="121216"/>
          <w:spacing w:val="-1"/>
        </w:rPr>
        <w:t xml:space="preserve"> </w:t>
      </w:r>
      <w:r>
        <w:rPr>
          <w:color w:val="121216"/>
        </w:rPr>
        <w:t>strong</w:t>
      </w:r>
      <w:r>
        <w:rPr>
          <w:color w:val="121216"/>
          <w:spacing w:val="-3"/>
        </w:rPr>
        <w:t xml:space="preserve"> </w:t>
      </w:r>
      <w:r>
        <w:rPr>
          <w:color w:val="121216"/>
        </w:rPr>
        <w:t>emotion</w:t>
      </w:r>
      <w:r>
        <w:rPr>
          <w:color w:val="121216"/>
          <w:spacing w:val="-3"/>
        </w:rPr>
        <w:t xml:space="preserve"> </w:t>
      </w:r>
      <w:r>
        <w:rPr>
          <w:color w:val="121216"/>
        </w:rPr>
        <w:t>in</w:t>
      </w:r>
      <w:r>
        <w:rPr>
          <w:color w:val="121216"/>
          <w:spacing w:val="-3"/>
        </w:rPr>
        <w:t xml:space="preserve"> </w:t>
      </w:r>
      <w:r>
        <w:rPr>
          <w:color w:val="121216"/>
        </w:rPr>
        <w:t>your</w:t>
      </w:r>
      <w:r>
        <w:rPr>
          <w:color w:val="121216"/>
          <w:spacing w:val="-5"/>
        </w:rPr>
        <w:t xml:space="preserve"> </w:t>
      </w:r>
      <w:r>
        <w:rPr>
          <w:color w:val="121216"/>
        </w:rPr>
        <w:t>writing</w:t>
      </w:r>
      <w:r>
        <w:rPr>
          <w:rFonts w:ascii="Segoe Print"/>
          <w:color w:val="121216"/>
        </w:rPr>
        <w:t>.</w:t>
      </w:r>
    </w:p>
    <w:p>
      <w:pPr>
        <w:pStyle w:val="6"/>
        <w:spacing w:line="305" w:lineRule="exact"/>
        <w:ind w:left="561"/>
      </w:pPr>
      <w:r>
        <w:rPr>
          <w:color w:val="121216"/>
        </w:rPr>
        <w:t>Examples:</w:t>
      </w:r>
    </w:p>
    <w:p>
      <w:pPr>
        <w:pStyle w:val="9"/>
        <w:spacing w:before="7"/>
        <w:rPr>
          <w:b/>
          <w:sz w:val="23"/>
        </w:rPr>
      </w:pP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Wow-what</w:t>
      </w:r>
      <w:r>
        <w:rPr>
          <w:color w:val="121216"/>
          <w:spacing w:val="-6"/>
          <w:sz w:val="28"/>
        </w:rPr>
        <w:t xml:space="preserve"> </w:t>
      </w:r>
      <w:r>
        <w:rPr>
          <w:color w:val="121216"/>
          <w:sz w:val="28"/>
        </w:rPr>
        <w:t>a</w:t>
      </w:r>
      <w:r>
        <w:rPr>
          <w:color w:val="121216"/>
          <w:spacing w:val="-15"/>
          <w:sz w:val="28"/>
        </w:rPr>
        <w:t xml:space="preserve"> </w:t>
      </w:r>
      <w:r>
        <w:rPr>
          <w:color w:val="121216"/>
          <w:sz w:val="28"/>
        </w:rPr>
        <w:t>day!</w:t>
      </w:r>
    </w:p>
    <w:p>
      <w:pPr>
        <w:pStyle w:val="14"/>
        <w:numPr>
          <w:ilvl w:val="0"/>
          <w:numId w:val="1"/>
        </w:numPr>
        <w:tabs>
          <w:tab w:val="left" w:pos="983"/>
          <w:tab w:val="left" w:pos="984"/>
        </w:tabs>
        <w:spacing w:before="4" w:after="0" w:line="322" w:lineRule="exact"/>
        <w:ind w:left="983" w:right="0" w:hanging="361"/>
        <w:jc w:val="left"/>
        <w:rPr>
          <w:rFonts w:ascii="Symbol" w:hAnsi="Symbol"/>
          <w:color w:val="121216"/>
          <w:sz w:val="20"/>
        </w:rPr>
      </w:pPr>
      <w:r>
        <w:rPr>
          <w:color w:val="121216"/>
          <w:sz w:val="28"/>
        </w:rPr>
        <w:t>Just</w:t>
      </w:r>
      <w:r>
        <w:rPr>
          <w:color w:val="121216"/>
          <w:spacing w:val="-6"/>
          <w:sz w:val="28"/>
        </w:rPr>
        <w:t xml:space="preserve"> </w:t>
      </w:r>
      <w:r>
        <w:rPr>
          <w:color w:val="121216"/>
          <w:sz w:val="28"/>
        </w:rPr>
        <w:t>shut</w:t>
      </w:r>
      <w:r>
        <w:rPr>
          <w:color w:val="121216"/>
          <w:spacing w:val="-1"/>
          <w:sz w:val="28"/>
        </w:rPr>
        <w:t xml:space="preserve"> </w:t>
      </w:r>
      <w:r>
        <w:rPr>
          <w:color w:val="121216"/>
          <w:sz w:val="28"/>
        </w:rPr>
        <w:t>up!</w:t>
      </w:r>
    </w:p>
    <w:p>
      <w:pPr>
        <w:pStyle w:val="14"/>
        <w:numPr>
          <w:ilvl w:val="0"/>
          <w:numId w:val="1"/>
        </w:numPr>
        <w:tabs>
          <w:tab w:val="left" w:pos="983"/>
          <w:tab w:val="left" w:pos="984"/>
        </w:tabs>
        <w:spacing w:before="0" w:after="0" w:line="240" w:lineRule="auto"/>
        <w:ind w:left="983" w:right="0" w:hanging="361"/>
        <w:jc w:val="left"/>
        <w:rPr>
          <w:rFonts w:ascii="Symbol" w:hAnsi="Symbol"/>
          <w:color w:val="121216"/>
          <w:sz w:val="20"/>
        </w:rPr>
      </w:pPr>
      <w:r>
        <w:rPr>
          <w:color w:val="121216"/>
          <w:sz w:val="28"/>
        </w:rPr>
        <w:t>That</w:t>
      </w:r>
      <w:r>
        <w:rPr>
          <w:color w:val="121216"/>
          <w:spacing w:val="2"/>
          <w:sz w:val="28"/>
        </w:rPr>
        <w:t xml:space="preserve"> </w:t>
      </w:r>
      <w:r>
        <w:rPr>
          <w:color w:val="121216"/>
          <w:sz w:val="28"/>
        </w:rPr>
        <w:t>man</w:t>
      </w:r>
      <w:r>
        <w:rPr>
          <w:color w:val="121216"/>
          <w:spacing w:val="-11"/>
          <w:sz w:val="28"/>
        </w:rPr>
        <w:t xml:space="preserve"> </w:t>
      </w:r>
      <w:r>
        <w:rPr>
          <w:color w:val="121216"/>
          <w:sz w:val="28"/>
        </w:rPr>
        <w:t>just</w:t>
      </w:r>
      <w:r>
        <w:rPr>
          <w:color w:val="121216"/>
          <w:spacing w:val="-3"/>
          <w:sz w:val="28"/>
        </w:rPr>
        <w:t xml:space="preserve"> </w:t>
      </w:r>
      <w:r>
        <w:rPr>
          <w:color w:val="121216"/>
          <w:sz w:val="28"/>
        </w:rPr>
        <w:t>robbed a</w:t>
      </w:r>
      <w:r>
        <w:rPr>
          <w:color w:val="121216"/>
          <w:spacing w:val="-6"/>
          <w:sz w:val="28"/>
        </w:rPr>
        <w:t xml:space="preserve"> </w:t>
      </w:r>
      <w:r>
        <w:rPr>
          <w:color w:val="121216"/>
          <w:sz w:val="28"/>
        </w:rPr>
        <w:t>bank</w:t>
      </w:r>
    </w:p>
    <w:p>
      <w:pPr>
        <w:spacing w:after="0" w:line="240" w:lineRule="auto"/>
        <w:jc w:val="left"/>
        <w:rPr>
          <w:rFonts w:ascii="Symbol" w:hAnsi="Symbol"/>
          <w:sz w:val="20"/>
        </w:rPr>
        <w:sectPr>
          <w:pgSz w:w="11910" w:h="16840"/>
          <w:pgMar w:top="1220" w:right="20" w:bottom="280" w:left="20" w:header="720" w:footer="720" w:gutter="0"/>
          <w:cols w:space="720" w:num="1"/>
        </w:sectPr>
      </w:pPr>
    </w:p>
    <w:tbl>
      <w:tblPr>
        <w:tblStyle w:val="8"/>
        <w:tblW w:w="0" w:type="auto"/>
        <w:tblInd w:w="475"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365"/>
        <w:gridCol w:w="3625"/>
        <w:gridCol w:w="3471"/>
        <w:gridCol w:w="2976"/>
        <w:gridCol w:w="506"/>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192" w:hRule="atLeast"/>
        </w:trPr>
        <w:tc>
          <w:tcPr>
            <w:tcW w:w="365" w:type="dxa"/>
            <w:vMerge w:val="restart"/>
            <w:tcBorders>
              <w:left w:val="single" w:color="000000" w:sz="6" w:space="0"/>
              <w:bottom w:val="nil"/>
              <w:right w:val="single" w:color="404040" w:sz="6" w:space="0"/>
            </w:tcBorders>
          </w:tcPr>
          <w:p>
            <w:pPr>
              <w:pStyle w:val="15"/>
              <w:rPr>
                <w:sz w:val="26"/>
              </w:rPr>
            </w:pPr>
          </w:p>
        </w:tc>
        <w:tc>
          <w:tcPr>
            <w:tcW w:w="3625" w:type="dxa"/>
            <w:tcBorders>
              <w:left w:val="single" w:color="404040" w:sz="6" w:space="0"/>
              <w:bottom w:val="single" w:color="404040" w:sz="6" w:space="0"/>
              <w:right w:val="single" w:color="404040" w:sz="6" w:space="0"/>
            </w:tcBorders>
          </w:tcPr>
          <w:p>
            <w:pPr>
              <w:pStyle w:val="15"/>
              <w:spacing w:line="250" w:lineRule="exact"/>
              <w:ind w:left="88"/>
              <w:rPr>
                <w:sz w:val="28"/>
              </w:rPr>
            </w:pPr>
            <w:r>
              <w:rPr>
                <w:color w:val="1F2329"/>
                <w:sz w:val="28"/>
              </w:rPr>
              <w:t>Rohan</w:t>
            </w:r>
            <w:r>
              <w:rPr>
                <w:color w:val="1F2329"/>
                <w:spacing w:val="-7"/>
                <w:sz w:val="28"/>
              </w:rPr>
              <w:t xml:space="preserve"> </w:t>
            </w:r>
            <w:r>
              <w:rPr>
                <w:color w:val="1F2329"/>
                <w:sz w:val="28"/>
              </w:rPr>
              <w:t>has</w:t>
            </w:r>
            <w:r>
              <w:rPr>
                <w:color w:val="1F2329"/>
                <w:spacing w:val="-1"/>
                <w:sz w:val="28"/>
              </w:rPr>
              <w:t xml:space="preserve"> </w:t>
            </w:r>
            <w:r>
              <w:rPr>
                <w:color w:val="1F2329"/>
                <w:sz w:val="28"/>
              </w:rPr>
              <w:t>a</w:t>
            </w:r>
            <w:r>
              <w:rPr>
                <w:color w:val="1F2329"/>
                <w:spacing w:val="-5"/>
                <w:sz w:val="28"/>
              </w:rPr>
              <w:t xml:space="preserve"> </w:t>
            </w:r>
            <w:r>
              <w:rPr>
                <w:color w:val="1F2329"/>
                <w:sz w:val="28"/>
              </w:rPr>
              <w:t>nice</w:t>
            </w:r>
            <w:r>
              <w:rPr>
                <w:color w:val="1F2329"/>
                <w:spacing w:val="-2"/>
                <w:sz w:val="28"/>
              </w:rPr>
              <w:t xml:space="preserve"> </w:t>
            </w:r>
            <w:r>
              <w:rPr>
                <w:color w:val="1F2329"/>
                <w:sz w:val="28"/>
              </w:rPr>
              <w:t>collection</w:t>
            </w:r>
            <w:r>
              <w:rPr>
                <w:color w:val="1F2329"/>
                <w:spacing w:val="-6"/>
                <w:sz w:val="28"/>
              </w:rPr>
              <w:t xml:space="preserve"> </w:t>
            </w:r>
            <w:r>
              <w:rPr>
                <w:color w:val="1F2329"/>
                <w:sz w:val="28"/>
              </w:rPr>
              <w:t>of</w:t>
            </w:r>
          </w:p>
          <w:p>
            <w:pPr>
              <w:pStyle w:val="15"/>
              <w:spacing w:line="317" w:lineRule="exact"/>
              <w:ind w:left="88"/>
              <w:rPr>
                <w:sz w:val="28"/>
              </w:rPr>
            </w:pPr>
            <w:r>
              <w:rPr>
                <w:color w:val="1F2329"/>
                <w:sz w:val="28"/>
              </w:rPr>
              <w:t>marbles</w:t>
            </w:r>
          </w:p>
        </w:tc>
        <w:tc>
          <w:tcPr>
            <w:tcW w:w="3471" w:type="dxa"/>
            <w:tcBorders>
              <w:left w:val="single" w:color="404040" w:sz="6" w:space="0"/>
              <w:bottom w:val="single" w:color="404040" w:sz="6" w:space="0"/>
              <w:right w:val="single" w:color="404040" w:sz="6" w:space="0"/>
            </w:tcBorders>
          </w:tcPr>
          <w:p>
            <w:pPr>
              <w:pStyle w:val="15"/>
              <w:spacing w:line="259" w:lineRule="exact"/>
              <w:ind w:left="84"/>
              <w:rPr>
                <w:sz w:val="28"/>
              </w:rPr>
            </w:pPr>
            <w:r>
              <w:rPr>
                <w:color w:val="1F2329"/>
                <w:sz w:val="28"/>
              </w:rPr>
              <w:t>Here</w:t>
            </w:r>
            <w:r>
              <w:rPr>
                <w:color w:val="1F2329"/>
                <w:spacing w:val="-8"/>
                <w:sz w:val="28"/>
              </w:rPr>
              <w:t xml:space="preserve"> </w:t>
            </w:r>
            <w:r>
              <w:rPr>
                <w:color w:val="1F2329"/>
                <w:sz w:val="28"/>
              </w:rPr>
              <w:t>“Rohan”</w:t>
            </w:r>
            <w:r>
              <w:rPr>
                <w:color w:val="1F2329"/>
                <w:spacing w:val="1"/>
                <w:sz w:val="28"/>
              </w:rPr>
              <w:t xml:space="preserve"> </w:t>
            </w:r>
            <w:r>
              <w:rPr>
                <w:color w:val="1F2329"/>
                <w:sz w:val="28"/>
              </w:rPr>
              <w:t>is</w:t>
            </w:r>
            <w:r>
              <w:rPr>
                <w:color w:val="1F2329"/>
                <w:spacing w:val="-2"/>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left w:val="single" w:color="404040" w:sz="6" w:space="0"/>
              <w:bottom w:val="single" w:color="404040" w:sz="6" w:space="0"/>
              <w:right w:val="single" w:color="404040" w:sz="6" w:space="0"/>
            </w:tcBorders>
          </w:tcPr>
          <w:p>
            <w:pPr>
              <w:pStyle w:val="15"/>
              <w:spacing w:line="250" w:lineRule="exact"/>
              <w:ind w:left="85"/>
              <w:rPr>
                <w:sz w:val="28"/>
              </w:rPr>
            </w:pPr>
            <w:r>
              <w:rPr>
                <w:color w:val="1F2329"/>
                <w:sz w:val="28"/>
              </w:rPr>
              <w:t>“has a</w:t>
            </w:r>
            <w:r>
              <w:rPr>
                <w:color w:val="1F2329"/>
                <w:spacing w:val="-5"/>
                <w:sz w:val="28"/>
              </w:rPr>
              <w:t xml:space="preserve"> </w:t>
            </w:r>
            <w:r>
              <w:rPr>
                <w:color w:val="1F2329"/>
                <w:sz w:val="28"/>
              </w:rPr>
              <w:t>nice</w:t>
            </w:r>
            <w:r>
              <w:rPr>
                <w:color w:val="1F2329"/>
                <w:spacing w:val="-1"/>
                <w:sz w:val="28"/>
              </w:rPr>
              <w:t xml:space="preserve"> </w:t>
            </w:r>
            <w:r>
              <w:rPr>
                <w:color w:val="1F2329"/>
                <w:sz w:val="28"/>
              </w:rPr>
              <w:t>collection</w:t>
            </w:r>
            <w:r>
              <w:rPr>
                <w:color w:val="1F2329"/>
                <w:spacing w:val="-4"/>
                <w:sz w:val="28"/>
              </w:rPr>
              <w:t xml:space="preserve"> </w:t>
            </w:r>
            <w:r>
              <w:rPr>
                <w:color w:val="1F2329"/>
                <w:sz w:val="28"/>
              </w:rPr>
              <w:t>of</w:t>
            </w:r>
          </w:p>
          <w:p>
            <w:pPr>
              <w:pStyle w:val="15"/>
              <w:ind w:left="85" w:right="1191"/>
              <w:rPr>
                <w:sz w:val="28"/>
              </w:rPr>
            </w:pPr>
            <w:r>
              <w:rPr>
                <w:color w:val="1F2329"/>
                <w:sz w:val="28"/>
              </w:rPr>
              <w:t>marbles”</w:t>
            </w:r>
            <w:r>
              <w:rPr>
                <w:color w:val="1F2329"/>
                <w:spacing w:val="-8"/>
                <w:sz w:val="28"/>
              </w:rPr>
              <w:t xml:space="preserve"> </w:t>
            </w:r>
            <w:r>
              <w:rPr>
                <w:color w:val="1F2329"/>
                <w:sz w:val="28"/>
              </w:rPr>
              <w:t>is</w:t>
            </w:r>
            <w:r>
              <w:rPr>
                <w:color w:val="1F2329"/>
                <w:spacing w:val="-7"/>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restart"/>
            <w:tcBorders>
              <w:left w:val="single" w:color="404040" w:sz="6" w:space="0"/>
              <w:bottom w:val="nil"/>
              <w:right w:val="single" w:color="000000" w:sz="8" w:space="0"/>
            </w:tcBorders>
          </w:tcPr>
          <w:p>
            <w:pPr>
              <w:pStyle w:val="15"/>
              <w:rPr>
                <w:sz w:val="26"/>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She</w:t>
            </w:r>
            <w:r>
              <w:rPr>
                <w:color w:val="1F2329"/>
                <w:spacing w:val="-1"/>
                <w:sz w:val="28"/>
              </w:rPr>
              <w:t xml:space="preserve"> </w:t>
            </w:r>
            <w:r>
              <w:rPr>
                <w:color w:val="1F2329"/>
                <w:sz w:val="28"/>
              </w:rPr>
              <w:t>is</w:t>
            </w:r>
            <w:r>
              <w:rPr>
                <w:color w:val="1F2329"/>
                <w:spacing w:val="-1"/>
                <w:sz w:val="28"/>
              </w:rPr>
              <w:t xml:space="preserve"> </w:t>
            </w:r>
            <w:r>
              <w:rPr>
                <w:color w:val="1F2329"/>
                <w:sz w:val="28"/>
              </w:rPr>
              <w:t>knitting</w:t>
            </w:r>
            <w:r>
              <w:rPr>
                <w:color w:val="1F2329"/>
                <w:spacing w:val="-6"/>
                <w:sz w:val="28"/>
              </w:rPr>
              <w:t xml:space="preserve"> </w:t>
            </w:r>
            <w:r>
              <w:rPr>
                <w:color w:val="1F2329"/>
                <w:sz w:val="28"/>
              </w:rPr>
              <w:t>a</w:t>
            </w:r>
            <w:r>
              <w:rPr>
                <w:color w:val="1F2329"/>
                <w:spacing w:val="-6"/>
                <w:sz w:val="28"/>
              </w:rPr>
              <w:t xml:space="preserve"> </w:t>
            </w:r>
            <w:r>
              <w:rPr>
                <w:color w:val="1F2329"/>
                <w:sz w:val="28"/>
              </w:rPr>
              <w:t>sweater.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6"/>
                <w:sz w:val="28"/>
              </w:rPr>
              <w:t xml:space="preserve"> </w:t>
            </w:r>
            <w:r>
              <w:rPr>
                <w:color w:val="1F2329"/>
                <w:sz w:val="28"/>
              </w:rPr>
              <w:t>She"</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324"/>
              <w:rPr>
                <w:sz w:val="28"/>
              </w:rPr>
            </w:pPr>
            <w:r>
              <w:rPr>
                <w:color w:val="1F2329"/>
                <w:sz w:val="28"/>
              </w:rPr>
              <w:t>“</w:t>
            </w:r>
            <w:r>
              <w:rPr>
                <w:color w:val="1F2329"/>
                <w:spacing w:val="-6"/>
                <w:sz w:val="28"/>
              </w:rPr>
              <w:t xml:space="preserve"> </w:t>
            </w:r>
            <w:r>
              <w:rPr>
                <w:color w:val="1F2329"/>
                <w:sz w:val="28"/>
              </w:rPr>
              <w:t>is</w:t>
            </w:r>
            <w:r>
              <w:rPr>
                <w:color w:val="1F2329"/>
                <w:spacing w:val="-8"/>
                <w:sz w:val="28"/>
              </w:rPr>
              <w:t xml:space="preserve"> </w:t>
            </w:r>
            <w:r>
              <w:rPr>
                <w:color w:val="1F2329"/>
                <w:sz w:val="28"/>
              </w:rPr>
              <w:t>knitting</w:t>
            </w:r>
            <w:r>
              <w:rPr>
                <w:color w:val="1F2329"/>
                <w:spacing w:val="-11"/>
                <w:sz w:val="28"/>
              </w:rPr>
              <w:t xml:space="preserve"> </w:t>
            </w:r>
            <w:r>
              <w:rPr>
                <w:color w:val="1F2329"/>
                <w:sz w:val="28"/>
              </w:rPr>
              <w:t>a</w:t>
            </w:r>
            <w:r>
              <w:rPr>
                <w:color w:val="1F2329"/>
                <w:spacing w:val="-9"/>
                <w:sz w:val="28"/>
              </w:rPr>
              <w:t xml:space="preserve"> </w:t>
            </w:r>
            <w:r>
              <w:rPr>
                <w:color w:val="1F2329"/>
                <w:sz w:val="28"/>
              </w:rPr>
              <w:t>sweater”</w:t>
            </w:r>
            <w:r>
              <w:rPr>
                <w:color w:val="1F2329"/>
                <w:spacing w:val="-67"/>
                <w:sz w:val="28"/>
              </w:rPr>
              <w:t xml:space="preserve"> </w:t>
            </w:r>
            <w:r>
              <w:rPr>
                <w:color w:val="1F2329"/>
                <w:sz w:val="28"/>
              </w:rPr>
              <w:t>is</w:t>
            </w:r>
            <w:r>
              <w:rPr>
                <w:color w:val="1F2329"/>
                <w:spacing w:val="-3"/>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Mother</w:t>
            </w:r>
            <w:r>
              <w:rPr>
                <w:color w:val="1F2329"/>
                <w:spacing w:val="-4"/>
                <w:sz w:val="28"/>
              </w:rPr>
              <w:t xml:space="preserve"> </w:t>
            </w:r>
            <w:r>
              <w:rPr>
                <w:color w:val="1F2329"/>
                <w:sz w:val="28"/>
              </w:rPr>
              <w:t>is</w:t>
            </w:r>
            <w:r>
              <w:rPr>
                <w:color w:val="1F2329"/>
                <w:spacing w:val="-1"/>
                <w:sz w:val="28"/>
              </w:rPr>
              <w:t xml:space="preserve"> </w:t>
            </w:r>
            <w:r>
              <w:rPr>
                <w:color w:val="1F2329"/>
                <w:sz w:val="28"/>
              </w:rPr>
              <w:t>going</w:t>
            </w:r>
            <w:r>
              <w:rPr>
                <w:color w:val="1F2329"/>
                <w:spacing w:val="-8"/>
                <w:sz w:val="28"/>
              </w:rPr>
              <w:t xml:space="preserve"> </w:t>
            </w:r>
            <w:r>
              <w:rPr>
                <w:color w:val="1F2329"/>
                <w:sz w:val="28"/>
              </w:rPr>
              <w:t>to</w:t>
            </w:r>
            <w:r>
              <w:rPr>
                <w:color w:val="1F2329"/>
                <w:spacing w:val="-3"/>
                <w:sz w:val="28"/>
              </w:rPr>
              <w:t xml:space="preserve"> </w:t>
            </w:r>
            <w:r>
              <w:rPr>
                <w:color w:val="1F2329"/>
                <w:sz w:val="28"/>
              </w:rPr>
              <w:t>the</w:t>
            </w:r>
            <w:r>
              <w:rPr>
                <w:color w:val="1F2329"/>
                <w:spacing w:val="-2"/>
                <w:sz w:val="28"/>
              </w:rPr>
              <w:t xml:space="preserve"> </w:t>
            </w:r>
            <w:r>
              <w:rPr>
                <w:color w:val="1F2329"/>
                <w:sz w:val="28"/>
              </w:rPr>
              <w:t>temple.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4"/>
                <w:sz w:val="28"/>
              </w:rPr>
              <w:t xml:space="preserve"> </w:t>
            </w:r>
            <w:r>
              <w:rPr>
                <w:color w:val="1F2329"/>
                <w:sz w:val="28"/>
              </w:rPr>
              <w:t>“Mother”</w:t>
            </w:r>
            <w:r>
              <w:rPr>
                <w:color w:val="1F2329"/>
                <w:spacing w:val="-2"/>
                <w:sz w:val="28"/>
              </w:rPr>
              <w:t xml:space="preserve"> </w:t>
            </w:r>
            <w:r>
              <w:rPr>
                <w:color w:val="1F2329"/>
                <w:sz w:val="28"/>
              </w:rPr>
              <w:t>is</w:t>
            </w:r>
            <w:r>
              <w:rPr>
                <w:color w:val="1F2329"/>
                <w:spacing w:val="-7"/>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206"/>
              <w:rPr>
                <w:sz w:val="28"/>
              </w:rPr>
            </w:pPr>
            <w:r>
              <w:rPr>
                <w:color w:val="1F2329"/>
                <w:sz w:val="28"/>
              </w:rPr>
              <w:t>“is</w:t>
            </w:r>
            <w:r>
              <w:rPr>
                <w:color w:val="1F2329"/>
                <w:spacing w:val="-7"/>
                <w:sz w:val="28"/>
              </w:rPr>
              <w:t xml:space="preserve"> </w:t>
            </w:r>
            <w:r>
              <w:rPr>
                <w:color w:val="1F2329"/>
                <w:sz w:val="28"/>
              </w:rPr>
              <w:t>going</w:t>
            </w:r>
            <w:r>
              <w:rPr>
                <w:color w:val="1F2329"/>
                <w:spacing w:val="-12"/>
                <w:sz w:val="28"/>
              </w:rPr>
              <w:t xml:space="preserve"> </w:t>
            </w:r>
            <w:r>
              <w:rPr>
                <w:color w:val="1F2329"/>
                <w:sz w:val="28"/>
              </w:rPr>
              <w:t>to</w:t>
            </w:r>
            <w:r>
              <w:rPr>
                <w:color w:val="1F2329"/>
                <w:spacing w:val="-4"/>
                <w:sz w:val="28"/>
              </w:rPr>
              <w:t xml:space="preserve"> </w:t>
            </w:r>
            <w:r>
              <w:rPr>
                <w:color w:val="1F2329"/>
                <w:sz w:val="28"/>
              </w:rPr>
              <w:t>the</w:t>
            </w:r>
            <w:r>
              <w:rPr>
                <w:color w:val="1F2329"/>
                <w:spacing w:val="-2"/>
                <w:sz w:val="28"/>
              </w:rPr>
              <w:t xml:space="preserve"> </w:t>
            </w:r>
            <w:r>
              <w:rPr>
                <w:color w:val="1F2329"/>
                <w:sz w:val="28"/>
              </w:rPr>
              <w:t>temple”</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507"/>
              <w:rPr>
                <w:sz w:val="28"/>
              </w:rPr>
            </w:pPr>
            <w:r>
              <w:rPr>
                <w:color w:val="1F2329"/>
                <w:sz w:val="28"/>
              </w:rPr>
              <w:t>The</w:t>
            </w:r>
            <w:r>
              <w:rPr>
                <w:color w:val="1F2329"/>
                <w:spacing w:val="-9"/>
                <w:sz w:val="28"/>
              </w:rPr>
              <w:t xml:space="preserve"> </w:t>
            </w:r>
            <w:r>
              <w:rPr>
                <w:color w:val="1F2329"/>
                <w:sz w:val="28"/>
              </w:rPr>
              <w:t>child</w:t>
            </w:r>
            <w:r>
              <w:rPr>
                <w:color w:val="1F2329"/>
                <w:spacing w:val="-4"/>
                <w:sz w:val="28"/>
              </w:rPr>
              <w:t xml:space="preserve"> </w:t>
            </w:r>
            <w:r>
              <w:rPr>
                <w:color w:val="1F2329"/>
                <w:sz w:val="28"/>
              </w:rPr>
              <w:t>is</w:t>
            </w:r>
            <w:r>
              <w:rPr>
                <w:color w:val="1F2329"/>
                <w:spacing w:val="-7"/>
                <w:sz w:val="28"/>
              </w:rPr>
              <w:t xml:space="preserve"> </w:t>
            </w:r>
            <w:r>
              <w:rPr>
                <w:color w:val="1F2329"/>
                <w:sz w:val="28"/>
              </w:rPr>
              <w:t>waiting</w:t>
            </w:r>
            <w:r>
              <w:rPr>
                <w:color w:val="1F2329"/>
                <w:spacing w:val="-4"/>
                <w:sz w:val="28"/>
              </w:rPr>
              <w:t xml:space="preserve"> </w:t>
            </w:r>
            <w:r>
              <w:rPr>
                <w:color w:val="1F2329"/>
                <w:sz w:val="28"/>
              </w:rPr>
              <w:t>for</w:t>
            </w:r>
            <w:r>
              <w:rPr>
                <w:color w:val="1F2329"/>
                <w:spacing w:val="-7"/>
                <w:sz w:val="28"/>
              </w:rPr>
              <w:t xml:space="preserve"> </w:t>
            </w:r>
            <w:r>
              <w:rPr>
                <w:color w:val="1F2329"/>
                <w:sz w:val="28"/>
              </w:rPr>
              <w:t>his</w:t>
            </w:r>
            <w:r>
              <w:rPr>
                <w:color w:val="1F2329"/>
                <w:spacing w:val="-67"/>
                <w:sz w:val="28"/>
              </w:rPr>
              <w:t xml:space="preserve"> </w:t>
            </w:r>
            <w:r>
              <w:rPr>
                <w:color w:val="1F2329"/>
                <w:sz w:val="28"/>
              </w:rPr>
              <w:t>father</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710"/>
              <w:rPr>
                <w:sz w:val="28"/>
              </w:rPr>
            </w:pPr>
            <w:r>
              <w:rPr>
                <w:color w:val="1F2329"/>
                <w:sz w:val="28"/>
              </w:rPr>
              <w:t>Here</w:t>
            </w:r>
            <w:r>
              <w:rPr>
                <w:color w:val="1F2329"/>
                <w:spacing w:val="-5"/>
                <w:sz w:val="28"/>
              </w:rPr>
              <w:t xml:space="preserve"> </w:t>
            </w:r>
            <w:r>
              <w:rPr>
                <w:color w:val="1F2329"/>
                <w:sz w:val="28"/>
              </w:rPr>
              <w:t>“The</w:t>
            </w:r>
            <w:r>
              <w:rPr>
                <w:color w:val="1F2329"/>
                <w:spacing w:val="-5"/>
                <w:sz w:val="28"/>
              </w:rPr>
              <w:t xml:space="preserve"> </w:t>
            </w:r>
            <w:r>
              <w:rPr>
                <w:color w:val="1F2329"/>
                <w:sz w:val="28"/>
              </w:rPr>
              <w:t>Child”</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272"/>
              <w:rPr>
                <w:sz w:val="28"/>
              </w:rPr>
            </w:pPr>
            <w:r>
              <w:rPr>
                <w:color w:val="1F2329"/>
                <w:sz w:val="28"/>
              </w:rPr>
              <w:t>“is waiting</w:t>
            </w:r>
            <w:r>
              <w:rPr>
                <w:color w:val="1F2329"/>
                <w:spacing w:val="-1"/>
                <w:sz w:val="28"/>
              </w:rPr>
              <w:t xml:space="preserve"> </w:t>
            </w:r>
            <w:r>
              <w:rPr>
                <w:color w:val="1F2329"/>
                <w:sz w:val="28"/>
              </w:rPr>
              <w:t>for</w:t>
            </w:r>
            <w:r>
              <w:rPr>
                <w:color w:val="1F2329"/>
                <w:spacing w:val="3"/>
                <w:sz w:val="28"/>
              </w:rPr>
              <w:t xml:space="preserve"> </w:t>
            </w:r>
            <w:r>
              <w:rPr>
                <w:color w:val="1F2329"/>
                <w:sz w:val="28"/>
              </w:rPr>
              <w:t>his</w:t>
            </w:r>
            <w:r>
              <w:rPr>
                <w:color w:val="1F2329"/>
                <w:spacing w:val="1"/>
                <w:sz w:val="28"/>
              </w:rPr>
              <w:t xml:space="preserve"> </w:t>
            </w:r>
            <w:r>
              <w:rPr>
                <w:color w:val="1F2329"/>
                <w:sz w:val="28"/>
              </w:rPr>
              <w:t>father”</w:t>
            </w:r>
            <w:r>
              <w:rPr>
                <w:color w:val="1F2329"/>
                <w:spacing w:val="-7"/>
                <w:sz w:val="28"/>
              </w:rPr>
              <w:t xml:space="preserve"> </w:t>
            </w:r>
            <w:r>
              <w:rPr>
                <w:color w:val="1F2329"/>
                <w:sz w:val="28"/>
              </w:rPr>
              <w:t>is</w:t>
            </w:r>
            <w:r>
              <w:rPr>
                <w:color w:val="1F2329"/>
                <w:spacing w:val="-10"/>
                <w:sz w:val="28"/>
              </w:rPr>
              <w:t xml:space="preserve"> </w:t>
            </w:r>
            <w:r>
              <w:rPr>
                <w:color w:val="1F2329"/>
                <w:sz w:val="28"/>
              </w:rPr>
              <w:t>the</w:t>
            </w:r>
            <w:r>
              <w:rPr>
                <w:color w:val="1F2329"/>
                <w:spacing w:val="-11"/>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6"/>
              <w:ind w:left="88" w:right="815"/>
              <w:rPr>
                <w:sz w:val="28"/>
              </w:rPr>
            </w:pPr>
            <w:r>
              <w:rPr>
                <w:color w:val="1F2329"/>
                <w:sz w:val="28"/>
              </w:rPr>
              <w:t>The</w:t>
            </w:r>
            <w:r>
              <w:rPr>
                <w:color w:val="1F2329"/>
                <w:spacing w:val="2"/>
                <w:sz w:val="28"/>
              </w:rPr>
              <w:t xml:space="preserve"> </w:t>
            </w:r>
            <w:r>
              <w:rPr>
                <w:color w:val="1F2329"/>
                <w:sz w:val="28"/>
              </w:rPr>
              <w:t>dog</w:t>
            </w:r>
            <w:r>
              <w:rPr>
                <w:color w:val="1F2329"/>
                <w:spacing w:val="-8"/>
                <w:sz w:val="28"/>
              </w:rPr>
              <w:t xml:space="preserve"> </w:t>
            </w:r>
            <w:r>
              <w:rPr>
                <w:color w:val="1F2329"/>
                <w:sz w:val="28"/>
              </w:rPr>
              <w:t>took the</w:t>
            </w:r>
            <w:r>
              <w:rPr>
                <w:color w:val="1F2329"/>
                <w:spacing w:val="-1"/>
                <w:sz w:val="28"/>
              </w:rPr>
              <w:t xml:space="preserve"> </w:t>
            </w:r>
            <w:r>
              <w:rPr>
                <w:color w:val="1F2329"/>
                <w:sz w:val="28"/>
              </w:rPr>
              <w:t>ball</w:t>
            </w:r>
            <w:r>
              <w:rPr>
                <w:color w:val="1F2329"/>
                <w:spacing w:val="-5"/>
                <w:sz w:val="28"/>
              </w:rPr>
              <w:t xml:space="preserve"> </w:t>
            </w:r>
            <w:r>
              <w:rPr>
                <w:color w:val="1F2329"/>
                <w:sz w:val="28"/>
              </w:rPr>
              <w:t>of</w:t>
            </w:r>
            <w:r>
              <w:rPr>
                <w:color w:val="1F2329"/>
                <w:spacing w:val="-67"/>
                <w:sz w:val="28"/>
              </w:rPr>
              <w:t xml:space="preserve"> </w:t>
            </w:r>
            <w:r>
              <w:rPr>
                <w:color w:val="1F2329"/>
                <w:sz w:val="28"/>
              </w:rPr>
              <w:t>thread.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6"/>
              <w:ind w:left="84"/>
              <w:rPr>
                <w:sz w:val="28"/>
              </w:rPr>
            </w:pPr>
            <w:r>
              <w:rPr>
                <w:color w:val="1F2329"/>
                <w:sz w:val="28"/>
              </w:rPr>
              <w:t>Here"The</w:t>
            </w:r>
            <w:r>
              <w:rPr>
                <w:color w:val="1F2329"/>
                <w:spacing w:val="-7"/>
                <w:sz w:val="28"/>
              </w:rPr>
              <w:t xml:space="preserve"> </w:t>
            </w:r>
            <w:r>
              <w:rPr>
                <w:color w:val="1F2329"/>
                <w:sz w:val="28"/>
              </w:rPr>
              <w:t>dog"</w:t>
            </w:r>
            <w:r>
              <w:rPr>
                <w:color w:val="1F2329"/>
                <w:spacing w:val="-6"/>
                <w:sz w:val="28"/>
              </w:rPr>
              <w:t xml:space="preserve"> </w:t>
            </w:r>
            <w:r>
              <w:rPr>
                <w:color w:val="1F2329"/>
                <w:sz w:val="28"/>
              </w:rPr>
              <w:t>is</w:t>
            </w:r>
            <w:r>
              <w:rPr>
                <w:color w:val="1F2329"/>
                <w:spacing w:val="-6"/>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6"/>
              <w:ind w:left="85" w:right="151"/>
              <w:rPr>
                <w:sz w:val="28"/>
              </w:rPr>
            </w:pPr>
            <w:r>
              <w:rPr>
                <w:color w:val="1F2329"/>
                <w:sz w:val="28"/>
              </w:rPr>
              <w:t>“took</w:t>
            </w:r>
            <w:r>
              <w:rPr>
                <w:color w:val="1F2329"/>
                <w:spacing w:val="-2"/>
                <w:sz w:val="28"/>
              </w:rPr>
              <w:t xml:space="preserve"> </w:t>
            </w:r>
            <w:r>
              <w:rPr>
                <w:color w:val="1F2329"/>
                <w:sz w:val="28"/>
              </w:rPr>
              <w:t>the ball</w:t>
            </w:r>
            <w:r>
              <w:rPr>
                <w:color w:val="1F2329"/>
                <w:spacing w:val="-8"/>
                <w:sz w:val="28"/>
              </w:rPr>
              <w:t xml:space="preserve"> </w:t>
            </w:r>
            <w:r>
              <w:rPr>
                <w:color w:val="1F2329"/>
                <w:sz w:val="28"/>
              </w:rPr>
              <w:t>of</w:t>
            </w:r>
            <w:r>
              <w:rPr>
                <w:color w:val="1F2329"/>
                <w:spacing w:val="-7"/>
                <w:sz w:val="28"/>
              </w:rPr>
              <w:t xml:space="preserve"> </w:t>
            </w:r>
            <w:r>
              <w:rPr>
                <w:color w:val="1F2329"/>
                <w:sz w:val="28"/>
              </w:rPr>
              <w:t>thread”</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The</w:t>
            </w:r>
            <w:r>
              <w:rPr>
                <w:color w:val="1F2329"/>
                <w:spacing w:val="-2"/>
                <w:sz w:val="28"/>
              </w:rPr>
              <w:t xml:space="preserve"> </w:t>
            </w:r>
            <w:r>
              <w:rPr>
                <w:color w:val="1F2329"/>
                <w:sz w:val="28"/>
              </w:rPr>
              <w:t>lion</w:t>
            </w:r>
            <w:r>
              <w:rPr>
                <w:color w:val="1F2329"/>
                <w:spacing w:val="-7"/>
                <w:sz w:val="28"/>
              </w:rPr>
              <w:t xml:space="preserve"> </w:t>
            </w:r>
            <w:r>
              <w:rPr>
                <w:color w:val="1F2329"/>
                <w:sz w:val="28"/>
              </w:rPr>
              <w:t>was</w:t>
            </w:r>
            <w:r>
              <w:rPr>
                <w:color w:val="1F2329"/>
                <w:spacing w:val="-5"/>
                <w:sz w:val="28"/>
              </w:rPr>
              <w:t xml:space="preserve"> </w:t>
            </w:r>
            <w:r>
              <w:rPr>
                <w:color w:val="1F2329"/>
                <w:sz w:val="28"/>
              </w:rPr>
              <w:t>hungry.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Here"The</w:t>
            </w:r>
            <w:r>
              <w:rPr>
                <w:color w:val="1F2329"/>
                <w:spacing w:val="-3"/>
                <w:sz w:val="28"/>
              </w:rPr>
              <w:t xml:space="preserve"> </w:t>
            </w:r>
            <w:r>
              <w:rPr>
                <w:color w:val="1F2329"/>
                <w:sz w:val="28"/>
              </w:rPr>
              <w:t>lion"</w:t>
            </w:r>
            <w:r>
              <w:rPr>
                <w:color w:val="1F2329"/>
                <w:spacing w:val="-6"/>
                <w:sz w:val="28"/>
              </w:rPr>
              <w:t xml:space="preserve"> </w:t>
            </w:r>
            <w:r>
              <w:rPr>
                <w:color w:val="1F2329"/>
                <w:sz w:val="28"/>
              </w:rPr>
              <w:t>is</w:t>
            </w:r>
            <w:r>
              <w:rPr>
                <w:color w:val="1F2329"/>
                <w:spacing w:val="-3"/>
                <w:sz w:val="28"/>
              </w:rPr>
              <w:t xml:space="preserve"> </w:t>
            </w:r>
            <w:r>
              <w:rPr>
                <w:color w:val="1F2329"/>
                <w:sz w:val="28"/>
              </w:rPr>
              <w:t>the</w:t>
            </w:r>
            <w:r>
              <w:rPr>
                <w:color w:val="1F2329"/>
                <w:spacing w:val="-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668"/>
              <w:rPr>
                <w:sz w:val="28"/>
              </w:rPr>
            </w:pPr>
            <w:r>
              <w:rPr>
                <w:color w:val="1F2329"/>
                <w:sz w:val="28"/>
              </w:rPr>
              <w:t>“was</w:t>
            </w:r>
            <w:r>
              <w:rPr>
                <w:color w:val="1F2329"/>
                <w:spacing w:val="-11"/>
                <w:sz w:val="28"/>
              </w:rPr>
              <w:t xml:space="preserve"> </w:t>
            </w:r>
            <w:r>
              <w:rPr>
                <w:color w:val="1F2329"/>
                <w:sz w:val="28"/>
              </w:rPr>
              <w:t>hungry”</w:t>
            </w:r>
            <w:r>
              <w:rPr>
                <w:color w:val="1F2329"/>
                <w:spacing w:val="-7"/>
                <w:sz w:val="28"/>
              </w:rPr>
              <w:t xml:space="preserve"> </w:t>
            </w:r>
            <w:r>
              <w:rPr>
                <w:color w:val="1F2329"/>
                <w:sz w:val="28"/>
              </w:rPr>
              <w:t>is</w:t>
            </w:r>
            <w:r>
              <w:rPr>
                <w:color w:val="1F2329"/>
                <w:spacing w:val="-11"/>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260"/>
              <w:rPr>
                <w:sz w:val="28"/>
              </w:rPr>
            </w:pPr>
            <w:r>
              <w:rPr>
                <w:color w:val="1F2329"/>
                <w:sz w:val="28"/>
              </w:rPr>
              <w:t>The mother and the daughter</w:t>
            </w:r>
            <w:r>
              <w:rPr>
                <w:color w:val="1F2329"/>
                <w:spacing w:val="-67"/>
                <w:sz w:val="28"/>
              </w:rPr>
              <w:t xml:space="preserve"> </w:t>
            </w:r>
            <w:r>
              <w:rPr>
                <w:color w:val="1F2329"/>
                <w:sz w:val="28"/>
              </w:rPr>
              <w:t>were</w:t>
            </w:r>
            <w:r>
              <w:rPr>
                <w:color w:val="1F2329"/>
                <w:spacing w:val="-7"/>
                <w:sz w:val="28"/>
              </w:rPr>
              <w:t xml:space="preserve"> </w:t>
            </w:r>
            <w:r>
              <w:rPr>
                <w:color w:val="1F2329"/>
                <w:sz w:val="28"/>
              </w:rPr>
              <w:t>happy</w:t>
            </w:r>
            <w:r>
              <w:rPr>
                <w:color w:val="1F2329"/>
                <w:spacing w:val="-8"/>
                <w:sz w:val="28"/>
              </w:rPr>
              <w:t xml:space="preserve"> </w:t>
            </w:r>
            <w:r>
              <w:rPr>
                <w:color w:val="1F2329"/>
                <w:sz w:val="28"/>
              </w:rPr>
              <w:t>to</w:t>
            </w:r>
            <w:r>
              <w:rPr>
                <w:color w:val="1F2329"/>
                <w:spacing w:val="-2"/>
                <w:sz w:val="28"/>
              </w:rPr>
              <w:t xml:space="preserve"> </w:t>
            </w:r>
            <w:r>
              <w:rPr>
                <w:color w:val="1F2329"/>
                <w:sz w:val="28"/>
              </w:rPr>
              <w:t>hear</w:t>
            </w:r>
            <w:r>
              <w:rPr>
                <w:color w:val="1F2329"/>
                <w:spacing w:val="-9"/>
                <w:sz w:val="28"/>
              </w:rPr>
              <w:t xml:space="preserve"> </w:t>
            </w:r>
            <w:r>
              <w:rPr>
                <w:color w:val="1F2329"/>
                <w:sz w:val="28"/>
              </w:rPr>
              <w:t>the</w:t>
            </w:r>
            <w:r>
              <w:rPr>
                <w:color w:val="1F2329"/>
                <w:spacing w:val="2"/>
                <w:sz w:val="28"/>
              </w:rPr>
              <w:t xml:space="preserve"> </w:t>
            </w:r>
            <w:r>
              <w:rPr>
                <w:color w:val="1F2329"/>
                <w:sz w:val="28"/>
              </w:rPr>
              <w:t>news.</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4" w:right="528"/>
              <w:rPr>
                <w:sz w:val="28"/>
              </w:rPr>
            </w:pPr>
            <w:r>
              <w:rPr>
                <w:color w:val="1F2329"/>
                <w:sz w:val="28"/>
              </w:rPr>
              <w:t>Here"The</w:t>
            </w:r>
            <w:r>
              <w:rPr>
                <w:color w:val="1F2329"/>
                <w:spacing w:val="-3"/>
                <w:sz w:val="28"/>
              </w:rPr>
              <w:t xml:space="preserve"> </w:t>
            </w:r>
            <w:r>
              <w:rPr>
                <w:color w:val="1F2329"/>
                <w:sz w:val="28"/>
              </w:rPr>
              <w:t>mother</w:t>
            </w:r>
            <w:r>
              <w:rPr>
                <w:color w:val="1F2329"/>
                <w:spacing w:val="-9"/>
                <w:sz w:val="28"/>
              </w:rPr>
              <w:t xml:space="preserve"> </w:t>
            </w:r>
            <w:r>
              <w:rPr>
                <w:color w:val="1F2329"/>
                <w:sz w:val="28"/>
              </w:rPr>
              <w:t>and</w:t>
            </w:r>
            <w:r>
              <w:rPr>
                <w:color w:val="1F2329"/>
                <w:spacing w:val="-8"/>
                <w:sz w:val="28"/>
              </w:rPr>
              <w:t xml:space="preserve"> </w:t>
            </w:r>
            <w:r>
              <w:rPr>
                <w:color w:val="1F2329"/>
                <w:sz w:val="28"/>
              </w:rPr>
              <w:t>the</w:t>
            </w:r>
            <w:r>
              <w:rPr>
                <w:color w:val="1F2329"/>
                <w:spacing w:val="-67"/>
                <w:sz w:val="28"/>
              </w:rPr>
              <w:t xml:space="preserve"> </w:t>
            </w:r>
            <w:r>
              <w:rPr>
                <w:color w:val="1F2329"/>
                <w:sz w:val="28"/>
              </w:rPr>
              <w:t>daughter"</w:t>
            </w:r>
            <w:r>
              <w:rPr>
                <w:color w:val="1F2329"/>
                <w:spacing w:val="-5"/>
                <w:sz w:val="28"/>
              </w:rPr>
              <w:t xml:space="preserve"> </w:t>
            </w:r>
            <w:r>
              <w:rPr>
                <w:color w:val="1F2329"/>
                <w:sz w:val="28"/>
              </w:rPr>
              <w:t>is</w:t>
            </w:r>
            <w:r>
              <w:rPr>
                <w:color w:val="1F2329"/>
                <w:spacing w:val="-4"/>
                <w:sz w:val="28"/>
              </w:rPr>
              <w:t xml:space="preserve"> </w:t>
            </w:r>
            <w:r>
              <w:rPr>
                <w:color w:val="1F2329"/>
                <w:sz w:val="28"/>
              </w:rPr>
              <w:t>the</w:t>
            </w:r>
            <w:r>
              <w:rPr>
                <w:color w:val="1F2329"/>
                <w:spacing w:val="-5"/>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196"/>
              <w:rPr>
                <w:sz w:val="28"/>
              </w:rPr>
            </w:pPr>
            <w:r>
              <w:rPr>
                <w:color w:val="1F2329"/>
                <w:sz w:val="28"/>
              </w:rPr>
              <w:t>“were</w:t>
            </w:r>
            <w:r>
              <w:rPr>
                <w:color w:val="1F2329"/>
                <w:spacing w:val="-4"/>
                <w:sz w:val="28"/>
              </w:rPr>
              <w:t xml:space="preserve"> </w:t>
            </w:r>
            <w:r>
              <w:rPr>
                <w:color w:val="1F2329"/>
                <w:sz w:val="28"/>
              </w:rPr>
              <w:t>happy</w:t>
            </w:r>
            <w:r>
              <w:rPr>
                <w:color w:val="1F2329"/>
                <w:spacing w:val="-8"/>
                <w:sz w:val="28"/>
              </w:rPr>
              <w:t xml:space="preserve"> </w:t>
            </w:r>
            <w:r>
              <w:rPr>
                <w:color w:val="1F2329"/>
                <w:sz w:val="28"/>
              </w:rPr>
              <w:t>to</w:t>
            </w:r>
            <w:r>
              <w:rPr>
                <w:color w:val="1F2329"/>
                <w:spacing w:val="2"/>
                <w:sz w:val="28"/>
              </w:rPr>
              <w:t xml:space="preserve"> </w:t>
            </w:r>
            <w:r>
              <w:rPr>
                <w:color w:val="1F2329"/>
                <w:sz w:val="28"/>
              </w:rPr>
              <w:t>hear</w:t>
            </w:r>
            <w:r>
              <w:rPr>
                <w:color w:val="1F2329"/>
                <w:spacing w:val="-5"/>
                <w:sz w:val="28"/>
              </w:rPr>
              <w:t xml:space="preserve"> </w:t>
            </w:r>
            <w:r>
              <w:rPr>
                <w:color w:val="1F2329"/>
                <w:sz w:val="28"/>
              </w:rPr>
              <w:t>the</w:t>
            </w:r>
            <w:r>
              <w:rPr>
                <w:color w:val="1F2329"/>
                <w:spacing w:val="-67"/>
                <w:sz w:val="28"/>
              </w:rPr>
              <w:t xml:space="preserve"> </w:t>
            </w:r>
            <w:r>
              <w:rPr>
                <w:color w:val="1F2329"/>
                <w:sz w:val="28"/>
              </w:rPr>
              <w:t>news”</w:t>
            </w:r>
            <w:r>
              <w:rPr>
                <w:color w:val="1F2329"/>
                <w:spacing w:val="-8"/>
                <w:sz w:val="28"/>
              </w:rPr>
              <w:t xml:space="preserve"> </w:t>
            </w:r>
            <w:r>
              <w:rPr>
                <w:color w:val="1F2329"/>
                <w:sz w:val="28"/>
              </w:rPr>
              <w:t>is</w:t>
            </w:r>
            <w:r>
              <w:rPr>
                <w:color w:val="1F2329"/>
                <w:spacing w:val="-6"/>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466"/>
              <w:rPr>
                <w:sz w:val="28"/>
              </w:rPr>
            </w:pPr>
            <w:r>
              <w:rPr>
                <w:color w:val="1F2329"/>
                <w:sz w:val="28"/>
              </w:rPr>
              <w:t>Shyam</w:t>
            </w:r>
            <w:r>
              <w:rPr>
                <w:color w:val="1F2329"/>
                <w:spacing w:val="-6"/>
                <w:sz w:val="28"/>
              </w:rPr>
              <w:t xml:space="preserve"> </w:t>
            </w:r>
            <w:r>
              <w:rPr>
                <w:color w:val="1F2329"/>
                <w:sz w:val="28"/>
              </w:rPr>
              <w:t>and</w:t>
            </w:r>
            <w:r>
              <w:rPr>
                <w:color w:val="1F2329"/>
                <w:spacing w:val="-1"/>
                <w:sz w:val="28"/>
              </w:rPr>
              <w:t xml:space="preserve"> </w:t>
            </w:r>
            <w:r>
              <w:rPr>
                <w:color w:val="1F2329"/>
                <w:sz w:val="28"/>
              </w:rPr>
              <w:t>Ram</w:t>
            </w:r>
            <w:r>
              <w:rPr>
                <w:color w:val="1F2329"/>
                <w:spacing w:val="-5"/>
                <w:sz w:val="28"/>
              </w:rPr>
              <w:t xml:space="preserve"> </w:t>
            </w:r>
            <w:r>
              <w:rPr>
                <w:color w:val="1F2329"/>
                <w:sz w:val="28"/>
              </w:rPr>
              <w:t>have been</w:t>
            </w:r>
            <w:r>
              <w:rPr>
                <w:color w:val="1F2329"/>
                <w:spacing w:val="-67"/>
                <w:sz w:val="28"/>
              </w:rPr>
              <w:t xml:space="preserve"> </w:t>
            </w:r>
            <w:r>
              <w:rPr>
                <w:color w:val="1F2329"/>
                <w:sz w:val="28"/>
              </w:rPr>
              <w:t>selected.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79"/>
              <w:rPr>
                <w:sz w:val="28"/>
              </w:rPr>
            </w:pPr>
            <w:r>
              <w:rPr>
                <w:color w:val="1F2329"/>
                <w:sz w:val="28"/>
              </w:rPr>
              <w:t>Here"Shyam</w:t>
            </w:r>
            <w:r>
              <w:rPr>
                <w:color w:val="1F2329"/>
                <w:spacing w:val="-10"/>
                <w:sz w:val="28"/>
              </w:rPr>
              <w:t xml:space="preserve"> </w:t>
            </w:r>
            <w:r>
              <w:rPr>
                <w:color w:val="1F2329"/>
                <w:sz w:val="28"/>
              </w:rPr>
              <w:t>and</w:t>
            </w:r>
            <w:r>
              <w:rPr>
                <w:color w:val="1F2329"/>
                <w:spacing w:val="-4"/>
                <w:sz w:val="28"/>
              </w:rPr>
              <w:t xml:space="preserve"> </w:t>
            </w:r>
            <w:r>
              <w:rPr>
                <w:color w:val="1F2329"/>
                <w:sz w:val="28"/>
              </w:rPr>
              <w:t>Ram"</w:t>
            </w:r>
            <w:r>
              <w:rPr>
                <w:color w:val="1F2329"/>
                <w:spacing w:val="-3"/>
                <w:sz w:val="28"/>
              </w:rPr>
              <w:t xml:space="preserve"> </w:t>
            </w:r>
            <w:r>
              <w:rPr>
                <w:color w:val="1F2329"/>
                <w:sz w:val="28"/>
              </w:rPr>
              <w:t>is</w:t>
            </w:r>
            <w:r>
              <w:rPr>
                <w:color w:val="1F2329"/>
                <w:spacing w:val="-3"/>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284"/>
              <w:rPr>
                <w:sz w:val="28"/>
              </w:rPr>
            </w:pPr>
            <w:r>
              <w:rPr>
                <w:color w:val="1F2329"/>
                <w:sz w:val="28"/>
              </w:rPr>
              <w:t>“have</w:t>
            </w:r>
            <w:r>
              <w:rPr>
                <w:color w:val="1F2329"/>
                <w:spacing w:val="-12"/>
                <w:sz w:val="28"/>
              </w:rPr>
              <w:t xml:space="preserve"> </w:t>
            </w:r>
            <w:r>
              <w:rPr>
                <w:color w:val="1F2329"/>
                <w:sz w:val="28"/>
              </w:rPr>
              <w:t>been</w:t>
            </w:r>
            <w:r>
              <w:rPr>
                <w:color w:val="1F2329"/>
                <w:spacing w:val="-12"/>
                <w:sz w:val="28"/>
              </w:rPr>
              <w:t xml:space="preserve"> </w:t>
            </w:r>
            <w:r>
              <w:rPr>
                <w:color w:val="1F2329"/>
                <w:sz w:val="28"/>
              </w:rPr>
              <w:t>selected”</w:t>
            </w:r>
            <w:r>
              <w:rPr>
                <w:color w:val="1F2329"/>
                <w:spacing w:val="-9"/>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276"/>
              <w:rPr>
                <w:sz w:val="28"/>
              </w:rPr>
            </w:pPr>
            <w:r>
              <w:rPr>
                <w:color w:val="1F2329"/>
                <w:sz w:val="28"/>
              </w:rPr>
              <w:t>You</w:t>
            </w:r>
            <w:r>
              <w:rPr>
                <w:color w:val="1F2329"/>
                <w:spacing w:val="-9"/>
                <w:sz w:val="28"/>
              </w:rPr>
              <w:t xml:space="preserve"> </w:t>
            </w:r>
            <w:r>
              <w:rPr>
                <w:color w:val="1F2329"/>
                <w:sz w:val="28"/>
              </w:rPr>
              <w:t>and he</w:t>
            </w:r>
            <w:r>
              <w:rPr>
                <w:color w:val="1F2329"/>
                <w:spacing w:val="-4"/>
                <w:sz w:val="28"/>
              </w:rPr>
              <w:t xml:space="preserve"> </w:t>
            </w:r>
            <w:r>
              <w:rPr>
                <w:color w:val="1F2329"/>
                <w:sz w:val="28"/>
              </w:rPr>
              <w:t>should leave</w:t>
            </w:r>
            <w:r>
              <w:rPr>
                <w:color w:val="1F2329"/>
                <w:spacing w:val="-4"/>
                <w:sz w:val="28"/>
              </w:rPr>
              <w:t xml:space="preserve"> </w:t>
            </w:r>
            <w:r>
              <w:rPr>
                <w:color w:val="1F2329"/>
                <w:sz w:val="28"/>
              </w:rPr>
              <w:t>this</w:t>
            </w:r>
            <w:r>
              <w:rPr>
                <w:color w:val="1F2329"/>
                <w:spacing w:val="-67"/>
                <w:sz w:val="28"/>
              </w:rPr>
              <w:t xml:space="preserve"> </w:t>
            </w:r>
            <w:r>
              <w:rPr>
                <w:color w:val="1F2329"/>
                <w:sz w:val="28"/>
              </w:rPr>
              <w:t>place</w:t>
            </w:r>
            <w:r>
              <w:rPr>
                <w:color w:val="1F2329"/>
                <w:spacing w:val="2"/>
                <w:sz w:val="28"/>
              </w:rPr>
              <w:t xml:space="preserve"> </w:t>
            </w:r>
            <w:r>
              <w:rPr>
                <w:color w:val="1F2329"/>
                <w:sz w:val="28"/>
              </w:rPr>
              <w:t>at once.</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637"/>
              <w:rPr>
                <w:sz w:val="28"/>
              </w:rPr>
            </w:pPr>
            <w:r>
              <w:rPr>
                <w:color w:val="1F2329"/>
                <w:sz w:val="28"/>
              </w:rPr>
              <w:t>Here"You</w:t>
            </w:r>
            <w:r>
              <w:rPr>
                <w:color w:val="1F2329"/>
                <w:spacing w:val="-10"/>
                <w:sz w:val="28"/>
              </w:rPr>
              <w:t xml:space="preserve"> </w:t>
            </w:r>
            <w:r>
              <w:rPr>
                <w:color w:val="1F2329"/>
                <w:sz w:val="28"/>
              </w:rPr>
              <w:t>and he"</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117"/>
              <w:rPr>
                <w:sz w:val="28"/>
              </w:rPr>
            </w:pPr>
            <w:r>
              <w:rPr>
                <w:color w:val="1F2329"/>
                <w:sz w:val="28"/>
              </w:rPr>
              <w:t>“should leave this place</w:t>
            </w:r>
            <w:r>
              <w:rPr>
                <w:color w:val="1F2329"/>
                <w:spacing w:val="1"/>
                <w:sz w:val="28"/>
              </w:rPr>
              <w:t xml:space="preserve"> </w:t>
            </w:r>
            <w:r>
              <w:rPr>
                <w:color w:val="1F2329"/>
                <w:sz w:val="28"/>
              </w:rPr>
              <w:t>at</w:t>
            </w:r>
            <w:r>
              <w:rPr>
                <w:color w:val="1F2329"/>
                <w:spacing w:val="-7"/>
                <w:sz w:val="28"/>
              </w:rPr>
              <w:t xml:space="preserve"> </w:t>
            </w:r>
            <w:r>
              <w:rPr>
                <w:color w:val="1F2329"/>
                <w:sz w:val="28"/>
              </w:rPr>
              <w:t>once”</w:t>
            </w:r>
            <w:r>
              <w:rPr>
                <w:color w:val="1F2329"/>
                <w:spacing w:val="-5"/>
                <w:sz w:val="28"/>
              </w:rPr>
              <w:t xml:space="preserve"> </w:t>
            </w:r>
            <w:r>
              <w:rPr>
                <w:color w:val="1F2329"/>
                <w:sz w:val="28"/>
              </w:rPr>
              <w:t>is</w:t>
            </w:r>
            <w:r>
              <w:rPr>
                <w:color w:val="1F2329"/>
                <w:spacing w:val="-4"/>
                <w:sz w:val="28"/>
              </w:rPr>
              <w:t xml:space="preserve"> </w:t>
            </w:r>
            <w:r>
              <w:rPr>
                <w:color w:val="1F2329"/>
                <w:sz w:val="28"/>
              </w:rPr>
              <w:t>the</w:t>
            </w:r>
            <w:r>
              <w:rPr>
                <w:color w:val="1F2329"/>
                <w:spacing w:val="-5"/>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0"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ight="255"/>
              <w:rPr>
                <w:sz w:val="28"/>
              </w:rPr>
            </w:pPr>
            <w:r>
              <w:rPr>
                <w:color w:val="1F2329"/>
                <w:sz w:val="28"/>
              </w:rPr>
              <w:t>The</w:t>
            </w:r>
            <w:r>
              <w:rPr>
                <w:color w:val="1F2329"/>
                <w:spacing w:val="-4"/>
                <w:sz w:val="28"/>
              </w:rPr>
              <w:t xml:space="preserve"> </w:t>
            </w:r>
            <w:r>
              <w:rPr>
                <w:color w:val="1F2329"/>
                <w:sz w:val="28"/>
              </w:rPr>
              <w:t>poor man</w:t>
            </w:r>
            <w:r>
              <w:rPr>
                <w:color w:val="1F2329"/>
                <w:spacing w:val="-5"/>
                <w:sz w:val="28"/>
              </w:rPr>
              <w:t xml:space="preserve"> </w:t>
            </w:r>
            <w:r>
              <w:rPr>
                <w:color w:val="1F2329"/>
                <w:sz w:val="28"/>
              </w:rPr>
              <w:t>had</w:t>
            </w:r>
            <w:r>
              <w:rPr>
                <w:color w:val="1F2329"/>
                <w:spacing w:val="1"/>
                <w:sz w:val="28"/>
              </w:rPr>
              <w:t xml:space="preserve"> </w:t>
            </w:r>
            <w:r>
              <w:rPr>
                <w:color w:val="1F2329"/>
                <w:sz w:val="28"/>
              </w:rPr>
              <w:t>nothing</w:t>
            </w:r>
            <w:r>
              <w:rPr>
                <w:color w:val="1F2329"/>
                <w:spacing w:val="-4"/>
                <w:sz w:val="28"/>
              </w:rPr>
              <w:t xml:space="preserve"> </w:t>
            </w:r>
            <w:r>
              <w:rPr>
                <w:color w:val="1F2329"/>
                <w:sz w:val="28"/>
              </w:rPr>
              <w:t>to</w:t>
            </w:r>
            <w:r>
              <w:rPr>
                <w:color w:val="1F2329"/>
                <w:spacing w:val="-67"/>
                <w:sz w:val="28"/>
              </w:rPr>
              <w:t xml:space="preserve"> </w:t>
            </w:r>
            <w:r>
              <w:rPr>
                <w:color w:val="1F2329"/>
                <w:sz w:val="28"/>
              </w:rPr>
              <w:t>eat.</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354"/>
              <w:rPr>
                <w:sz w:val="28"/>
              </w:rPr>
            </w:pPr>
            <w:r>
              <w:rPr>
                <w:color w:val="1F2329"/>
                <w:sz w:val="28"/>
              </w:rPr>
              <w:t>Here"The</w:t>
            </w:r>
            <w:r>
              <w:rPr>
                <w:color w:val="1F2329"/>
                <w:spacing w:val="-5"/>
                <w:sz w:val="28"/>
              </w:rPr>
              <w:t xml:space="preserve"> </w:t>
            </w:r>
            <w:r>
              <w:rPr>
                <w:color w:val="1F2329"/>
                <w:sz w:val="28"/>
              </w:rPr>
              <w:t>poor</w:t>
            </w:r>
            <w:r>
              <w:rPr>
                <w:color w:val="1F2329"/>
                <w:spacing w:val="-2"/>
                <w:sz w:val="28"/>
              </w:rPr>
              <w:t xml:space="preserve"> </w:t>
            </w:r>
            <w:r>
              <w:rPr>
                <w:color w:val="1F2329"/>
                <w:sz w:val="28"/>
              </w:rPr>
              <w:t>man"</w:t>
            </w:r>
            <w:r>
              <w:rPr>
                <w:color w:val="1F2329"/>
                <w:spacing w:val="-4"/>
                <w:sz w:val="28"/>
              </w:rPr>
              <w:t xml:space="preserve"> </w:t>
            </w:r>
            <w:r>
              <w:rPr>
                <w:color w:val="1F2329"/>
                <w:sz w:val="28"/>
              </w:rPr>
              <w:t>is</w:t>
            </w:r>
            <w:r>
              <w:rPr>
                <w:color w:val="1F2329"/>
                <w:spacing w:val="-4"/>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363"/>
              <w:rPr>
                <w:sz w:val="28"/>
              </w:rPr>
            </w:pPr>
            <w:r>
              <w:rPr>
                <w:color w:val="1F2329"/>
                <w:sz w:val="28"/>
              </w:rPr>
              <w:t>“had</w:t>
            </w:r>
            <w:r>
              <w:rPr>
                <w:color w:val="1F2329"/>
                <w:spacing w:val="-5"/>
                <w:sz w:val="28"/>
              </w:rPr>
              <w:t xml:space="preserve"> </w:t>
            </w:r>
            <w:r>
              <w:rPr>
                <w:color w:val="1F2329"/>
                <w:sz w:val="28"/>
              </w:rPr>
              <w:t>nothing</w:t>
            </w:r>
            <w:r>
              <w:rPr>
                <w:color w:val="1F2329"/>
                <w:spacing w:val="-10"/>
                <w:sz w:val="28"/>
              </w:rPr>
              <w:t xml:space="preserve"> </w:t>
            </w:r>
            <w:r>
              <w:rPr>
                <w:color w:val="1F2329"/>
                <w:sz w:val="28"/>
              </w:rPr>
              <w:t>to</w:t>
            </w:r>
            <w:r>
              <w:rPr>
                <w:color w:val="1F2329"/>
                <w:spacing w:val="-5"/>
                <w:sz w:val="28"/>
              </w:rPr>
              <w:t xml:space="preserve"> </w:t>
            </w:r>
            <w:r>
              <w:rPr>
                <w:color w:val="1F2329"/>
                <w:sz w:val="28"/>
              </w:rPr>
              <w:t>eat”</w:t>
            </w:r>
            <w:r>
              <w:rPr>
                <w:color w:val="1F2329"/>
                <w:spacing w:val="-7"/>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Life</w:t>
            </w:r>
            <w:r>
              <w:rPr>
                <w:color w:val="1F2329"/>
                <w:spacing w:val="-1"/>
                <w:sz w:val="28"/>
              </w:rPr>
              <w:t xml:space="preserve"> </w:t>
            </w:r>
            <w:r>
              <w:rPr>
                <w:color w:val="1F2329"/>
                <w:sz w:val="28"/>
              </w:rPr>
              <w:t>means</w:t>
            </w:r>
            <w:r>
              <w:rPr>
                <w:color w:val="1F2329"/>
                <w:spacing w:val="-4"/>
                <w:sz w:val="28"/>
              </w:rPr>
              <w:t xml:space="preserve"> </w:t>
            </w:r>
            <w:r>
              <w:rPr>
                <w:color w:val="1F2329"/>
                <w:sz w:val="28"/>
              </w:rPr>
              <w:t>fun.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Here"Life</w:t>
            </w:r>
            <w:r>
              <w:rPr>
                <w:color w:val="1F2329"/>
                <w:spacing w:val="-3"/>
                <w:sz w:val="28"/>
              </w:rPr>
              <w:t xml:space="preserve"> </w:t>
            </w:r>
            <w:r>
              <w:rPr>
                <w:color w:val="1F2329"/>
                <w:sz w:val="28"/>
              </w:rPr>
              <w:t>"</w:t>
            </w:r>
            <w:r>
              <w:rPr>
                <w:color w:val="1F2329"/>
                <w:spacing w:val="-8"/>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793"/>
              <w:rPr>
                <w:sz w:val="28"/>
              </w:rPr>
            </w:pPr>
            <w:r>
              <w:rPr>
                <w:color w:val="1F2329"/>
                <w:sz w:val="28"/>
              </w:rPr>
              <w:t>“means</w:t>
            </w:r>
            <w:r>
              <w:rPr>
                <w:color w:val="1F2329"/>
                <w:spacing w:val="-3"/>
                <w:sz w:val="28"/>
              </w:rPr>
              <w:t xml:space="preserve"> </w:t>
            </w:r>
            <w:r>
              <w:rPr>
                <w:color w:val="1F2329"/>
                <w:sz w:val="28"/>
              </w:rPr>
              <w:t>fun”</w:t>
            </w:r>
            <w:r>
              <w:rPr>
                <w:color w:val="1F2329"/>
                <w:spacing w:val="-3"/>
                <w:sz w:val="28"/>
              </w:rPr>
              <w:t xml:space="preserve"> </w:t>
            </w:r>
            <w:r>
              <w:rPr>
                <w:color w:val="1F2329"/>
                <w:sz w:val="28"/>
              </w:rPr>
              <w:t>is</w:t>
            </w:r>
            <w:r>
              <w:rPr>
                <w:color w:val="1F2329"/>
                <w:spacing w:val="-7"/>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292"/>
              <w:rPr>
                <w:sz w:val="28"/>
              </w:rPr>
            </w:pPr>
            <w:r>
              <w:rPr>
                <w:color w:val="1F2329"/>
                <w:sz w:val="28"/>
              </w:rPr>
              <w:t>Her</w:t>
            </w:r>
            <w:r>
              <w:rPr>
                <w:color w:val="1F2329"/>
                <w:spacing w:val="-5"/>
                <w:sz w:val="28"/>
              </w:rPr>
              <w:t xml:space="preserve"> </w:t>
            </w:r>
            <w:r>
              <w:rPr>
                <w:color w:val="1F2329"/>
                <w:sz w:val="28"/>
              </w:rPr>
              <w:t>grandmother</w:t>
            </w:r>
            <w:r>
              <w:rPr>
                <w:color w:val="1F2329"/>
                <w:spacing w:val="-10"/>
                <w:sz w:val="28"/>
              </w:rPr>
              <w:t xml:space="preserve"> </w:t>
            </w:r>
            <w:r>
              <w:rPr>
                <w:color w:val="1F2329"/>
                <w:sz w:val="28"/>
              </w:rPr>
              <w:t>cooks</w:t>
            </w:r>
            <w:r>
              <w:rPr>
                <w:color w:val="1F2329"/>
                <w:spacing w:val="-2"/>
                <w:sz w:val="28"/>
              </w:rPr>
              <w:t xml:space="preserve"> </w:t>
            </w:r>
            <w:r>
              <w:rPr>
                <w:color w:val="1F2329"/>
                <w:sz w:val="28"/>
              </w:rPr>
              <w:t>food</w:t>
            </w:r>
            <w:r>
              <w:rPr>
                <w:color w:val="1F2329"/>
                <w:spacing w:val="-67"/>
                <w:sz w:val="28"/>
              </w:rPr>
              <w:t xml:space="preserve"> </w:t>
            </w:r>
            <w:r>
              <w:rPr>
                <w:color w:val="1F2329"/>
                <w:sz w:val="28"/>
              </w:rPr>
              <w:t>in</w:t>
            </w:r>
            <w:r>
              <w:rPr>
                <w:color w:val="1F2329"/>
                <w:spacing w:val="-9"/>
                <w:sz w:val="28"/>
              </w:rPr>
              <w:t xml:space="preserve"> </w:t>
            </w:r>
            <w:r>
              <w:rPr>
                <w:color w:val="1F2329"/>
                <w:sz w:val="28"/>
              </w:rPr>
              <w:t>the</w:t>
            </w:r>
            <w:r>
              <w:rPr>
                <w:color w:val="1F2329"/>
                <w:spacing w:val="2"/>
                <w:sz w:val="28"/>
              </w:rPr>
              <w:t xml:space="preserve"> </w:t>
            </w:r>
            <w:r>
              <w:rPr>
                <w:color w:val="1F2329"/>
                <w:sz w:val="28"/>
              </w:rPr>
              <w:t>kitchen.</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4" w:right="420"/>
              <w:rPr>
                <w:sz w:val="28"/>
              </w:rPr>
            </w:pPr>
            <w:r>
              <w:rPr>
                <w:color w:val="1F2329"/>
                <w:sz w:val="28"/>
              </w:rPr>
              <w:t>Here"Her</w:t>
            </w:r>
            <w:r>
              <w:rPr>
                <w:color w:val="1F2329"/>
                <w:spacing w:val="-10"/>
                <w:sz w:val="28"/>
              </w:rPr>
              <w:t xml:space="preserve"> </w:t>
            </w:r>
            <w:r>
              <w:rPr>
                <w:color w:val="1F2329"/>
                <w:sz w:val="28"/>
              </w:rPr>
              <w:t>grandmother"</w:t>
            </w:r>
            <w:r>
              <w:rPr>
                <w:color w:val="1F2329"/>
                <w:spacing w:val="-8"/>
                <w:sz w:val="28"/>
              </w:rPr>
              <w:t xml:space="preserve"> </w:t>
            </w:r>
            <w:r>
              <w:rPr>
                <w:color w:val="1F2329"/>
                <w:sz w:val="28"/>
              </w:rPr>
              <w:t>is</w:t>
            </w:r>
            <w:r>
              <w:rPr>
                <w:color w:val="1F2329"/>
                <w:spacing w:val="-67"/>
                <w:sz w:val="28"/>
              </w:rPr>
              <w:t xml:space="preserve"> </w:t>
            </w:r>
            <w:r>
              <w:rPr>
                <w:color w:val="1F2329"/>
                <w:sz w:val="28"/>
              </w:rPr>
              <w:t>the</w:t>
            </w:r>
            <w:r>
              <w:rPr>
                <w:color w:val="1F2329"/>
                <w:spacing w:val="-3"/>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5" w:right="99"/>
              <w:rPr>
                <w:sz w:val="28"/>
              </w:rPr>
            </w:pPr>
            <w:r>
              <w:rPr>
                <w:color w:val="1F2329"/>
                <w:sz w:val="28"/>
              </w:rPr>
              <w:t>“cooks food in the</w:t>
            </w:r>
            <w:r>
              <w:rPr>
                <w:color w:val="1F2329"/>
                <w:spacing w:val="1"/>
                <w:sz w:val="28"/>
              </w:rPr>
              <w:t xml:space="preserve"> </w:t>
            </w:r>
            <w:r>
              <w:rPr>
                <w:color w:val="1F2329"/>
                <w:sz w:val="28"/>
              </w:rPr>
              <w:t>kitchen”</w:t>
            </w:r>
            <w:r>
              <w:rPr>
                <w:color w:val="1F2329"/>
                <w:spacing w:val="-8"/>
                <w:sz w:val="28"/>
              </w:rPr>
              <w:t xml:space="preserve"> </w:t>
            </w:r>
            <w:r>
              <w:rPr>
                <w:color w:val="1F2329"/>
                <w:sz w:val="28"/>
              </w:rPr>
              <w:t>is</w:t>
            </w:r>
            <w:r>
              <w:rPr>
                <w:color w:val="1F2329"/>
                <w:spacing w:val="-7"/>
                <w:sz w:val="28"/>
              </w:rPr>
              <w:t xml:space="preserve"> </w:t>
            </w:r>
            <w:r>
              <w:rPr>
                <w:color w:val="1F2329"/>
                <w:sz w:val="28"/>
              </w:rPr>
              <w:t>the</w:t>
            </w:r>
            <w:r>
              <w:rPr>
                <w:color w:val="1F2329"/>
                <w:spacing w:val="-12"/>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Diamond</w:t>
            </w:r>
            <w:r>
              <w:rPr>
                <w:color w:val="1F2329"/>
                <w:spacing w:val="-6"/>
                <w:sz w:val="28"/>
              </w:rPr>
              <w:t xml:space="preserve"> </w:t>
            </w:r>
            <w:r>
              <w:rPr>
                <w:color w:val="1F2329"/>
                <w:sz w:val="28"/>
              </w:rPr>
              <w:t>cuts</w:t>
            </w:r>
            <w:r>
              <w:rPr>
                <w:color w:val="1F2329"/>
                <w:spacing w:val="-5"/>
                <w:sz w:val="28"/>
              </w:rPr>
              <w:t xml:space="preserve"> </w:t>
            </w:r>
            <w:r>
              <w:rPr>
                <w:color w:val="1F2329"/>
                <w:sz w:val="28"/>
              </w:rPr>
              <w:t>diamond.</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ight="886"/>
              <w:rPr>
                <w:sz w:val="28"/>
              </w:rPr>
            </w:pPr>
            <w:r>
              <w:rPr>
                <w:color w:val="1F2329"/>
                <w:sz w:val="28"/>
              </w:rPr>
              <w:t>Here"Diamond"</w:t>
            </w:r>
            <w:r>
              <w:rPr>
                <w:color w:val="1F2329"/>
                <w:spacing w:val="-9"/>
                <w:sz w:val="28"/>
              </w:rPr>
              <w:t xml:space="preserve"> </w:t>
            </w:r>
            <w:r>
              <w:rPr>
                <w:color w:val="1F2329"/>
                <w:sz w:val="28"/>
              </w:rPr>
              <w:t>is</w:t>
            </w:r>
            <w:r>
              <w:rPr>
                <w:color w:val="1F2329"/>
                <w:spacing w:val="-9"/>
                <w:sz w:val="28"/>
              </w:rPr>
              <w:t xml:space="preserve"> </w:t>
            </w:r>
            <w:r>
              <w:rPr>
                <w:color w:val="1F2329"/>
                <w:sz w:val="28"/>
              </w:rPr>
              <w:t>the</w:t>
            </w:r>
            <w:r>
              <w:rPr>
                <w:color w:val="1F2329"/>
                <w:spacing w:val="-67"/>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390"/>
              <w:rPr>
                <w:sz w:val="28"/>
              </w:rPr>
            </w:pPr>
            <w:r>
              <w:rPr>
                <w:color w:val="1F2329"/>
                <w:sz w:val="28"/>
              </w:rPr>
              <w:t>“</w:t>
            </w:r>
            <w:r>
              <w:rPr>
                <w:color w:val="1F2329"/>
                <w:spacing w:val="-7"/>
                <w:sz w:val="28"/>
              </w:rPr>
              <w:t xml:space="preserve"> </w:t>
            </w:r>
            <w:r>
              <w:rPr>
                <w:color w:val="1F2329"/>
                <w:sz w:val="28"/>
              </w:rPr>
              <w:t>cuts</w:t>
            </w:r>
            <w:r>
              <w:rPr>
                <w:color w:val="1F2329"/>
                <w:spacing w:val="-9"/>
                <w:sz w:val="28"/>
              </w:rPr>
              <w:t xml:space="preserve"> </w:t>
            </w:r>
            <w:r>
              <w:rPr>
                <w:color w:val="1F2329"/>
                <w:sz w:val="28"/>
              </w:rPr>
              <w:t>diamond”</w:t>
            </w:r>
            <w:r>
              <w:rPr>
                <w:color w:val="1F2329"/>
                <w:spacing w:val="-2"/>
                <w:sz w:val="28"/>
              </w:rPr>
              <w:t xml:space="preserve"> </w:t>
            </w:r>
            <w:r>
              <w:rPr>
                <w:color w:val="1F2329"/>
                <w:sz w:val="28"/>
              </w:rPr>
              <w:t>is</w:t>
            </w:r>
            <w:r>
              <w:rPr>
                <w:color w:val="1F2329"/>
                <w:spacing w:val="-5"/>
                <w:sz w:val="28"/>
              </w:rPr>
              <w:t xml:space="preserve"> </w:t>
            </w:r>
            <w:r>
              <w:rPr>
                <w:color w:val="1F2329"/>
                <w:sz w:val="28"/>
              </w:rPr>
              <w:t>the</w:t>
            </w:r>
            <w:r>
              <w:rPr>
                <w:color w:val="1F2329"/>
                <w:spacing w:val="-67"/>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365" w:type="dxa"/>
            <w:vMerge w:val="continue"/>
            <w:tcBorders>
              <w:top w:val="nil"/>
              <w:left w:val="single" w:color="000000" w:sz="6" w:space="0"/>
              <w:bottom w:val="nil"/>
              <w:right w:val="single" w:color="404040" w:sz="6" w:space="0"/>
            </w:tcBorders>
          </w:tcPr>
          <w:p>
            <w:pPr>
              <w:rPr>
                <w:sz w:val="2"/>
                <w:szCs w:val="2"/>
              </w:rPr>
            </w:pPr>
          </w:p>
        </w:tc>
        <w:tc>
          <w:tcPr>
            <w:tcW w:w="3625"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She</w:t>
            </w:r>
            <w:r>
              <w:rPr>
                <w:color w:val="1F2329"/>
                <w:spacing w:val="-7"/>
                <w:sz w:val="28"/>
              </w:rPr>
              <w:t xml:space="preserve"> </w:t>
            </w:r>
            <w:r>
              <w:rPr>
                <w:color w:val="1F2329"/>
                <w:sz w:val="28"/>
              </w:rPr>
              <w:t>punched</w:t>
            </w:r>
            <w:r>
              <w:rPr>
                <w:color w:val="1F2329"/>
                <w:spacing w:val="-1"/>
                <w:sz w:val="28"/>
              </w:rPr>
              <w:t xml:space="preserve"> </w:t>
            </w:r>
            <w:r>
              <w:rPr>
                <w:color w:val="1F2329"/>
                <w:sz w:val="28"/>
              </w:rPr>
              <w:t>the</w:t>
            </w:r>
            <w:r>
              <w:rPr>
                <w:color w:val="1F2329"/>
                <w:spacing w:val="-2"/>
                <w:sz w:val="28"/>
              </w:rPr>
              <w:t xml:space="preserve"> </w:t>
            </w:r>
            <w:r>
              <w:rPr>
                <w:color w:val="1F2329"/>
                <w:sz w:val="28"/>
              </w:rPr>
              <w:t>filthy</w:t>
            </w:r>
            <w:r>
              <w:rPr>
                <w:color w:val="1F2329"/>
                <w:spacing w:val="-7"/>
                <w:sz w:val="28"/>
              </w:rPr>
              <w:t xml:space="preserve"> </w:t>
            </w:r>
            <w:r>
              <w:rPr>
                <w:color w:val="1F2329"/>
                <w:sz w:val="28"/>
              </w:rPr>
              <w:t>boy.</w:t>
            </w:r>
          </w:p>
        </w:tc>
        <w:tc>
          <w:tcPr>
            <w:tcW w:w="3471"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Here"</w:t>
            </w:r>
            <w:r>
              <w:rPr>
                <w:color w:val="1F2329"/>
                <w:spacing w:val="-6"/>
                <w:sz w:val="28"/>
              </w:rPr>
              <w:t xml:space="preserve"> </w:t>
            </w:r>
            <w:r>
              <w:rPr>
                <w:color w:val="1F2329"/>
                <w:sz w:val="28"/>
              </w:rPr>
              <w:t>She"</w:t>
            </w:r>
            <w:r>
              <w:rPr>
                <w:color w:val="1F2329"/>
                <w:spacing w:val="-6"/>
                <w:sz w:val="28"/>
              </w:rPr>
              <w:t xml:space="preserve"> </w:t>
            </w:r>
            <w:r>
              <w:rPr>
                <w:color w:val="1F2329"/>
                <w:sz w:val="28"/>
              </w:rPr>
              <w:t>is</w:t>
            </w:r>
            <w:r>
              <w:rPr>
                <w:color w:val="1F2329"/>
                <w:spacing w:val="-1"/>
                <w:sz w:val="28"/>
              </w:rPr>
              <w:t xml:space="preserve"> </w:t>
            </w:r>
            <w:r>
              <w:rPr>
                <w:color w:val="1F2329"/>
                <w:sz w:val="28"/>
              </w:rPr>
              <w:t>the</w:t>
            </w:r>
            <w:r>
              <w:rPr>
                <w:color w:val="1F2329"/>
                <w:spacing w:val="-6"/>
                <w:sz w:val="28"/>
              </w:rPr>
              <w:t xml:space="preserve"> </w:t>
            </w:r>
            <w:r>
              <w:rPr>
                <w:color w:val="1F2329"/>
                <w:sz w:val="28"/>
              </w:rPr>
              <w:t>subject</w:t>
            </w:r>
          </w:p>
        </w:tc>
        <w:tc>
          <w:tcPr>
            <w:tcW w:w="2976" w:type="dxa"/>
            <w:tcBorders>
              <w:top w:val="single" w:color="404040" w:sz="6" w:space="0"/>
              <w:left w:val="single" w:color="404040" w:sz="6" w:space="0"/>
              <w:bottom w:val="single" w:color="404040" w:sz="6" w:space="0"/>
              <w:right w:val="single" w:color="404040" w:sz="6" w:space="0"/>
            </w:tcBorders>
          </w:tcPr>
          <w:p>
            <w:pPr>
              <w:pStyle w:val="15"/>
              <w:spacing w:before="132"/>
              <w:ind w:left="85" w:right="109"/>
              <w:rPr>
                <w:sz w:val="28"/>
              </w:rPr>
            </w:pPr>
            <w:r>
              <w:rPr>
                <w:color w:val="1F2329"/>
                <w:sz w:val="28"/>
              </w:rPr>
              <w:t>“punched</w:t>
            </w:r>
            <w:r>
              <w:rPr>
                <w:color w:val="1F2329"/>
                <w:spacing w:val="-10"/>
                <w:sz w:val="28"/>
              </w:rPr>
              <w:t xml:space="preserve"> </w:t>
            </w:r>
            <w:r>
              <w:rPr>
                <w:color w:val="1F2329"/>
                <w:sz w:val="28"/>
              </w:rPr>
              <w:t>the</w:t>
            </w:r>
            <w:r>
              <w:rPr>
                <w:color w:val="1F2329"/>
                <w:spacing w:val="-5"/>
                <w:sz w:val="28"/>
              </w:rPr>
              <w:t xml:space="preserve"> </w:t>
            </w:r>
            <w:r>
              <w:rPr>
                <w:color w:val="1F2329"/>
                <w:sz w:val="28"/>
              </w:rPr>
              <w:t>filthy</w:t>
            </w:r>
            <w:r>
              <w:rPr>
                <w:color w:val="1F2329"/>
                <w:spacing w:val="-14"/>
                <w:sz w:val="28"/>
              </w:rPr>
              <w:t xml:space="preserve"> </w:t>
            </w:r>
            <w:r>
              <w:rPr>
                <w:color w:val="1F2329"/>
                <w:sz w:val="28"/>
              </w:rPr>
              <w:t>boy”</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c>
          <w:tcPr>
            <w:tcW w:w="506" w:type="dxa"/>
            <w:vMerge w:val="continue"/>
            <w:tcBorders>
              <w:top w:val="nil"/>
              <w:left w:val="single" w:color="404040" w:sz="6" w:space="0"/>
              <w:bottom w:val="nil"/>
              <w:right w:val="single" w:color="000000" w:sz="8" w:space="0"/>
            </w:tcBorders>
          </w:tcPr>
          <w:p>
            <w:pPr>
              <w:rPr>
                <w:sz w:val="2"/>
                <w:szCs w:val="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344" w:hRule="atLeast"/>
        </w:trPr>
        <w:tc>
          <w:tcPr>
            <w:tcW w:w="10943" w:type="dxa"/>
            <w:gridSpan w:val="5"/>
            <w:tcBorders>
              <w:top w:val="nil"/>
              <w:left w:val="single" w:color="000000" w:sz="6" w:space="0"/>
              <w:right w:val="single" w:color="000000" w:sz="8" w:space="0"/>
            </w:tcBorders>
          </w:tcPr>
          <w:p>
            <w:pPr>
              <w:pStyle w:val="15"/>
              <w:rPr>
                <w:sz w:val="26"/>
              </w:rPr>
            </w:pPr>
          </w:p>
        </w:tc>
      </w:tr>
    </w:tbl>
    <w:p>
      <w:pPr>
        <w:spacing w:after="0"/>
        <w:rPr>
          <w:sz w:val="26"/>
        </w:rPr>
        <w:sectPr>
          <w:pgSz w:w="11910" w:h="16840"/>
          <w:pgMar w:top="240" w:right="20" w:bottom="280" w:left="20" w:header="720" w:footer="720" w:gutter="0"/>
          <w:cols w:space="720" w:num="1"/>
        </w:sectPr>
      </w:pPr>
    </w:p>
    <w:tbl>
      <w:tblPr>
        <w:tblStyle w:val="8"/>
        <w:tblW w:w="0" w:type="auto"/>
        <w:tblInd w:w="4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7"/>
        <w:gridCol w:w="3625"/>
        <w:gridCol w:w="3471"/>
        <w:gridCol w:w="2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8" w:hRule="atLeast"/>
        </w:trPr>
        <w:tc>
          <w:tcPr>
            <w:tcW w:w="367" w:type="dxa"/>
            <w:tcBorders>
              <w:right w:val="single" w:color="404040" w:sz="6" w:space="0"/>
            </w:tcBorders>
          </w:tcPr>
          <w:p>
            <w:pPr>
              <w:pStyle w:val="15"/>
              <w:rPr>
                <w:sz w:val="28"/>
              </w:rPr>
            </w:pPr>
          </w:p>
        </w:tc>
        <w:tc>
          <w:tcPr>
            <w:tcW w:w="3625" w:type="dxa"/>
            <w:tcBorders>
              <w:left w:val="single" w:color="404040" w:sz="6" w:space="0"/>
              <w:right w:val="single" w:color="404040" w:sz="6" w:space="0"/>
            </w:tcBorders>
          </w:tcPr>
          <w:p>
            <w:pPr>
              <w:pStyle w:val="15"/>
              <w:spacing w:before="129"/>
              <w:ind w:left="76"/>
              <w:rPr>
                <w:sz w:val="28"/>
              </w:rPr>
            </w:pPr>
            <w:r>
              <w:rPr>
                <w:color w:val="1F2329"/>
                <w:sz w:val="28"/>
              </w:rPr>
              <w:t>Please</w:t>
            </w:r>
            <w:r>
              <w:rPr>
                <w:color w:val="1F2329"/>
                <w:spacing w:val="-5"/>
                <w:sz w:val="28"/>
              </w:rPr>
              <w:t xml:space="preserve"> </w:t>
            </w:r>
            <w:r>
              <w:rPr>
                <w:color w:val="1F2329"/>
                <w:sz w:val="28"/>
              </w:rPr>
              <w:t>give</w:t>
            </w:r>
            <w:r>
              <w:rPr>
                <w:color w:val="1F2329"/>
                <w:spacing w:val="-1"/>
                <w:sz w:val="28"/>
              </w:rPr>
              <w:t xml:space="preserve"> </w:t>
            </w:r>
            <w:r>
              <w:rPr>
                <w:color w:val="1F2329"/>
                <w:sz w:val="28"/>
              </w:rPr>
              <w:t>me</w:t>
            </w:r>
            <w:r>
              <w:rPr>
                <w:color w:val="1F2329"/>
                <w:spacing w:val="-9"/>
                <w:sz w:val="28"/>
              </w:rPr>
              <w:t xml:space="preserve"> </w:t>
            </w:r>
            <w:r>
              <w:rPr>
                <w:color w:val="1F2329"/>
                <w:sz w:val="28"/>
              </w:rPr>
              <w:t>some money.</w:t>
            </w:r>
          </w:p>
        </w:tc>
        <w:tc>
          <w:tcPr>
            <w:tcW w:w="3471" w:type="dxa"/>
            <w:tcBorders>
              <w:left w:val="single" w:color="404040" w:sz="6" w:space="0"/>
              <w:right w:val="single" w:color="404040" w:sz="6" w:space="0"/>
            </w:tcBorders>
          </w:tcPr>
          <w:p>
            <w:pPr>
              <w:pStyle w:val="15"/>
              <w:spacing w:before="129"/>
              <w:ind w:left="72"/>
              <w:rPr>
                <w:sz w:val="28"/>
              </w:rPr>
            </w:pPr>
            <w:r>
              <w:rPr>
                <w:color w:val="1F2329"/>
                <w:sz w:val="28"/>
              </w:rPr>
              <w:t>Here"Please"</w:t>
            </w:r>
            <w:r>
              <w:rPr>
                <w:color w:val="1F2329"/>
                <w:spacing w:val="-7"/>
                <w:sz w:val="28"/>
              </w:rPr>
              <w:t xml:space="preserve"> </w:t>
            </w:r>
            <w:r>
              <w:rPr>
                <w:color w:val="1F2329"/>
                <w:sz w:val="28"/>
              </w:rPr>
              <w:t>is</w:t>
            </w:r>
            <w:r>
              <w:rPr>
                <w:color w:val="1F2329"/>
                <w:spacing w:val="-3"/>
                <w:sz w:val="28"/>
              </w:rPr>
              <w:t xml:space="preserve"> </w:t>
            </w:r>
            <w:r>
              <w:rPr>
                <w:color w:val="1F2329"/>
                <w:sz w:val="28"/>
              </w:rPr>
              <w:t>the</w:t>
            </w:r>
            <w:r>
              <w:rPr>
                <w:color w:val="1F2329"/>
                <w:spacing w:val="-8"/>
                <w:sz w:val="28"/>
              </w:rPr>
              <w:t xml:space="preserve"> </w:t>
            </w:r>
            <w:r>
              <w:rPr>
                <w:color w:val="1F2329"/>
                <w:sz w:val="28"/>
              </w:rPr>
              <w:t>subject</w:t>
            </w:r>
          </w:p>
        </w:tc>
        <w:tc>
          <w:tcPr>
            <w:tcW w:w="2976" w:type="dxa"/>
            <w:tcBorders>
              <w:left w:val="single" w:color="404040" w:sz="6" w:space="0"/>
              <w:right w:val="single" w:color="404040" w:sz="6" w:space="0"/>
            </w:tcBorders>
          </w:tcPr>
          <w:p>
            <w:pPr>
              <w:pStyle w:val="15"/>
              <w:spacing w:before="129"/>
              <w:ind w:left="73" w:right="249"/>
              <w:rPr>
                <w:sz w:val="28"/>
              </w:rPr>
            </w:pPr>
            <w:r>
              <w:rPr>
                <w:color w:val="1F2329"/>
                <w:sz w:val="28"/>
              </w:rPr>
              <w:t>“give</w:t>
            </w:r>
            <w:r>
              <w:rPr>
                <w:color w:val="1F2329"/>
                <w:spacing w:val="-4"/>
                <w:sz w:val="28"/>
              </w:rPr>
              <w:t xml:space="preserve"> </w:t>
            </w:r>
            <w:r>
              <w:rPr>
                <w:color w:val="1F2329"/>
                <w:sz w:val="28"/>
              </w:rPr>
              <w:t>me</w:t>
            </w:r>
            <w:r>
              <w:rPr>
                <w:color w:val="1F2329"/>
                <w:spacing w:val="-9"/>
                <w:sz w:val="28"/>
              </w:rPr>
              <w:t xml:space="preserve"> </w:t>
            </w:r>
            <w:r>
              <w:rPr>
                <w:color w:val="1F2329"/>
                <w:sz w:val="28"/>
              </w:rPr>
              <w:t>some</w:t>
            </w:r>
            <w:r>
              <w:rPr>
                <w:color w:val="1F2329"/>
                <w:spacing w:val="-4"/>
                <w:sz w:val="28"/>
              </w:rPr>
              <w:t xml:space="preserve"> </w:t>
            </w:r>
            <w:r>
              <w:rPr>
                <w:color w:val="1F2329"/>
                <w:sz w:val="28"/>
              </w:rPr>
              <w:t>money”</w:t>
            </w:r>
            <w:r>
              <w:rPr>
                <w:color w:val="1F2329"/>
                <w:spacing w:val="-67"/>
                <w:sz w:val="28"/>
              </w:rPr>
              <w:t xml:space="preserve"> </w:t>
            </w:r>
            <w:r>
              <w:rPr>
                <w:color w:val="1F2329"/>
                <w:sz w:val="28"/>
              </w:rPr>
              <w:t>is</w:t>
            </w:r>
            <w:r>
              <w:rPr>
                <w:color w:val="1F2329"/>
                <w:spacing w:val="-2"/>
                <w:sz w:val="28"/>
              </w:rPr>
              <w:t xml:space="preserve"> </w:t>
            </w:r>
            <w:r>
              <w:rPr>
                <w:color w:val="1F2329"/>
                <w:sz w:val="28"/>
              </w:rPr>
              <w:t>the</w:t>
            </w:r>
            <w:r>
              <w:rPr>
                <w:color w:val="1F2329"/>
                <w:spacing w:val="-3"/>
                <w:sz w:val="28"/>
              </w:rPr>
              <w:t xml:space="preserve"> </w:t>
            </w:r>
            <w:r>
              <w:rPr>
                <w:color w:val="1F2329"/>
                <w:sz w:val="28"/>
              </w:rPr>
              <w:t>predicate.</w:t>
            </w:r>
          </w:p>
        </w:tc>
      </w:tr>
    </w:tbl>
    <w:p>
      <w:pPr>
        <w:pStyle w:val="9"/>
        <w:rPr>
          <w:sz w:val="20"/>
        </w:rPr>
      </w:pPr>
      <w:r>
        <w:pict>
          <v:group id="_x0000_s1035" o:spid="_x0000_s1035" o:spt="203" style="position:absolute;left:0pt;margin-left:12.7pt;margin-top:23.95pt;height:794.2pt;width:569.9pt;mso-position-horizontal-relative:page;mso-position-vertical-relative:page;z-index:-251649024;mso-width-relative:page;mso-height-relative:page;" coordorigin="254,480" coordsize="11398,15884">
            <o:lock v:ext="edit" aspectratio="f"/>
            <v:shape id="_x0000_s1036" o:spid="_x0000_s1036" style="position:absolute;left:254;top:2820;height:1186;width:11398;" fillcolor="#FFFFFF [3212]" filled="t" stroked="f" coordorigin="254,2820" coordsize="11398,1186" path="m11652,2820l2449,2820,2449,3142,283,3142,283,2820,254,2820,254,3142,254,4006,11652,4006,11652,3142,11652,2820xe">
              <v:path arrowok="t"/>
              <v:fill on="t" color2="#FFFFFF" focussize="0,0"/>
              <v:stroke on="f"/>
              <v:imagedata o:title=""/>
              <o:lock v:ext="edit" aspectratio="f"/>
            </v:shape>
            <v:rect id="_x0000_s1037" o:spid="_x0000_s1037" o:spt="1" style="position:absolute;left:283;top:3463;height:322;width:11201;" fillcolor="#FFFFFF [3212]" filled="t" stroked="f" coordsize="21600,21600">
              <v:path/>
              <v:fill on="t" color2="#FFFFFF" focussize="0,0"/>
              <v:stroke on="f"/>
              <v:imagedata o:title=""/>
              <o:lock v:ext="edit" aspectratio="f"/>
            </v:rect>
            <v:shape id="_x0000_s1038" o:spid="_x0000_s1038" style="position:absolute;left:254;top:4006;height:10571;width:11398;" fillcolor="#FFFFFF [3212]" filled="t" stroked="f" coordorigin="254,4006" coordsize="11398,10571" path="m283,4006l254,4006,254,4328,283,4328,283,4006xm11652,14035l254,14035,254,14255,254,14577,283,14577,283,14255,3183,14255,3183,14577,11652,14577,11652,14255,11652,14035xm11652,4006l9710,4006,9710,4328,11652,4328,11652,4006xe">
              <v:path arrowok="t"/>
              <v:fill on="t" color2="#FFFFFF" focussize="0,0"/>
              <v:stroke on="f"/>
              <v:imagedata o:title=""/>
              <o:lock v:ext="edit" aspectratio="f"/>
            </v:shape>
            <v:shape id="_x0000_s1039" o:spid="_x0000_s1039" style="position:absolute;left:480;top:480;height:15870;width:10949;" fillcolor="#FFFFFF [3212]" filled="t" stroked="f" coordorigin="480,480" coordsize="10949,15870" path="m11429,480l480,480,480,490,480,16350,490,16350,490,490,11429,490,11429,480xe">
              <v:path arrowok="t"/>
              <v:fill on="t" color2="#FFFFFF" focussize="0,0"/>
              <v:stroke on="f"/>
              <v:imagedata o:title=""/>
              <o:lock v:ext="edit" aspectratio="f"/>
            </v:shape>
            <v:rect id="_x0000_s1040" o:spid="_x0000_s1040" o:spt="1" style="position:absolute;left:974;top:5753;height:324;width:10678;" fillcolor="#FFFFFF [3212]" filled="t" stroked="f" coordsize="21600,21600">
              <v:path/>
              <v:fill on="t" color2="#FFFFFF" focussize="0,0"/>
              <v:stroke on="f"/>
              <v:imagedata o:title=""/>
              <o:lock v:ext="edit" aspectratio="f"/>
            </v:rect>
            <v:shape id="_x0000_s1041" o:spid="_x0000_s1041" style="position:absolute;left:480;top:480;height:15884;width:10954;" fillcolor="#FFFFFF [3212]" filled="t" stroked="f" coordorigin="480,480" coordsize="10954,15884" path="m11434,480l11424,480,11419,480,11419,490,11419,16350,490,16350,490,490,11419,490,11419,480,490,480,480,480,480,490,480,16350,480,16354,480,16360,480,16363,490,16363,11424,16363,11434,16363,11434,16354,11434,490,11434,480xe">
              <v:path arrowok="t"/>
              <v:fill on="t" color2="#FFFFFF" focussize="0,0"/>
              <v:stroke on="f"/>
              <v:imagedata o:title=""/>
              <o:lock v:ext="edit" aspectratio="f"/>
            </v:shape>
          </v:group>
        </w:pict>
      </w:r>
    </w:p>
    <w:p>
      <w:pPr>
        <w:pStyle w:val="9"/>
        <w:spacing w:before="2"/>
        <w:rPr>
          <w:sz w:val="26"/>
        </w:rPr>
      </w:pPr>
    </w:p>
    <w:p>
      <w:pPr>
        <w:spacing w:before="89"/>
        <w:ind w:left="614" w:right="0" w:firstLine="0"/>
        <w:jc w:val="left"/>
        <w:rPr>
          <w:rFonts w:ascii="Arial MT"/>
          <w:sz w:val="42"/>
        </w:rPr>
      </w:pPr>
      <w:r>
        <w:pict>
          <v:shape id="_x0000_s1042" o:spid="_x0000_s1042" style="position:absolute;left:0pt;margin-left:42.85pt;margin-top:-26.2pt;height:0.7pt;width:502.65pt;mso-position-horizontal-relative:page;z-index:-251650048;mso-width-relative:page;mso-height-relative:page;" fillcolor="#404040" filled="t" stroked="f" coordorigin="857,-525" coordsize="10053,14" path="m4463,-525l857,-525,857,-511,4463,-511,4463,-525xm7933,-525l4477,-525,4477,-511,7933,-511,7933,-525xm10910,-525l7948,-525,7948,-511,10910,-511,10910,-525xe">
            <v:path arrowok="t"/>
            <v:fill on="t" focussize="0,0"/>
            <v:stroke on="f"/>
            <v:imagedata o:title=""/>
            <o:lock v:ext="edit"/>
          </v:shape>
        </w:pict>
      </w:r>
      <w:r>
        <w:pict>
          <v:shape id="_x0000_s1043" o:spid="_x0000_s1043" style="position:absolute;left:0pt;margin-left:42.85pt;margin-top:-81.15pt;height:0.7pt;width:503.35pt;mso-position-horizontal-relative:page;z-index:251659264;mso-width-relative:page;mso-height-relative:page;" fillcolor="#404040" filled="t" stroked="f" coordorigin="857,-1624" coordsize="10067,14" path="m4463,-1624l857,-1624,857,-1610,4463,-1610,4463,-1624xm7933,-1624l4477,-1624,4477,-1610,7933,-1610,7933,-1624xm10924,-1624l10910,-1624,7948,-1624,7948,-1610,10910,-1610,10924,-1610,10924,-1624xe">
            <v:path arrowok="t"/>
            <v:fill on="t" focussize="0,0"/>
            <v:stroke on="f"/>
            <v:imagedata o:title=""/>
            <o:lock v:ext="edit"/>
          </v:shape>
        </w:pict>
      </w:r>
      <w:r>
        <w:rPr>
          <w:rFonts w:ascii="Arial MT"/>
          <w:color w:val="1F1F1F"/>
          <w:sz w:val="42"/>
        </w:rPr>
        <w:t>Types</w:t>
      </w:r>
      <w:r>
        <w:rPr>
          <w:rFonts w:ascii="Arial MT"/>
          <w:color w:val="1F1F1F"/>
          <w:spacing w:val="-2"/>
          <w:sz w:val="42"/>
        </w:rPr>
        <w:t xml:space="preserve"> </w:t>
      </w:r>
      <w:r>
        <w:rPr>
          <w:rFonts w:ascii="Arial MT"/>
          <w:color w:val="1F1F1F"/>
          <w:sz w:val="42"/>
        </w:rPr>
        <w:t>of</w:t>
      </w:r>
      <w:r>
        <w:rPr>
          <w:rFonts w:ascii="Arial MT"/>
          <w:color w:val="1F1F1F"/>
          <w:spacing w:val="-5"/>
          <w:sz w:val="42"/>
        </w:rPr>
        <w:t xml:space="preserve"> </w:t>
      </w:r>
      <w:r>
        <w:rPr>
          <w:rFonts w:ascii="Arial MT"/>
          <w:color w:val="1F1F1F"/>
          <w:sz w:val="42"/>
        </w:rPr>
        <w:t>Subject</w:t>
      </w:r>
      <w:r>
        <w:rPr>
          <w:rFonts w:ascii="Arial MT"/>
          <w:color w:val="1F1F1F"/>
          <w:spacing w:val="-3"/>
          <w:sz w:val="42"/>
        </w:rPr>
        <w:t xml:space="preserve"> </w:t>
      </w:r>
      <w:r>
        <w:rPr>
          <w:rFonts w:ascii="Arial MT"/>
          <w:color w:val="1F1F1F"/>
          <w:sz w:val="42"/>
        </w:rPr>
        <w:t>and</w:t>
      </w:r>
      <w:r>
        <w:rPr>
          <w:rFonts w:ascii="Arial MT"/>
          <w:color w:val="1F1F1F"/>
          <w:spacing w:val="-7"/>
          <w:sz w:val="42"/>
        </w:rPr>
        <w:t xml:space="preserve"> </w:t>
      </w:r>
      <w:r>
        <w:rPr>
          <w:rFonts w:ascii="Arial MT"/>
          <w:color w:val="1F1F1F"/>
          <w:sz w:val="42"/>
        </w:rPr>
        <w:t>Predicate</w:t>
      </w:r>
    </w:p>
    <w:p>
      <w:pPr>
        <w:pStyle w:val="9"/>
        <w:spacing w:before="337"/>
        <w:ind w:left="527"/>
        <w:rPr>
          <w:sz w:val="28"/>
          <w:szCs w:val="28"/>
        </w:rPr>
      </w:pPr>
      <w:r>
        <w:rPr>
          <w:color w:val="1F1F1F"/>
          <w:sz w:val="28"/>
          <w:szCs w:val="28"/>
        </w:rPr>
        <w:t>Types of</w:t>
      </w:r>
      <w:r>
        <w:rPr>
          <w:color w:val="1F1F1F"/>
          <w:spacing w:val="-9"/>
          <w:sz w:val="28"/>
          <w:szCs w:val="28"/>
        </w:rPr>
        <w:t xml:space="preserve"> </w:t>
      </w:r>
      <w:r>
        <w:rPr>
          <w:color w:val="1F1F1F"/>
          <w:sz w:val="28"/>
          <w:szCs w:val="28"/>
        </w:rPr>
        <w:t>Subject</w:t>
      </w:r>
    </w:p>
    <w:p>
      <w:pPr>
        <w:pStyle w:val="9"/>
        <w:spacing w:before="5"/>
        <w:rPr>
          <w:sz w:val="28"/>
          <w:szCs w:val="28"/>
        </w:rPr>
      </w:pPr>
    </w:p>
    <w:p>
      <w:pPr>
        <w:pStyle w:val="9"/>
        <w:spacing w:before="1" w:line="405" w:lineRule="auto"/>
        <w:ind w:left="609" w:hanging="140"/>
        <w:rPr>
          <w:sz w:val="28"/>
          <w:szCs w:val="28"/>
        </w:rPr>
      </w:pPr>
      <w:r>
        <w:rPr>
          <w:sz w:val="28"/>
          <w:szCs w:val="28"/>
        </w:rPr>
        <w:pict>
          <v:shape id="_x0000_s1044" o:spid="_x0000_s1044" style="position:absolute;left:0pt;margin-left:229.6pt;margin-top:53.9pt;height:6pt;width:447.2pt;mso-position-horizontal-relative:page;z-index:-251648000;mso-width-relative:page;mso-height-relative:page;" fillcolor="#FFFFFF [3212]" filled="t" stroked="f" coordorigin="2708,24" coordsize="8944,966" path="m11652,24l2708,24,2708,346,3003,346,3003,668,3159,668,3159,990,11652,990,11652,668,11652,667,11652,346,11652,24xe">
            <v:path arrowok="t"/>
            <v:fill on="t" color2="#FFFFFF" focussize="0,0"/>
            <v:stroke on="f"/>
            <v:imagedata o:title=""/>
            <o:lock v:ext="edit" aspectratio="f"/>
          </v:shape>
        </w:pict>
      </w:r>
      <w:r>
        <w:rPr>
          <w:color w:val="1F1F1F"/>
          <w:sz w:val="28"/>
          <w:szCs w:val="28"/>
        </w:rPr>
        <w:t>The</w:t>
      </w:r>
      <w:r>
        <w:rPr>
          <w:color w:val="1F1F1F"/>
          <w:spacing w:val="-6"/>
          <w:sz w:val="28"/>
          <w:szCs w:val="28"/>
        </w:rPr>
        <w:t xml:space="preserve"> </w:t>
      </w:r>
      <w:r>
        <w:rPr>
          <w:color w:val="1F1F1F"/>
          <w:sz w:val="28"/>
          <w:szCs w:val="28"/>
        </w:rPr>
        <w:t>subject</w:t>
      </w:r>
      <w:r>
        <w:rPr>
          <w:color w:val="1F1F1F"/>
          <w:spacing w:val="-2"/>
          <w:sz w:val="28"/>
          <w:szCs w:val="28"/>
        </w:rPr>
        <w:t xml:space="preserve"> </w:t>
      </w:r>
      <w:r>
        <w:rPr>
          <w:color w:val="1F1F1F"/>
          <w:sz w:val="28"/>
          <w:szCs w:val="28"/>
        </w:rPr>
        <w:t>is</w:t>
      </w:r>
      <w:r>
        <w:rPr>
          <w:color w:val="1F1F1F"/>
          <w:spacing w:val="-5"/>
          <w:sz w:val="28"/>
          <w:szCs w:val="28"/>
        </w:rPr>
        <w:t xml:space="preserve"> </w:t>
      </w:r>
      <w:r>
        <w:rPr>
          <w:color w:val="1F1F1F"/>
          <w:sz w:val="28"/>
          <w:szCs w:val="28"/>
        </w:rPr>
        <w:t>the</w:t>
      </w:r>
      <w:r>
        <w:rPr>
          <w:color w:val="1F1F1F"/>
          <w:spacing w:val="-6"/>
          <w:sz w:val="28"/>
          <w:szCs w:val="28"/>
        </w:rPr>
        <w:t xml:space="preserve"> </w:t>
      </w:r>
      <w:r>
        <w:rPr>
          <w:color w:val="1F1F1F"/>
          <w:sz w:val="28"/>
          <w:szCs w:val="28"/>
        </w:rPr>
        <w:t>Part</w:t>
      </w:r>
      <w:r>
        <w:rPr>
          <w:color w:val="1F1F1F"/>
          <w:spacing w:val="-3"/>
          <w:sz w:val="28"/>
          <w:szCs w:val="28"/>
        </w:rPr>
        <w:t xml:space="preserve"> </w:t>
      </w:r>
      <w:r>
        <w:rPr>
          <w:color w:val="1F1F1F"/>
          <w:sz w:val="28"/>
          <w:szCs w:val="28"/>
        </w:rPr>
        <w:t>of</w:t>
      </w:r>
      <w:r>
        <w:rPr>
          <w:color w:val="1F1F1F"/>
          <w:spacing w:val="-9"/>
          <w:sz w:val="28"/>
          <w:szCs w:val="28"/>
        </w:rPr>
        <w:t xml:space="preserve"> </w:t>
      </w:r>
      <w:r>
        <w:rPr>
          <w:color w:val="1F1F1F"/>
          <w:sz w:val="28"/>
          <w:szCs w:val="28"/>
        </w:rPr>
        <w:t>the</w:t>
      </w:r>
      <w:r>
        <w:rPr>
          <w:color w:val="1F1F1F"/>
          <w:spacing w:val="-2"/>
          <w:sz w:val="28"/>
          <w:szCs w:val="28"/>
        </w:rPr>
        <w:t xml:space="preserve"> </w:t>
      </w:r>
      <w:r>
        <w:rPr>
          <w:color w:val="1F1F1F"/>
          <w:sz w:val="28"/>
          <w:szCs w:val="28"/>
        </w:rPr>
        <w:t>sentence</w:t>
      </w:r>
      <w:r>
        <w:rPr>
          <w:color w:val="1F1F1F"/>
          <w:spacing w:val="1"/>
          <w:sz w:val="28"/>
          <w:szCs w:val="28"/>
        </w:rPr>
        <w:t xml:space="preserve"> </w:t>
      </w:r>
      <w:r>
        <w:rPr>
          <w:color w:val="1F1F1F"/>
          <w:sz w:val="28"/>
          <w:szCs w:val="28"/>
        </w:rPr>
        <w:t>that</w:t>
      </w:r>
      <w:r>
        <w:rPr>
          <w:color w:val="1F1F1F"/>
          <w:spacing w:val="-3"/>
          <w:sz w:val="28"/>
          <w:szCs w:val="28"/>
        </w:rPr>
        <w:t xml:space="preserve"> </w:t>
      </w:r>
      <w:r>
        <w:rPr>
          <w:color w:val="1F1F1F"/>
          <w:sz w:val="28"/>
          <w:szCs w:val="28"/>
        </w:rPr>
        <w:t>talks about</w:t>
      </w:r>
      <w:r>
        <w:rPr>
          <w:color w:val="1F1F1F"/>
          <w:spacing w:val="-2"/>
          <w:sz w:val="28"/>
          <w:szCs w:val="28"/>
        </w:rPr>
        <w:t xml:space="preserve"> </w:t>
      </w:r>
      <w:r>
        <w:rPr>
          <w:color w:val="1F1F1F"/>
          <w:sz w:val="28"/>
          <w:szCs w:val="28"/>
        </w:rPr>
        <w:t>the</w:t>
      </w:r>
      <w:r>
        <w:rPr>
          <w:color w:val="1F1F1F"/>
          <w:spacing w:val="-6"/>
          <w:sz w:val="28"/>
          <w:szCs w:val="28"/>
        </w:rPr>
        <w:t xml:space="preserve"> </w:t>
      </w:r>
      <w:r>
        <w:rPr>
          <w:color w:val="1F1F1F"/>
          <w:sz w:val="28"/>
          <w:szCs w:val="28"/>
        </w:rPr>
        <w:t>noun</w:t>
      </w:r>
      <w:r>
        <w:rPr>
          <w:color w:val="1F1F1F"/>
          <w:spacing w:val="-7"/>
          <w:sz w:val="28"/>
          <w:szCs w:val="28"/>
        </w:rPr>
        <w:t xml:space="preserve"> </w:t>
      </w:r>
      <w:r>
        <w:rPr>
          <w:color w:val="1F1F1F"/>
          <w:sz w:val="28"/>
          <w:szCs w:val="28"/>
        </w:rPr>
        <w:t>which</w:t>
      </w:r>
      <w:r>
        <w:rPr>
          <w:color w:val="1F1F1F"/>
          <w:spacing w:val="-7"/>
          <w:sz w:val="28"/>
          <w:szCs w:val="28"/>
        </w:rPr>
        <w:t xml:space="preserve"> </w:t>
      </w:r>
      <w:r>
        <w:rPr>
          <w:color w:val="1F1F1F"/>
          <w:sz w:val="28"/>
          <w:szCs w:val="28"/>
        </w:rPr>
        <w:t>refers to</w:t>
      </w:r>
      <w:r>
        <w:rPr>
          <w:color w:val="1F1F1F"/>
          <w:spacing w:val="-2"/>
          <w:sz w:val="28"/>
          <w:szCs w:val="28"/>
        </w:rPr>
        <w:t xml:space="preserve"> </w:t>
      </w:r>
      <w:r>
        <w:rPr>
          <w:color w:val="1F1F1F"/>
          <w:sz w:val="28"/>
          <w:szCs w:val="28"/>
        </w:rPr>
        <w:t>the</w:t>
      </w:r>
      <w:r>
        <w:rPr>
          <w:color w:val="1F1F1F"/>
          <w:spacing w:val="-6"/>
          <w:sz w:val="28"/>
          <w:szCs w:val="28"/>
        </w:rPr>
        <w:t xml:space="preserve"> </w:t>
      </w:r>
      <w:r>
        <w:rPr>
          <w:color w:val="1F1F1F"/>
          <w:sz w:val="28"/>
          <w:szCs w:val="28"/>
        </w:rPr>
        <w:t>person</w:t>
      </w:r>
      <w:r>
        <w:rPr>
          <w:color w:val="1F1F1F"/>
          <w:spacing w:val="-6"/>
          <w:sz w:val="28"/>
          <w:szCs w:val="28"/>
        </w:rPr>
        <w:t xml:space="preserve"> </w:t>
      </w:r>
      <w:r>
        <w:rPr>
          <w:color w:val="1F1F1F"/>
          <w:sz w:val="28"/>
          <w:szCs w:val="28"/>
        </w:rPr>
        <w:t>or</w:t>
      </w:r>
      <w:r>
        <w:rPr>
          <w:color w:val="1F1F1F"/>
          <w:spacing w:val="-5"/>
          <w:sz w:val="28"/>
          <w:szCs w:val="28"/>
        </w:rPr>
        <w:t xml:space="preserve"> </w:t>
      </w:r>
      <w:r>
        <w:rPr>
          <w:color w:val="1F1F1F"/>
          <w:sz w:val="28"/>
          <w:szCs w:val="28"/>
        </w:rPr>
        <w:t>thing</w:t>
      </w:r>
      <w:r>
        <w:rPr>
          <w:color w:val="1F1F1F"/>
          <w:spacing w:val="-67"/>
          <w:sz w:val="28"/>
          <w:szCs w:val="28"/>
        </w:rPr>
        <w:t xml:space="preserve"> </w:t>
      </w:r>
      <w:r>
        <w:rPr>
          <w:color w:val="1F1F1F"/>
          <w:sz w:val="28"/>
          <w:szCs w:val="28"/>
        </w:rPr>
        <w:t>doing</w:t>
      </w:r>
      <w:r>
        <w:rPr>
          <w:color w:val="1F1F1F"/>
          <w:spacing w:val="-10"/>
          <w:sz w:val="28"/>
          <w:szCs w:val="28"/>
        </w:rPr>
        <w:t xml:space="preserve"> </w:t>
      </w:r>
      <w:r>
        <w:rPr>
          <w:color w:val="1F1F1F"/>
          <w:sz w:val="28"/>
          <w:szCs w:val="28"/>
        </w:rPr>
        <w:t>the action</w:t>
      </w:r>
      <w:r>
        <w:rPr>
          <w:color w:val="1F1F1F"/>
          <w:spacing w:val="-2"/>
          <w:sz w:val="28"/>
          <w:szCs w:val="28"/>
        </w:rPr>
        <w:t xml:space="preserve"> </w:t>
      </w:r>
      <w:r>
        <w:rPr>
          <w:color w:val="1F1F1F"/>
          <w:sz w:val="28"/>
          <w:szCs w:val="28"/>
        </w:rPr>
        <w:t>in</w:t>
      </w:r>
      <w:r>
        <w:rPr>
          <w:color w:val="1F1F1F"/>
          <w:spacing w:val="-5"/>
          <w:sz w:val="28"/>
          <w:szCs w:val="28"/>
        </w:rPr>
        <w:t xml:space="preserve"> </w:t>
      </w:r>
      <w:r>
        <w:rPr>
          <w:color w:val="1F1F1F"/>
          <w:sz w:val="28"/>
          <w:szCs w:val="28"/>
        </w:rPr>
        <w:t>the</w:t>
      </w:r>
      <w:r>
        <w:rPr>
          <w:color w:val="1F1F1F"/>
          <w:spacing w:val="2"/>
          <w:sz w:val="28"/>
          <w:szCs w:val="28"/>
        </w:rPr>
        <w:t xml:space="preserve"> </w:t>
      </w:r>
      <w:r>
        <w:rPr>
          <w:color w:val="1F1F1F"/>
          <w:sz w:val="28"/>
          <w:szCs w:val="28"/>
        </w:rPr>
        <w:t>form</w:t>
      </w:r>
      <w:r>
        <w:rPr>
          <w:color w:val="1F1F1F"/>
          <w:spacing w:val="-6"/>
          <w:sz w:val="28"/>
          <w:szCs w:val="28"/>
        </w:rPr>
        <w:t xml:space="preserve"> </w:t>
      </w:r>
      <w:r>
        <w:rPr>
          <w:color w:val="1F1F1F"/>
          <w:sz w:val="28"/>
          <w:szCs w:val="28"/>
        </w:rPr>
        <w:t>of</w:t>
      </w:r>
      <w:r>
        <w:rPr>
          <w:color w:val="1F1F1F"/>
          <w:spacing w:val="-1"/>
          <w:sz w:val="28"/>
          <w:szCs w:val="28"/>
        </w:rPr>
        <w:t xml:space="preserve"> </w:t>
      </w:r>
      <w:r>
        <w:rPr>
          <w:color w:val="1F1F1F"/>
          <w:sz w:val="28"/>
          <w:szCs w:val="28"/>
        </w:rPr>
        <w:t>verbs.</w:t>
      </w:r>
      <w:r>
        <w:rPr>
          <w:color w:val="1F1F1F"/>
          <w:spacing w:val="4"/>
          <w:sz w:val="28"/>
          <w:szCs w:val="28"/>
        </w:rPr>
        <w:t xml:space="preserve"> </w:t>
      </w:r>
      <w:r>
        <w:rPr>
          <w:color w:val="1F1F1F"/>
          <w:sz w:val="28"/>
          <w:szCs w:val="28"/>
        </w:rPr>
        <w:t>There</w:t>
      </w:r>
      <w:r>
        <w:rPr>
          <w:color w:val="1F1F1F"/>
          <w:spacing w:val="5"/>
          <w:sz w:val="28"/>
          <w:szCs w:val="28"/>
        </w:rPr>
        <w:t xml:space="preserve"> </w:t>
      </w:r>
      <w:r>
        <w:rPr>
          <w:color w:val="1F1F1F"/>
          <w:sz w:val="28"/>
          <w:szCs w:val="28"/>
        </w:rPr>
        <w:t>are</w:t>
      </w:r>
      <w:r>
        <w:rPr>
          <w:color w:val="1F1F1F"/>
          <w:spacing w:val="3"/>
          <w:sz w:val="28"/>
          <w:szCs w:val="28"/>
        </w:rPr>
        <w:t xml:space="preserve"> </w:t>
      </w:r>
      <w:r>
        <w:rPr>
          <w:color w:val="1F1F1F"/>
          <w:sz w:val="28"/>
          <w:szCs w:val="28"/>
        </w:rPr>
        <w:t>three</w:t>
      </w:r>
      <w:r>
        <w:rPr>
          <w:color w:val="1F1F1F"/>
          <w:spacing w:val="-4"/>
          <w:sz w:val="28"/>
          <w:szCs w:val="28"/>
        </w:rPr>
        <w:t xml:space="preserve"> </w:t>
      </w:r>
      <w:r>
        <w:rPr>
          <w:color w:val="1F1F1F"/>
          <w:sz w:val="28"/>
          <w:szCs w:val="28"/>
        </w:rPr>
        <w:t>types</w:t>
      </w:r>
      <w:r>
        <w:rPr>
          <w:color w:val="1F1F1F"/>
          <w:spacing w:val="1"/>
          <w:sz w:val="28"/>
          <w:szCs w:val="28"/>
        </w:rPr>
        <w:t xml:space="preserve"> </w:t>
      </w:r>
      <w:r>
        <w:rPr>
          <w:color w:val="1F1F1F"/>
          <w:sz w:val="28"/>
          <w:szCs w:val="28"/>
        </w:rPr>
        <w:t>of</w:t>
      </w:r>
      <w:r>
        <w:rPr>
          <w:color w:val="1F1F1F"/>
          <w:spacing w:val="-6"/>
          <w:sz w:val="28"/>
          <w:szCs w:val="28"/>
        </w:rPr>
        <w:t xml:space="preserve"> </w:t>
      </w:r>
      <w:r>
        <w:rPr>
          <w:color w:val="1F1F1F"/>
          <w:sz w:val="28"/>
          <w:szCs w:val="28"/>
        </w:rPr>
        <w:t>subjects,</w:t>
      </w:r>
      <w:r>
        <w:rPr>
          <w:color w:val="1F1F1F"/>
          <w:spacing w:val="5"/>
          <w:sz w:val="28"/>
          <w:szCs w:val="28"/>
        </w:rPr>
        <w:t xml:space="preserve"> </w:t>
      </w:r>
      <w:r>
        <w:rPr>
          <w:color w:val="1F1F1F"/>
          <w:sz w:val="28"/>
          <w:szCs w:val="28"/>
        </w:rPr>
        <w:t>these</w:t>
      </w:r>
      <w:r>
        <w:rPr>
          <w:color w:val="1F1F1F"/>
          <w:spacing w:val="3"/>
          <w:sz w:val="28"/>
          <w:szCs w:val="28"/>
        </w:rPr>
        <w:t xml:space="preserve"> </w:t>
      </w:r>
      <w:r>
        <w:rPr>
          <w:color w:val="1F1F1F"/>
          <w:sz w:val="28"/>
          <w:szCs w:val="28"/>
        </w:rPr>
        <w:t>are:</w:t>
      </w:r>
    </w:p>
    <w:p>
      <w:pPr>
        <w:pStyle w:val="14"/>
        <w:numPr>
          <w:ilvl w:val="0"/>
          <w:numId w:val="2"/>
        </w:numPr>
        <w:tabs>
          <w:tab w:val="left" w:pos="984"/>
        </w:tabs>
        <w:spacing w:before="6" w:after="0" w:line="319" w:lineRule="exact"/>
        <w:ind w:left="983" w:right="0" w:hanging="361"/>
        <w:jc w:val="left"/>
        <w:rPr>
          <w:sz w:val="28"/>
          <w:szCs w:val="28"/>
        </w:rPr>
      </w:pPr>
      <w:r>
        <w:rPr>
          <w:color w:val="444444"/>
          <w:sz w:val="28"/>
          <w:szCs w:val="28"/>
        </w:rPr>
        <w:t>Simple</w:t>
      </w:r>
      <w:r>
        <w:rPr>
          <w:color w:val="444444"/>
          <w:spacing w:val="-6"/>
          <w:sz w:val="28"/>
          <w:szCs w:val="28"/>
        </w:rPr>
        <w:t xml:space="preserve"> </w:t>
      </w:r>
      <w:r>
        <w:rPr>
          <w:color w:val="444444"/>
          <w:sz w:val="28"/>
          <w:szCs w:val="28"/>
        </w:rPr>
        <w:t>Subject</w:t>
      </w:r>
    </w:p>
    <w:p>
      <w:pPr>
        <w:pStyle w:val="14"/>
        <w:numPr>
          <w:ilvl w:val="0"/>
          <w:numId w:val="2"/>
        </w:numPr>
        <w:tabs>
          <w:tab w:val="left" w:pos="984"/>
        </w:tabs>
        <w:spacing w:before="0" w:after="0" w:line="319" w:lineRule="exact"/>
        <w:ind w:left="983" w:right="0" w:hanging="361"/>
        <w:jc w:val="left"/>
        <w:rPr>
          <w:sz w:val="28"/>
          <w:szCs w:val="28"/>
        </w:rPr>
      </w:pPr>
      <w:r>
        <w:rPr>
          <w:color w:val="444444"/>
          <w:sz w:val="28"/>
          <w:szCs w:val="28"/>
        </w:rPr>
        <w:t>Complete</w:t>
      </w:r>
      <w:r>
        <w:rPr>
          <w:color w:val="444444"/>
          <w:spacing w:val="-8"/>
          <w:sz w:val="28"/>
          <w:szCs w:val="28"/>
        </w:rPr>
        <w:t xml:space="preserve"> </w:t>
      </w:r>
      <w:r>
        <w:rPr>
          <w:color w:val="444444"/>
          <w:sz w:val="28"/>
          <w:szCs w:val="28"/>
        </w:rPr>
        <w:t>Subject</w:t>
      </w:r>
    </w:p>
    <w:p>
      <w:pPr>
        <w:pStyle w:val="14"/>
        <w:numPr>
          <w:ilvl w:val="0"/>
          <w:numId w:val="2"/>
        </w:numPr>
        <w:tabs>
          <w:tab w:val="left" w:pos="984"/>
        </w:tabs>
        <w:spacing w:before="0" w:after="0" w:line="240" w:lineRule="auto"/>
        <w:ind w:left="983" w:right="0" w:hanging="361"/>
        <w:jc w:val="left"/>
        <w:rPr>
          <w:sz w:val="28"/>
          <w:szCs w:val="28"/>
        </w:rPr>
      </w:pPr>
      <w:r>
        <w:rPr>
          <w:color w:val="444444"/>
          <w:sz w:val="28"/>
          <w:szCs w:val="28"/>
        </w:rPr>
        <w:t>Compound</w:t>
      </w:r>
      <w:r>
        <w:rPr>
          <w:color w:val="444444"/>
          <w:spacing w:val="-7"/>
          <w:sz w:val="28"/>
          <w:szCs w:val="28"/>
        </w:rPr>
        <w:t xml:space="preserve"> </w:t>
      </w:r>
      <w:r>
        <w:rPr>
          <w:color w:val="444444"/>
          <w:sz w:val="28"/>
          <w:szCs w:val="28"/>
        </w:rPr>
        <w:t>Subject</w:t>
      </w:r>
    </w:p>
    <w:p>
      <w:pPr>
        <w:pStyle w:val="9"/>
        <w:rPr>
          <w:sz w:val="20"/>
        </w:rPr>
      </w:pPr>
    </w:p>
    <w:p>
      <w:pPr>
        <w:pStyle w:val="9"/>
        <w:rPr>
          <w:sz w:val="20"/>
        </w:rPr>
      </w:pPr>
    </w:p>
    <w:p>
      <w:pPr>
        <w:pStyle w:val="9"/>
        <w:rPr>
          <w:sz w:val="20"/>
        </w:rPr>
      </w:pPr>
    </w:p>
    <w:p>
      <w:pPr>
        <w:pStyle w:val="9"/>
        <w:spacing w:before="3"/>
        <w:rPr>
          <w:sz w:val="10"/>
        </w:rPr>
      </w:pPr>
    </w:p>
    <w:tbl>
      <w:tblPr>
        <w:tblStyle w:val="8"/>
        <w:tblW w:w="0" w:type="auto"/>
        <w:tblInd w:w="859" w:type="dxa"/>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Layout w:type="fixed"/>
        <w:tblCellMar>
          <w:top w:w="0" w:type="dxa"/>
          <w:left w:w="0" w:type="dxa"/>
          <w:bottom w:w="0" w:type="dxa"/>
          <w:right w:w="0" w:type="dxa"/>
        </w:tblCellMar>
      </w:tblPr>
      <w:tblGrid>
        <w:gridCol w:w="1397"/>
        <w:gridCol w:w="6823"/>
        <w:gridCol w:w="2117"/>
      </w:tblGrid>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58" w:hRule="atLeast"/>
        </w:trPr>
        <w:tc>
          <w:tcPr>
            <w:tcW w:w="10337" w:type="dxa"/>
            <w:gridSpan w:val="3"/>
            <w:tcBorders>
              <w:bottom w:val="single" w:color="404040" w:sz="6" w:space="0"/>
            </w:tcBorders>
          </w:tcPr>
          <w:p>
            <w:pPr>
              <w:pStyle w:val="15"/>
              <w:spacing w:before="132"/>
              <w:ind w:left="78"/>
              <w:rPr>
                <w:sz w:val="28"/>
              </w:rPr>
            </w:pPr>
            <w:r>
              <w:rPr>
                <w:color w:val="1F2329"/>
                <w:sz w:val="28"/>
              </w:rPr>
              <w:t>Types of</w:t>
            </w:r>
            <w:r>
              <w:rPr>
                <w:color w:val="1F2329"/>
                <w:spacing w:val="-7"/>
                <w:sz w:val="28"/>
              </w:rPr>
              <w:t xml:space="preserve"> </w:t>
            </w:r>
            <w:r>
              <w:rPr>
                <w:color w:val="1F2329"/>
                <w:sz w:val="28"/>
              </w:rPr>
              <w:t>Subject</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6"/>
              <w:ind w:left="78"/>
              <w:rPr>
                <w:sz w:val="28"/>
              </w:rPr>
            </w:pPr>
            <w:r>
              <w:rPr>
                <w:color w:val="1F2329"/>
                <w:sz w:val="28"/>
              </w:rPr>
              <w:t>Types</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6"/>
              <w:ind w:left="88"/>
              <w:rPr>
                <w:sz w:val="28"/>
              </w:rPr>
            </w:pPr>
            <w:r>
              <w:rPr>
                <w:color w:val="1F2329"/>
                <w:sz w:val="28"/>
              </w:rPr>
              <w:t>Meaning</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6"/>
              <w:ind w:left="89"/>
              <w:rPr>
                <w:sz w:val="28"/>
              </w:rPr>
            </w:pPr>
            <w:r>
              <w:rPr>
                <w:color w:val="1F2329"/>
                <w:sz w:val="28"/>
              </w:rPr>
              <w:t>Example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7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451"/>
              <w:rPr>
                <w:rFonts w:hint="default" w:ascii="Times New Roman" w:hAnsi="Times New Roman" w:cs="Times New Roman"/>
                <w:sz w:val="28"/>
              </w:rPr>
            </w:pPr>
            <w:r>
              <w:rPr>
                <w:rFonts w:hint="default" w:ascii="Times New Roman" w:hAnsi="Times New Roman" w:cs="Times New Roman"/>
                <w:color w:val="1F2329"/>
                <w:sz w:val="28"/>
              </w:rPr>
              <w:t>Simple</w:t>
            </w:r>
            <w:r>
              <w:rPr>
                <w:rFonts w:hint="default" w:ascii="Times New Roman" w:hAnsi="Times New Roman" w:cs="Times New Roman"/>
                <w:color w:val="1F2329"/>
                <w:spacing w:val="-67"/>
                <w:sz w:val="28"/>
              </w:rPr>
              <w:t xml:space="preserve"> </w:t>
            </w:r>
            <w:r>
              <w:rPr>
                <w:rFonts w:hint="default" w:ascii="Times New Roman" w:hAnsi="Times New Roman" w:cs="Times New Roman"/>
                <w:color w:val="1F2329"/>
                <w:spacing w:val="-1"/>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ind w:left="88"/>
              <w:rPr>
                <w:rFonts w:hint="default" w:ascii="Times New Roman" w:hAnsi="Times New Roman" w:cs="Times New Roman"/>
                <w:sz w:val="28"/>
              </w:rPr>
            </w:pPr>
            <w:r>
              <w:rPr>
                <w:rFonts w:hint="default" w:ascii="Times New Roman" w:hAnsi="Times New Roman" w:cs="Times New Roman"/>
                <w:color w:val="1F2329"/>
                <w:sz w:val="28"/>
              </w:rPr>
              <w:t>Part</w:t>
            </w:r>
            <w:r>
              <w:rPr>
                <w:rFonts w:hint="default" w:ascii="Times New Roman" w:hAnsi="Times New Roman" w:cs="Times New Roman"/>
                <w:color w:val="1F2329"/>
                <w:spacing w:val="-8"/>
                <w:sz w:val="28"/>
              </w:rPr>
              <w:t xml:space="preserve"> </w:t>
            </w:r>
            <w:r>
              <w:rPr>
                <w:rFonts w:hint="default" w:ascii="Times New Roman" w:hAnsi="Times New Roman" w:cs="Times New Roman"/>
                <w:color w:val="1F2329"/>
                <w:sz w:val="28"/>
              </w:rPr>
              <w:t>of</w:t>
            </w:r>
            <w:r>
              <w:rPr>
                <w:rFonts w:hint="default" w:ascii="Times New Roman" w:hAnsi="Times New Roman" w:cs="Times New Roman"/>
                <w:color w:val="1F2329"/>
                <w:spacing w:val="-7"/>
                <w:sz w:val="28"/>
              </w:rPr>
              <w:t xml:space="preserve"> </w:t>
            </w:r>
            <w:r>
              <w:rPr>
                <w:rFonts w:hint="default" w:ascii="Times New Roman" w:hAnsi="Times New Roman" w:cs="Times New Roman"/>
                <w:color w:val="1F2329"/>
                <w:sz w:val="28"/>
              </w:rPr>
              <w:t>the</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sentence</w:t>
            </w:r>
            <w:r>
              <w:rPr>
                <w:rFonts w:hint="default" w:ascii="Times New Roman" w:hAnsi="Times New Roman" w:cs="Times New Roman"/>
                <w:color w:val="1F2329"/>
                <w:spacing w:val="-4"/>
                <w:sz w:val="28"/>
              </w:rPr>
              <w:t xml:space="preserve"> </w:t>
            </w:r>
            <w:r>
              <w:rPr>
                <w:rFonts w:hint="default" w:ascii="Times New Roman" w:hAnsi="Times New Roman" w:cs="Times New Roman"/>
                <w:color w:val="1F2329"/>
                <w:sz w:val="28"/>
              </w:rPr>
              <w:t>which</w:t>
            </w:r>
            <w:r>
              <w:rPr>
                <w:rFonts w:hint="default" w:ascii="Times New Roman" w:hAnsi="Times New Roman" w:cs="Times New Roman"/>
                <w:color w:val="1F2329"/>
                <w:spacing w:val="-3"/>
                <w:sz w:val="28"/>
              </w:rPr>
              <w:t xml:space="preserve"> </w:t>
            </w:r>
            <w:r>
              <w:rPr>
                <w:rFonts w:hint="default" w:ascii="Times New Roman" w:hAnsi="Times New Roman" w:cs="Times New Roman"/>
                <w:color w:val="1F2329"/>
                <w:sz w:val="28"/>
              </w:rPr>
              <w:t>has</w:t>
            </w:r>
            <w:r>
              <w:rPr>
                <w:rFonts w:hint="default" w:ascii="Times New Roman" w:hAnsi="Times New Roman" w:cs="Times New Roman"/>
                <w:color w:val="1F2329"/>
                <w:spacing w:val="-3"/>
                <w:sz w:val="28"/>
              </w:rPr>
              <w:t xml:space="preserve"> </w:t>
            </w:r>
            <w:r>
              <w:rPr>
                <w:rFonts w:hint="default" w:ascii="Times New Roman" w:hAnsi="Times New Roman" w:cs="Times New Roman"/>
                <w:color w:val="1F2329"/>
                <w:sz w:val="28"/>
              </w:rPr>
              <w:t>only</w:t>
            </w:r>
            <w:r>
              <w:rPr>
                <w:rFonts w:hint="default" w:ascii="Times New Roman" w:hAnsi="Times New Roman" w:cs="Times New Roman"/>
                <w:color w:val="1F2329"/>
                <w:spacing w:val="-7"/>
                <w:sz w:val="28"/>
              </w:rPr>
              <w:t xml:space="preserve"> </w:t>
            </w:r>
            <w:r>
              <w:rPr>
                <w:rFonts w:hint="default" w:ascii="Times New Roman" w:hAnsi="Times New Roman" w:cs="Times New Roman"/>
                <w:color w:val="1F2329"/>
                <w:sz w:val="28"/>
              </w:rPr>
              <w:t>subject</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ind w:left="89" w:right="97"/>
              <w:rPr>
                <w:rFonts w:hint="default" w:ascii="Times New Roman" w:hAnsi="Times New Roman" w:cs="Times New Roman"/>
                <w:sz w:val="28"/>
              </w:rPr>
            </w:pPr>
            <w:r>
              <w:rPr>
                <w:rFonts w:hint="default" w:ascii="Times New Roman" w:hAnsi="Times New Roman" w:cs="Times New Roman"/>
                <w:i/>
                <w:color w:val="1F2329"/>
                <w:sz w:val="28"/>
              </w:rPr>
              <w:t>Jhanvi</w:t>
            </w:r>
            <w:r>
              <w:rPr>
                <w:rFonts w:hint="default" w:ascii="Times New Roman" w:hAnsi="Times New Roman" w:cs="Times New Roman"/>
                <w:i/>
                <w:color w:val="1F2329"/>
                <w:spacing w:val="-9"/>
                <w:sz w:val="28"/>
              </w:rPr>
              <w:t xml:space="preserve"> </w:t>
            </w:r>
            <w:r>
              <w:rPr>
                <w:rFonts w:hint="default" w:ascii="Times New Roman" w:hAnsi="Times New Roman" w:cs="Times New Roman"/>
                <w:color w:val="1F2329"/>
                <w:sz w:val="28"/>
              </w:rPr>
              <w:t>is</w:t>
            </w:r>
            <w:r>
              <w:rPr>
                <w:rFonts w:hint="default" w:ascii="Times New Roman" w:hAnsi="Times New Roman" w:cs="Times New Roman"/>
                <w:color w:val="1F2329"/>
                <w:spacing w:val="-8"/>
                <w:sz w:val="28"/>
              </w:rPr>
              <w:t xml:space="preserve"> </w:t>
            </w:r>
            <w:r>
              <w:rPr>
                <w:rFonts w:hint="default" w:ascii="Times New Roman" w:hAnsi="Times New Roman" w:cs="Times New Roman"/>
                <w:color w:val="1F2329"/>
                <w:sz w:val="28"/>
              </w:rPr>
              <w:t>playing</w:t>
            </w:r>
            <w:r>
              <w:rPr>
                <w:rFonts w:hint="default" w:ascii="Times New Roman" w:hAnsi="Times New Roman" w:cs="Times New Roman"/>
                <w:color w:val="1F2329"/>
                <w:spacing w:val="-67"/>
                <w:sz w:val="28"/>
              </w:rPr>
              <w:t xml:space="preserve"> </w:t>
            </w:r>
            <w:r>
              <w:rPr>
                <w:rFonts w:hint="default" w:ascii="Times New Roman" w:hAnsi="Times New Roman" w:cs="Times New Roman"/>
                <w:color w:val="1F2329"/>
                <w:sz w:val="28"/>
              </w:rPr>
              <w:t>the</w:t>
            </w:r>
            <w:r>
              <w:rPr>
                <w:rFonts w:hint="default" w:ascii="Times New Roman" w:hAnsi="Times New Roman" w:cs="Times New Roman"/>
                <w:color w:val="1F2329"/>
                <w:spacing w:val="4"/>
                <w:sz w:val="28"/>
              </w:rPr>
              <w:t xml:space="preserve"> </w:t>
            </w:r>
            <w:r>
              <w:rPr>
                <w:rFonts w:hint="default" w:ascii="Times New Roman" w:hAnsi="Times New Roman" w:cs="Times New Roman"/>
                <w:color w:val="1F2329"/>
                <w:sz w:val="28"/>
              </w:rPr>
              <w:t>guitar</w:t>
            </w:r>
            <w:r>
              <w:rPr>
                <w:rFonts w:hint="default" w:ascii="Times New Roman" w:hAnsi="Times New Roman" w:cs="Times New Roman"/>
                <w:color w:val="1F2329"/>
                <w:spacing w:val="-2"/>
                <w:sz w:val="28"/>
              </w:rPr>
              <w:t xml:space="preserve"> </w:t>
            </w:r>
            <w:r>
              <w:rPr>
                <w:rFonts w:hint="default" w:ascii="Times New Roman" w:hAnsi="Times New Roman" w:cs="Times New Roman"/>
                <w:color w:val="1F2329"/>
                <w:sz w:val="28"/>
              </w:rPr>
              <w:t>and</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singing at the</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party.</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7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203"/>
              <w:rPr>
                <w:rFonts w:hint="default" w:ascii="Times New Roman" w:hAnsi="Times New Roman" w:cs="Times New Roman"/>
                <w:sz w:val="28"/>
              </w:rPr>
            </w:pPr>
            <w:r>
              <w:rPr>
                <w:rFonts w:hint="default" w:ascii="Times New Roman" w:hAnsi="Times New Roman" w:cs="Times New Roman"/>
                <w:color w:val="1F2329"/>
                <w:spacing w:val="-1"/>
                <w:sz w:val="28"/>
              </w:rPr>
              <w:t>Complete</w:t>
            </w:r>
            <w:r>
              <w:rPr>
                <w:rFonts w:hint="default" w:ascii="Times New Roman" w:hAnsi="Times New Roman" w:cs="Times New Roman"/>
                <w:color w:val="1F2329"/>
                <w:spacing w:val="-67"/>
                <w:sz w:val="28"/>
              </w:rPr>
              <w:t xml:space="preserve"> </w:t>
            </w:r>
            <w:r>
              <w:rPr>
                <w:rFonts w:hint="default" w:ascii="Times New Roman" w:hAnsi="Times New Roman" w:cs="Times New Roman"/>
                <w:color w:val="1F2329"/>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ind w:left="88"/>
              <w:rPr>
                <w:rFonts w:hint="default" w:ascii="Times New Roman" w:hAnsi="Times New Roman" w:cs="Times New Roman"/>
                <w:sz w:val="28"/>
              </w:rPr>
            </w:pPr>
            <w:r>
              <w:rPr>
                <w:rFonts w:hint="default" w:ascii="Times New Roman" w:hAnsi="Times New Roman" w:cs="Times New Roman"/>
                <w:color w:val="1F2329"/>
                <w:sz w:val="28"/>
              </w:rPr>
              <w:t>Part</w:t>
            </w:r>
            <w:r>
              <w:rPr>
                <w:rFonts w:hint="default" w:ascii="Times New Roman" w:hAnsi="Times New Roman" w:cs="Times New Roman"/>
                <w:color w:val="1F2329"/>
                <w:spacing w:val="-9"/>
                <w:sz w:val="28"/>
              </w:rPr>
              <w:t xml:space="preserve"> </w:t>
            </w:r>
            <w:r>
              <w:rPr>
                <w:rFonts w:hint="default" w:ascii="Times New Roman" w:hAnsi="Times New Roman" w:cs="Times New Roman"/>
                <w:color w:val="1F2329"/>
                <w:sz w:val="28"/>
              </w:rPr>
              <w:t>of</w:t>
            </w:r>
            <w:r>
              <w:rPr>
                <w:rFonts w:hint="default" w:ascii="Times New Roman" w:hAnsi="Times New Roman" w:cs="Times New Roman"/>
                <w:color w:val="1F2329"/>
                <w:spacing w:val="-8"/>
                <w:sz w:val="28"/>
              </w:rPr>
              <w:t xml:space="preserve"> </w:t>
            </w:r>
            <w:r>
              <w:rPr>
                <w:rFonts w:hint="default" w:ascii="Times New Roman" w:hAnsi="Times New Roman" w:cs="Times New Roman"/>
                <w:color w:val="1F2329"/>
                <w:sz w:val="28"/>
              </w:rPr>
              <w:t>the</w:t>
            </w:r>
            <w:r>
              <w:rPr>
                <w:rFonts w:hint="default" w:ascii="Times New Roman" w:hAnsi="Times New Roman" w:cs="Times New Roman"/>
                <w:color w:val="1F2329"/>
                <w:spacing w:val="-2"/>
                <w:sz w:val="28"/>
              </w:rPr>
              <w:t xml:space="preserve"> </w:t>
            </w:r>
            <w:r>
              <w:rPr>
                <w:rFonts w:hint="default" w:ascii="Times New Roman" w:hAnsi="Times New Roman" w:cs="Times New Roman"/>
                <w:color w:val="1F2329"/>
                <w:sz w:val="28"/>
              </w:rPr>
              <w:t>sentence</w:t>
            </w:r>
            <w:r>
              <w:rPr>
                <w:rFonts w:hint="default" w:ascii="Times New Roman" w:hAnsi="Times New Roman" w:cs="Times New Roman"/>
                <w:color w:val="1F2329"/>
                <w:spacing w:val="-5"/>
                <w:sz w:val="28"/>
              </w:rPr>
              <w:t xml:space="preserve"> </w:t>
            </w:r>
            <w:r>
              <w:rPr>
                <w:rFonts w:hint="default" w:ascii="Times New Roman" w:hAnsi="Times New Roman" w:cs="Times New Roman"/>
                <w:color w:val="1F2329"/>
                <w:sz w:val="28"/>
              </w:rPr>
              <w:t>has</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a</w:t>
            </w:r>
            <w:r>
              <w:rPr>
                <w:rFonts w:hint="default" w:ascii="Times New Roman" w:hAnsi="Times New Roman" w:cs="Times New Roman"/>
                <w:color w:val="1F2329"/>
                <w:spacing w:val="-6"/>
                <w:sz w:val="28"/>
              </w:rPr>
              <w:t xml:space="preserve"> </w:t>
            </w:r>
            <w:r>
              <w:rPr>
                <w:rFonts w:hint="default" w:ascii="Times New Roman" w:hAnsi="Times New Roman" w:cs="Times New Roman"/>
                <w:color w:val="1F2329"/>
                <w:sz w:val="28"/>
              </w:rPr>
              <w:t>subject</w:t>
            </w:r>
            <w:r>
              <w:rPr>
                <w:rFonts w:hint="default" w:ascii="Times New Roman" w:hAnsi="Times New Roman" w:cs="Times New Roman"/>
                <w:color w:val="1F2329"/>
                <w:spacing w:val="-7"/>
                <w:sz w:val="28"/>
              </w:rPr>
              <w:t xml:space="preserve"> </w:t>
            </w:r>
            <w:r>
              <w:rPr>
                <w:rFonts w:hint="default" w:ascii="Times New Roman" w:hAnsi="Times New Roman" w:cs="Times New Roman"/>
                <w:color w:val="1F2329"/>
                <w:sz w:val="28"/>
              </w:rPr>
              <w:t>with</w:t>
            </w:r>
            <w:r>
              <w:rPr>
                <w:rFonts w:hint="default" w:ascii="Times New Roman" w:hAnsi="Times New Roman" w:cs="Times New Roman"/>
                <w:color w:val="1F2329"/>
                <w:spacing w:val="-7"/>
                <w:sz w:val="28"/>
              </w:rPr>
              <w:t xml:space="preserve"> </w:t>
            </w:r>
            <w:r>
              <w:rPr>
                <w:rFonts w:hint="default" w:ascii="Times New Roman" w:hAnsi="Times New Roman" w:cs="Times New Roman"/>
                <w:color w:val="1F2329"/>
                <w:sz w:val="28"/>
              </w:rPr>
              <w:t>a</w:t>
            </w:r>
            <w:r>
              <w:rPr>
                <w:rFonts w:hint="default" w:ascii="Times New Roman" w:hAnsi="Times New Roman" w:cs="Times New Roman"/>
                <w:color w:val="1F2329"/>
                <w:spacing w:val="3"/>
                <w:sz w:val="28"/>
              </w:rPr>
              <w:t xml:space="preserve"> </w:t>
            </w:r>
            <w:r>
              <w:rPr>
                <w:rFonts w:hint="default" w:ascii="Times New Roman" w:hAnsi="Times New Roman" w:cs="Times New Roman"/>
                <w:color w:val="1F2329"/>
                <w:sz w:val="28"/>
              </w:rPr>
              <w:t>modifier.</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ind w:left="89" w:right="160"/>
              <w:rPr>
                <w:rFonts w:hint="default" w:ascii="Times New Roman" w:hAnsi="Times New Roman" w:cs="Times New Roman"/>
                <w:i/>
                <w:sz w:val="28"/>
              </w:rPr>
            </w:pPr>
            <w:r>
              <w:rPr>
                <w:rFonts w:hint="default" w:ascii="Times New Roman" w:hAnsi="Times New Roman" w:cs="Times New Roman"/>
                <w:i/>
                <w:color w:val="1F2329"/>
                <w:sz w:val="28"/>
              </w:rPr>
              <w:t>The old man</w:t>
            </w:r>
            <w:r>
              <w:rPr>
                <w:rFonts w:hint="default" w:ascii="Times New Roman" w:hAnsi="Times New Roman" w:cs="Times New Roman"/>
                <w:i/>
                <w:color w:val="1F2329"/>
                <w:spacing w:val="1"/>
                <w:sz w:val="28"/>
              </w:rPr>
              <w:t xml:space="preserve"> </w:t>
            </w:r>
            <w:r>
              <w:rPr>
                <w:rFonts w:hint="default" w:ascii="Times New Roman" w:hAnsi="Times New Roman" w:cs="Times New Roman"/>
                <w:color w:val="1F2329"/>
                <w:sz w:val="28"/>
              </w:rPr>
              <w:t>took a</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deep</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breath and then</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started</w:t>
            </w:r>
            <w:r>
              <w:rPr>
                <w:rFonts w:hint="default" w:ascii="Times New Roman" w:hAnsi="Times New Roman" w:cs="Times New Roman"/>
                <w:color w:val="1F2329"/>
                <w:spacing w:val="-12"/>
                <w:sz w:val="28"/>
              </w:rPr>
              <w:t xml:space="preserve"> </w:t>
            </w:r>
            <w:r>
              <w:rPr>
                <w:rFonts w:hint="default" w:ascii="Times New Roman" w:hAnsi="Times New Roman" w:cs="Times New Roman"/>
                <w:color w:val="1F2329"/>
                <w:sz w:val="28"/>
              </w:rPr>
              <w:t>the</w:t>
            </w:r>
            <w:r>
              <w:rPr>
                <w:rFonts w:hint="default" w:ascii="Times New Roman" w:hAnsi="Times New Roman" w:cs="Times New Roman"/>
                <w:color w:val="1F2329"/>
                <w:spacing w:val="-14"/>
                <w:sz w:val="28"/>
              </w:rPr>
              <w:t xml:space="preserve"> </w:t>
            </w:r>
            <w:r>
              <w:rPr>
                <w:rFonts w:hint="default" w:ascii="Times New Roman" w:hAnsi="Times New Roman" w:cs="Times New Roman"/>
                <w:color w:val="1F2329"/>
                <w:sz w:val="28"/>
              </w:rPr>
              <w:t>story</w:t>
            </w:r>
            <w:r>
              <w:rPr>
                <w:rFonts w:hint="default" w:ascii="Times New Roman" w:hAnsi="Times New Roman" w:cs="Times New Roman"/>
                <w:i/>
                <w:color w:val="1F2329"/>
                <w:sz w:val="28"/>
              </w:rPr>
              <w:t>.</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427" w:hRule="atLeast"/>
        </w:trPr>
        <w:tc>
          <w:tcPr>
            <w:tcW w:w="139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78" w:right="47"/>
              <w:rPr>
                <w:rFonts w:hint="default" w:ascii="Times New Roman" w:hAnsi="Times New Roman" w:cs="Times New Roman"/>
                <w:sz w:val="28"/>
              </w:rPr>
            </w:pPr>
            <w:r>
              <w:rPr>
                <w:rFonts w:hint="default" w:ascii="Times New Roman" w:hAnsi="Times New Roman" w:cs="Times New Roman"/>
                <w:color w:val="1F2329"/>
                <w:spacing w:val="-1"/>
                <w:sz w:val="28"/>
              </w:rPr>
              <w:t>Compound</w:t>
            </w:r>
            <w:r>
              <w:rPr>
                <w:rFonts w:hint="default" w:ascii="Times New Roman" w:hAnsi="Times New Roman" w:cs="Times New Roman"/>
                <w:color w:val="1F2329"/>
                <w:spacing w:val="-67"/>
                <w:sz w:val="28"/>
              </w:rPr>
              <w:t xml:space="preserve"> </w:t>
            </w:r>
            <w:r>
              <w:rPr>
                <w:rFonts w:hint="default" w:ascii="Times New Roman" w:hAnsi="Times New Roman" w:cs="Times New Roman"/>
                <w:color w:val="1F2329"/>
                <w:sz w:val="28"/>
              </w:rPr>
              <w:t>Subject</w:t>
            </w:r>
          </w:p>
        </w:tc>
        <w:tc>
          <w:tcPr>
            <w:tcW w:w="6823"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8" w:right="55"/>
              <w:rPr>
                <w:rFonts w:hint="default" w:ascii="Times New Roman" w:hAnsi="Times New Roman" w:cs="Times New Roman"/>
                <w:sz w:val="28"/>
              </w:rPr>
            </w:pPr>
            <w:r>
              <w:rPr>
                <w:rFonts w:hint="default" w:ascii="Times New Roman" w:hAnsi="Times New Roman" w:cs="Times New Roman"/>
                <w:color w:val="1F2329"/>
                <w:sz w:val="28"/>
              </w:rPr>
              <w:t>Part</w:t>
            </w:r>
            <w:r>
              <w:rPr>
                <w:rFonts w:hint="default" w:ascii="Times New Roman" w:hAnsi="Times New Roman" w:cs="Times New Roman"/>
                <w:color w:val="1F2329"/>
                <w:spacing w:val="-10"/>
                <w:sz w:val="28"/>
              </w:rPr>
              <w:t xml:space="preserve"> </w:t>
            </w:r>
            <w:r>
              <w:rPr>
                <w:rFonts w:hint="default" w:ascii="Times New Roman" w:hAnsi="Times New Roman" w:cs="Times New Roman"/>
                <w:color w:val="1F2329"/>
                <w:sz w:val="28"/>
              </w:rPr>
              <w:t>of</w:t>
            </w:r>
            <w:r>
              <w:rPr>
                <w:rFonts w:hint="default" w:ascii="Times New Roman" w:hAnsi="Times New Roman" w:cs="Times New Roman"/>
                <w:color w:val="1F2329"/>
                <w:spacing w:val="-9"/>
                <w:sz w:val="28"/>
              </w:rPr>
              <w:t xml:space="preserve"> </w:t>
            </w:r>
            <w:r>
              <w:rPr>
                <w:rFonts w:hint="default" w:ascii="Times New Roman" w:hAnsi="Times New Roman" w:cs="Times New Roman"/>
                <w:color w:val="1F2329"/>
                <w:sz w:val="28"/>
              </w:rPr>
              <w:t>the</w:t>
            </w:r>
            <w:r>
              <w:rPr>
                <w:rFonts w:hint="default" w:ascii="Times New Roman" w:hAnsi="Times New Roman" w:cs="Times New Roman"/>
                <w:color w:val="1F2329"/>
                <w:spacing w:val="-2"/>
                <w:sz w:val="28"/>
              </w:rPr>
              <w:t xml:space="preserve"> </w:t>
            </w:r>
            <w:r>
              <w:rPr>
                <w:rFonts w:hint="default" w:ascii="Times New Roman" w:hAnsi="Times New Roman" w:cs="Times New Roman"/>
                <w:color w:val="1F2329"/>
                <w:sz w:val="28"/>
              </w:rPr>
              <w:t>sentence</w:t>
            </w:r>
            <w:r>
              <w:rPr>
                <w:rFonts w:hint="default" w:ascii="Times New Roman" w:hAnsi="Times New Roman" w:cs="Times New Roman"/>
                <w:color w:val="1F2329"/>
                <w:spacing w:val="-6"/>
                <w:sz w:val="28"/>
              </w:rPr>
              <w:t xml:space="preserve"> </w:t>
            </w:r>
            <w:r>
              <w:rPr>
                <w:rFonts w:hint="default" w:ascii="Times New Roman" w:hAnsi="Times New Roman" w:cs="Times New Roman"/>
                <w:color w:val="1F2329"/>
                <w:sz w:val="28"/>
              </w:rPr>
              <w:t>has</w:t>
            </w:r>
            <w:r>
              <w:rPr>
                <w:rFonts w:hint="default" w:ascii="Times New Roman" w:hAnsi="Times New Roman" w:cs="Times New Roman"/>
                <w:color w:val="1F2329"/>
                <w:spacing w:val="-1"/>
                <w:sz w:val="28"/>
              </w:rPr>
              <w:t xml:space="preserve"> </w:t>
            </w:r>
            <w:r>
              <w:rPr>
                <w:rFonts w:hint="default" w:ascii="Times New Roman" w:hAnsi="Times New Roman" w:cs="Times New Roman"/>
                <w:color w:val="1F2329"/>
                <w:sz w:val="28"/>
              </w:rPr>
              <w:t>two</w:t>
            </w:r>
            <w:r>
              <w:rPr>
                <w:rFonts w:hint="default" w:ascii="Times New Roman" w:hAnsi="Times New Roman" w:cs="Times New Roman"/>
                <w:color w:val="1F2329"/>
                <w:spacing w:val="-4"/>
                <w:sz w:val="28"/>
              </w:rPr>
              <w:t xml:space="preserve"> </w:t>
            </w:r>
            <w:r>
              <w:rPr>
                <w:rFonts w:hint="default" w:ascii="Times New Roman" w:hAnsi="Times New Roman" w:cs="Times New Roman"/>
                <w:color w:val="1F2329"/>
                <w:sz w:val="28"/>
              </w:rPr>
              <w:t>or more</w:t>
            </w:r>
            <w:r>
              <w:rPr>
                <w:rFonts w:hint="default" w:ascii="Times New Roman" w:hAnsi="Times New Roman" w:cs="Times New Roman"/>
                <w:color w:val="1F2329"/>
                <w:spacing w:val="-8"/>
                <w:sz w:val="28"/>
              </w:rPr>
              <w:t xml:space="preserve"> </w:t>
            </w:r>
            <w:r>
              <w:rPr>
                <w:rFonts w:hint="default" w:ascii="Times New Roman" w:hAnsi="Times New Roman" w:cs="Times New Roman"/>
                <w:color w:val="1F2329"/>
                <w:sz w:val="28"/>
              </w:rPr>
              <w:t>subjects</w:t>
            </w:r>
            <w:r>
              <w:rPr>
                <w:rFonts w:hint="default" w:ascii="Times New Roman" w:hAnsi="Times New Roman" w:cs="Times New Roman"/>
                <w:color w:val="1F2329"/>
                <w:spacing w:val="-6"/>
                <w:sz w:val="28"/>
              </w:rPr>
              <w:t xml:space="preserve"> </w:t>
            </w:r>
            <w:r>
              <w:rPr>
                <w:rFonts w:hint="default" w:ascii="Times New Roman" w:hAnsi="Times New Roman" w:cs="Times New Roman"/>
                <w:color w:val="1F2329"/>
                <w:sz w:val="28"/>
              </w:rPr>
              <w:t>joined</w:t>
            </w:r>
            <w:r>
              <w:rPr>
                <w:rFonts w:hint="default" w:ascii="Times New Roman" w:hAnsi="Times New Roman" w:cs="Times New Roman"/>
                <w:color w:val="1F2329"/>
                <w:spacing w:val="-3"/>
                <w:sz w:val="28"/>
              </w:rPr>
              <w:t xml:space="preserve"> </w:t>
            </w:r>
            <w:r>
              <w:rPr>
                <w:rFonts w:hint="default" w:ascii="Times New Roman" w:hAnsi="Times New Roman" w:cs="Times New Roman"/>
                <w:color w:val="1F2329"/>
                <w:sz w:val="28"/>
              </w:rPr>
              <w:t>with</w:t>
            </w:r>
            <w:r>
              <w:rPr>
                <w:rFonts w:hint="default" w:ascii="Times New Roman" w:hAnsi="Times New Roman" w:cs="Times New Roman"/>
                <w:color w:val="1F2329"/>
                <w:spacing w:val="-67"/>
                <w:sz w:val="28"/>
              </w:rPr>
              <w:t xml:space="preserve"> </w:t>
            </w:r>
            <w:r>
              <w:rPr>
                <w:rFonts w:hint="default" w:ascii="Times New Roman" w:hAnsi="Times New Roman" w:cs="Times New Roman"/>
                <w:color w:val="1F2329"/>
                <w:sz w:val="28"/>
              </w:rPr>
              <w:t>the</w:t>
            </w:r>
            <w:r>
              <w:rPr>
                <w:rFonts w:hint="default" w:ascii="Times New Roman" w:hAnsi="Times New Roman" w:cs="Times New Roman"/>
                <w:color w:val="1F2329"/>
                <w:spacing w:val="2"/>
                <w:sz w:val="28"/>
              </w:rPr>
              <w:t xml:space="preserve"> </w:t>
            </w:r>
            <w:r>
              <w:rPr>
                <w:rFonts w:hint="default" w:ascii="Times New Roman" w:hAnsi="Times New Roman" w:cs="Times New Roman"/>
                <w:color w:val="1F2329"/>
                <w:sz w:val="28"/>
              </w:rPr>
              <w:t>help</w:t>
            </w:r>
            <w:r>
              <w:rPr>
                <w:rFonts w:hint="default" w:ascii="Times New Roman" w:hAnsi="Times New Roman" w:cs="Times New Roman"/>
                <w:color w:val="1F2329"/>
                <w:spacing w:val="2"/>
                <w:sz w:val="28"/>
              </w:rPr>
              <w:t xml:space="preserve"> </w:t>
            </w:r>
            <w:r>
              <w:rPr>
                <w:rFonts w:hint="default" w:ascii="Times New Roman" w:hAnsi="Times New Roman" w:cs="Times New Roman"/>
                <w:color w:val="1F2329"/>
                <w:sz w:val="28"/>
              </w:rPr>
              <w:t>of</w:t>
            </w:r>
            <w:r>
              <w:rPr>
                <w:rFonts w:hint="default" w:ascii="Times New Roman" w:hAnsi="Times New Roman" w:cs="Times New Roman"/>
                <w:color w:val="1F2329"/>
                <w:spacing w:val="-6"/>
                <w:sz w:val="28"/>
              </w:rPr>
              <w:t xml:space="preserve"> </w:t>
            </w:r>
            <w:r>
              <w:rPr>
                <w:rFonts w:hint="default" w:ascii="Times New Roman" w:hAnsi="Times New Roman" w:cs="Times New Roman"/>
                <w:color w:val="1F2329"/>
                <w:sz w:val="28"/>
              </w:rPr>
              <w:t>a</w:t>
            </w:r>
            <w:r>
              <w:rPr>
                <w:rFonts w:hint="default" w:ascii="Times New Roman" w:hAnsi="Times New Roman" w:cs="Times New Roman"/>
                <w:color w:val="1F2329"/>
                <w:spacing w:val="3"/>
                <w:sz w:val="28"/>
              </w:rPr>
              <w:t xml:space="preserve"> </w:t>
            </w:r>
            <w:r>
              <w:rPr>
                <w:rFonts w:hint="default" w:ascii="Times New Roman" w:hAnsi="Times New Roman" w:cs="Times New Roman"/>
                <w:color w:val="1F2329"/>
                <w:sz w:val="28"/>
              </w:rPr>
              <w:t>conjunction</w:t>
            </w:r>
          </w:p>
        </w:tc>
        <w:tc>
          <w:tcPr>
            <w:tcW w:w="2117" w:type="dxa"/>
            <w:tcBorders>
              <w:top w:val="single" w:color="404040" w:sz="6" w:space="0"/>
              <w:left w:val="single" w:color="404040" w:sz="6" w:space="0"/>
              <w:bottom w:val="single" w:color="404040" w:sz="6" w:space="0"/>
              <w:right w:val="single" w:color="404040" w:sz="6" w:space="0"/>
            </w:tcBorders>
          </w:tcPr>
          <w:p>
            <w:pPr>
              <w:pStyle w:val="15"/>
              <w:spacing w:before="132" w:line="242" w:lineRule="auto"/>
              <w:ind w:left="89" w:right="207"/>
              <w:rPr>
                <w:rFonts w:hint="default" w:ascii="Times New Roman" w:hAnsi="Times New Roman" w:cs="Times New Roman"/>
                <w:sz w:val="28"/>
              </w:rPr>
            </w:pPr>
            <w:r>
              <w:rPr>
                <w:rFonts w:hint="default" w:ascii="Times New Roman" w:hAnsi="Times New Roman" w:cs="Times New Roman"/>
                <w:i/>
                <w:color w:val="1F2329"/>
                <w:sz w:val="28"/>
              </w:rPr>
              <w:t>Cricket and</w:t>
            </w:r>
            <w:r>
              <w:rPr>
                <w:rFonts w:hint="default" w:ascii="Times New Roman" w:hAnsi="Times New Roman" w:cs="Times New Roman"/>
                <w:i/>
                <w:color w:val="1F2329"/>
                <w:spacing w:val="1"/>
                <w:sz w:val="28"/>
              </w:rPr>
              <w:t xml:space="preserve"> </w:t>
            </w:r>
            <w:r>
              <w:rPr>
                <w:rFonts w:hint="default" w:ascii="Times New Roman" w:hAnsi="Times New Roman" w:cs="Times New Roman"/>
                <w:i/>
                <w:color w:val="1F2329"/>
                <w:sz w:val="28"/>
              </w:rPr>
              <w:t>Football</w:t>
            </w:r>
            <w:r>
              <w:rPr>
                <w:rFonts w:hint="default" w:ascii="Times New Roman" w:hAnsi="Times New Roman" w:cs="Times New Roman"/>
                <w:i/>
                <w:color w:val="1F2329"/>
                <w:spacing w:val="-12"/>
                <w:sz w:val="28"/>
              </w:rPr>
              <w:t xml:space="preserve"> </w:t>
            </w:r>
            <w:r>
              <w:rPr>
                <w:rFonts w:hint="default" w:ascii="Times New Roman" w:hAnsi="Times New Roman" w:cs="Times New Roman"/>
                <w:color w:val="1F2329"/>
                <w:sz w:val="28"/>
              </w:rPr>
              <w:t>are</w:t>
            </w:r>
            <w:r>
              <w:rPr>
                <w:rFonts w:hint="default" w:ascii="Times New Roman" w:hAnsi="Times New Roman" w:cs="Times New Roman"/>
                <w:color w:val="1F2329"/>
                <w:spacing w:val="-6"/>
                <w:sz w:val="28"/>
              </w:rPr>
              <w:t xml:space="preserve"> </w:t>
            </w:r>
            <w:r>
              <w:rPr>
                <w:rFonts w:hint="default" w:ascii="Times New Roman" w:hAnsi="Times New Roman" w:cs="Times New Roman"/>
                <w:color w:val="1F2329"/>
                <w:sz w:val="28"/>
              </w:rPr>
              <w:t>my</w:t>
            </w:r>
            <w:r>
              <w:rPr>
                <w:rFonts w:hint="default" w:ascii="Times New Roman" w:hAnsi="Times New Roman" w:cs="Times New Roman"/>
                <w:color w:val="1F2329"/>
                <w:spacing w:val="-67"/>
                <w:sz w:val="28"/>
              </w:rPr>
              <w:t xml:space="preserve"> </w:t>
            </w:r>
            <w:r>
              <w:rPr>
                <w:rFonts w:hint="default" w:ascii="Times New Roman" w:hAnsi="Times New Roman" w:cs="Times New Roman"/>
                <w:color w:val="1F2329"/>
                <w:sz w:val="28"/>
              </w:rPr>
              <w:t>favorite</w:t>
            </w:r>
            <w:r>
              <w:rPr>
                <w:rFonts w:hint="default" w:ascii="Times New Roman" w:hAnsi="Times New Roman" w:cs="Times New Roman"/>
                <w:color w:val="1F2329"/>
                <w:spacing w:val="-6"/>
                <w:sz w:val="28"/>
              </w:rPr>
              <w:t xml:space="preserve"> </w:t>
            </w:r>
            <w:r>
              <w:rPr>
                <w:rFonts w:hint="default" w:ascii="Times New Roman" w:hAnsi="Times New Roman" w:cs="Times New Roman"/>
                <w:color w:val="1F2329"/>
                <w:sz w:val="28"/>
              </w:rPr>
              <w:t>sports.</w:t>
            </w:r>
          </w:p>
        </w:tc>
      </w:tr>
    </w:tbl>
    <w:p>
      <w:pPr>
        <w:pStyle w:val="9"/>
        <w:spacing w:before="2"/>
        <w:rPr>
          <w:sz w:val="14"/>
        </w:rPr>
      </w:pPr>
    </w:p>
    <w:p>
      <w:pPr>
        <w:pStyle w:val="9"/>
        <w:spacing w:before="87"/>
        <w:ind w:left="263"/>
        <w:rPr>
          <w:rFonts w:hint="default" w:ascii="Times New Roman" w:hAnsi="Times New Roman" w:cs="Times New Roman"/>
          <w:sz w:val="28"/>
          <w:szCs w:val="28"/>
        </w:rPr>
      </w:pPr>
      <w:r>
        <w:pict>
          <v:shape id="_x0000_s1045" o:spid="_x0000_s1045" style="position:absolute;left:0pt;margin-left:12.7pt;margin-top:-8.1pt;height:46pt;width:569.9pt;mso-position-horizontal-relative:page;z-index:-251649024;mso-width-relative:page;mso-height-relative:page;" fillcolor="#FFFFFF [3212]" filled="t" stroked="f" coordorigin="254,-162" coordsize="11398,920" path="m11652,-162l254,-162,254,435,254,436,254,757,11652,757,11652,436,11652,435,11652,-162xe">
            <v:path arrowok="t"/>
            <v:fill on="t" color2="#FFFFFF" focussize="0,0"/>
            <v:stroke on="f"/>
            <v:imagedata o:title=""/>
            <o:lock v:ext="edit" aspectratio="f"/>
          </v:shape>
        </w:pict>
      </w:r>
      <w:r>
        <w:rPr>
          <w:color w:val="1F1F1F"/>
          <w:w w:val="99"/>
          <w:shd w:val="clear" w:color="auto" w:fill="FFFFFF"/>
        </w:rPr>
        <w:t xml:space="preserve"> </w:t>
      </w:r>
      <w:r>
        <w:rPr>
          <w:color w:val="1F1F1F"/>
          <w:shd w:val="clear" w:color="auto" w:fill="FFFFFF"/>
        </w:rPr>
        <w:t xml:space="preserve"> </w:t>
      </w:r>
      <w:r>
        <w:rPr>
          <w:color w:val="1F1F1F"/>
          <w:spacing w:val="-8"/>
          <w:shd w:val="clear" w:color="auto" w:fill="FFFFFF"/>
        </w:rPr>
        <w:t xml:space="preserve"> </w:t>
      </w:r>
      <w:r>
        <w:rPr>
          <w:rFonts w:hint="default" w:ascii="Times New Roman" w:hAnsi="Times New Roman" w:cs="Times New Roman"/>
          <w:color w:val="1F1F1F"/>
          <w:sz w:val="28"/>
          <w:szCs w:val="28"/>
          <w:shd w:val="clear" w:color="auto" w:fill="FFFFFF"/>
        </w:rPr>
        <w:t>Types</w:t>
      </w:r>
      <w:r>
        <w:rPr>
          <w:rFonts w:hint="default" w:ascii="Times New Roman" w:hAnsi="Times New Roman" w:cs="Times New Roman"/>
          <w:color w:val="1F1F1F"/>
          <w:spacing w:val="-2"/>
          <w:sz w:val="28"/>
          <w:szCs w:val="28"/>
          <w:shd w:val="clear" w:color="auto" w:fill="FFFFFF"/>
        </w:rPr>
        <w:t xml:space="preserve"> </w:t>
      </w:r>
      <w:r>
        <w:rPr>
          <w:rFonts w:hint="default" w:ascii="Times New Roman" w:hAnsi="Times New Roman" w:cs="Times New Roman"/>
          <w:color w:val="1F1F1F"/>
          <w:sz w:val="28"/>
          <w:szCs w:val="28"/>
          <w:shd w:val="clear" w:color="auto" w:fill="FFFFFF"/>
        </w:rPr>
        <w:t>of</w:t>
      </w:r>
      <w:r>
        <w:rPr>
          <w:rFonts w:hint="default" w:ascii="Times New Roman" w:hAnsi="Times New Roman" w:cs="Times New Roman"/>
          <w:color w:val="1F1F1F"/>
          <w:spacing w:val="-11"/>
          <w:sz w:val="28"/>
          <w:szCs w:val="28"/>
          <w:shd w:val="clear" w:color="auto" w:fill="FFFFFF"/>
        </w:rPr>
        <w:t xml:space="preserve"> </w:t>
      </w:r>
      <w:r>
        <w:rPr>
          <w:rFonts w:hint="default" w:ascii="Times New Roman" w:hAnsi="Times New Roman" w:cs="Times New Roman"/>
          <w:color w:val="1F1F1F"/>
          <w:sz w:val="28"/>
          <w:szCs w:val="28"/>
          <w:shd w:val="clear" w:color="auto" w:fill="FFFFFF"/>
        </w:rPr>
        <w:t>Predicate</w:t>
      </w:r>
      <w:r>
        <w:rPr>
          <w:rFonts w:hint="default" w:ascii="Times New Roman" w:hAnsi="Times New Roman" w:cs="Times New Roman"/>
          <w:color w:val="1F1F1F"/>
          <w:spacing w:val="11"/>
          <w:sz w:val="28"/>
          <w:szCs w:val="28"/>
          <w:shd w:val="clear" w:color="auto" w:fill="FFFFFF"/>
        </w:rPr>
        <w:t xml:space="preserve"> </w:t>
      </w:r>
    </w:p>
    <w:p>
      <w:pPr>
        <w:pStyle w:val="9"/>
        <w:spacing w:before="10"/>
        <w:rPr>
          <w:rFonts w:hint="default" w:ascii="Times New Roman" w:hAnsi="Times New Roman" w:cs="Times New Roman"/>
          <w:sz w:val="28"/>
          <w:szCs w:val="28"/>
        </w:rPr>
      </w:pPr>
    </w:p>
    <w:p>
      <w:pPr>
        <w:pStyle w:val="9"/>
        <w:spacing w:before="1" w:line="405" w:lineRule="auto"/>
        <w:ind w:left="542" w:right="314" w:hanging="73"/>
        <w:rPr>
          <w:rFonts w:hint="default" w:ascii="Times New Roman" w:hAnsi="Times New Roman" w:cs="Times New Roman"/>
          <w:sz w:val="28"/>
          <w:szCs w:val="28"/>
        </w:rPr>
      </w:pPr>
      <w:r>
        <w:rPr>
          <w:rFonts w:hint="default" w:ascii="Times New Roman" w:hAnsi="Times New Roman" w:cs="Times New Roman"/>
          <w:color w:val="1F1F1F"/>
          <w:spacing w:val="-1"/>
          <w:sz w:val="28"/>
          <w:szCs w:val="28"/>
        </w:rPr>
        <w:t>The</w:t>
      </w:r>
      <w:r>
        <w:rPr>
          <w:rFonts w:hint="default" w:ascii="Times New Roman" w:hAnsi="Times New Roman" w:cs="Times New Roman"/>
          <w:color w:val="1F1F1F"/>
          <w:spacing w:val="-9"/>
          <w:sz w:val="28"/>
          <w:szCs w:val="28"/>
        </w:rPr>
        <w:t xml:space="preserve"> </w:t>
      </w:r>
      <w:r>
        <w:rPr>
          <w:rFonts w:hint="default" w:ascii="Times New Roman" w:hAnsi="Times New Roman" w:cs="Times New Roman"/>
          <w:color w:val="1F1F1F"/>
          <w:spacing w:val="-1"/>
          <w:sz w:val="28"/>
          <w:szCs w:val="28"/>
        </w:rPr>
        <w:t>Predicate</w:t>
      </w:r>
      <w:r>
        <w:rPr>
          <w:rFonts w:hint="default" w:ascii="Times New Roman" w:hAnsi="Times New Roman" w:cs="Times New Roman"/>
          <w:color w:val="1F1F1F"/>
          <w:spacing w:val="-4"/>
          <w:sz w:val="28"/>
          <w:szCs w:val="28"/>
        </w:rPr>
        <w:t xml:space="preserve"> </w:t>
      </w:r>
      <w:r>
        <w:rPr>
          <w:rFonts w:hint="default" w:ascii="Times New Roman" w:hAnsi="Times New Roman" w:cs="Times New Roman"/>
          <w:color w:val="1F1F1F"/>
          <w:spacing w:val="-1"/>
          <w:sz w:val="28"/>
          <w:szCs w:val="28"/>
        </w:rPr>
        <w:t>is</w:t>
      </w:r>
      <w:r>
        <w:rPr>
          <w:rFonts w:hint="default" w:ascii="Times New Roman" w:hAnsi="Times New Roman" w:cs="Times New Roman"/>
          <w:color w:val="1F1F1F"/>
          <w:spacing w:val="-4"/>
          <w:sz w:val="28"/>
          <w:szCs w:val="28"/>
        </w:rPr>
        <w:t xml:space="preserve"> </w:t>
      </w:r>
      <w:r>
        <w:rPr>
          <w:rFonts w:hint="default" w:ascii="Times New Roman" w:hAnsi="Times New Roman" w:cs="Times New Roman"/>
          <w:color w:val="1F1F1F"/>
          <w:spacing w:val="-1"/>
          <w:sz w:val="28"/>
          <w:szCs w:val="28"/>
        </w:rPr>
        <w:t>the</w:t>
      </w:r>
      <w:r>
        <w:rPr>
          <w:rFonts w:hint="default" w:ascii="Times New Roman" w:hAnsi="Times New Roman" w:cs="Times New Roman"/>
          <w:color w:val="1F1F1F"/>
          <w:spacing w:val="-10"/>
          <w:sz w:val="28"/>
          <w:szCs w:val="28"/>
        </w:rPr>
        <w:t xml:space="preserve"> </w:t>
      </w:r>
      <w:r>
        <w:rPr>
          <w:rFonts w:hint="default" w:ascii="Times New Roman" w:hAnsi="Times New Roman" w:cs="Times New Roman"/>
          <w:color w:val="1F1F1F"/>
          <w:spacing w:val="-1"/>
          <w:sz w:val="28"/>
          <w:szCs w:val="28"/>
        </w:rPr>
        <w:t>part</w:t>
      </w:r>
      <w:r>
        <w:rPr>
          <w:rFonts w:hint="default" w:ascii="Times New Roman" w:hAnsi="Times New Roman" w:cs="Times New Roman"/>
          <w:color w:val="1F1F1F"/>
          <w:spacing w:val="-6"/>
          <w:sz w:val="28"/>
          <w:szCs w:val="28"/>
        </w:rPr>
        <w:t xml:space="preserve"> </w:t>
      </w:r>
      <w:r>
        <w:rPr>
          <w:rFonts w:hint="default" w:ascii="Times New Roman" w:hAnsi="Times New Roman" w:cs="Times New Roman"/>
          <w:color w:val="1F1F1F"/>
          <w:spacing w:val="-1"/>
          <w:sz w:val="28"/>
          <w:szCs w:val="28"/>
        </w:rPr>
        <w:t>of</w:t>
      </w:r>
      <w:r>
        <w:rPr>
          <w:rFonts w:hint="default" w:ascii="Times New Roman" w:hAnsi="Times New Roman" w:cs="Times New Roman"/>
          <w:color w:val="1F1F1F"/>
          <w:spacing w:val="-16"/>
          <w:sz w:val="28"/>
          <w:szCs w:val="28"/>
        </w:rPr>
        <w:t xml:space="preserve"> </w:t>
      </w:r>
      <w:r>
        <w:rPr>
          <w:rFonts w:hint="default" w:ascii="Times New Roman" w:hAnsi="Times New Roman" w:cs="Times New Roman"/>
          <w:color w:val="1F1F1F"/>
          <w:spacing w:val="-1"/>
          <w:sz w:val="28"/>
          <w:szCs w:val="28"/>
        </w:rPr>
        <w:t>the</w:t>
      </w:r>
      <w:r>
        <w:rPr>
          <w:rFonts w:hint="default" w:ascii="Times New Roman" w:hAnsi="Times New Roman" w:cs="Times New Roman"/>
          <w:color w:val="1F1F1F"/>
          <w:spacing w:val="-5"/>
          <w:sz w:val="28"/>
          <w:szCs w:val="28"/>
        </w:rPr>
        <w:t xml:space="preserve"> </w:t>
      </w:r>
      <w:r>
        <w:rPr>
          <w:rFonts w:hint="default" w:ascii="Times New Roman" w:hAnsi="Times New Roman" w:cs="Times New Roman"/>
          <w:color w:val="1F1F1F"/>
          <w:spacing w:val="-1"/>
          <w:sz w:val="28"/>
          <w:szCs w:val="28"/>
        </w:rPr>
        <w:t>sentence</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pacing w:val="-1"/>
          <w:sz w:val="28"/>
          <w:szCs w:val="28"/>
        </w:rPr>
        <w:t>that</w:t>
      </w:r>
      <w:r>
        <w:rPr>
          <w:rFonts w:hint="default" w:ascii="Times New Roman" w:hAnsi="Times New Roman" w:cs="Times New Roman"/>
          <w:color w:val="1F1F1F"/>
          <w:spacing w:val="-6"/>
          <w:sz w:val="28"/>
          <w:szCs w:val="28"/>
        </w:rPr>
        <w:t xml:space="preserve"> </w:t>
      </w:r>
      <w:r>
        <w:rPr>
          <w:rFonts w:hint="default" w:ascii="Times New Roman" w:hAnsi="Times New Roman" w:cs="Times New Roman"/>
          <w:color w:val="1F1F1F"/>
          <w:spacing w:val="-1"/>
          <w:sz w:val="28"/>
          <w:szCs w:val="28"/>
        </w:rPr>
        <w:t>tells</w:t>
      </w:r>
      <w:r>
        <w:rPr>
          <w:rFonts w:hint="default" w:ascii="Times New Roman" w:hAnsi="Times New Roman" w:cs="Times New Roman"/>
          <w:color w:val="1F1F1F"/>
          <w:spacing w:val="-4"/>
          <w:sz w:val="28"/>
          <w:szCs w:val="28"/>
        </w:rPr>
        <w:t xml:space="preserve"> </w:t>
      </w:r>
      <w:r>
        <w:rPr>
          <w:rFonts w:hint="default" w:ascii="Times New Roman" w:hAnsi="Times New Roman" w:cs="Times New Roman"/>
          <w:color w:val="1F1F1F"/>
          <w:spacing w:val="-1"/>
          <w:sz w:val="28"/>
          <w:szCs w:val="28"/>
        </w:rPr>
        <w:t>something</w:t>
      </w:r>
      <w:r>
        <w:rPr>
          <w:rFonts w:hint="default" w:ascii="Times New Roman" w:hAnsi="Times New Roman" w:cs="Times New Roman"/>
          <w:color w:val="1F1F1F"/>
          <w:spacing w:val="-10"/>
          <w:sz w:val="28"/>
          <w:szCs w:val="28"/>
        </w:rPr>
        <w:t xml:space="preserve"> </w:t>
      </w:r>
      <w:r>
        <w:rPr>
          <w:rFonts w:hint="default" w:ascii="Times New Roman" w:hAnsi="Times New Roman" w:cs="Times New Roman"/>
          <w:color w:val="1F1F1F"/>
          <w:sz w:val="28"/>
          <w:szCs w:val="28"/>
        </w:rPr>
        <w:t>about</w:t>
      </w:r>
      <w:r>
        <w:rPr>
          <w:rFonts w:hint="default" w:ascii="Times New Roman" w:hAnsi="Times New Roman" w:cs="Times New Roman"/>
          <w:color w:val="1F1F1F"/>
          <w:spacing w:val="-6"/>
          <w:sz w:val="28"/>
          <w:szCs w:val="28"/>
        </w:rPr>
        <w:t xml:space="preserve"> </w:t>
      </w:r>
      <w:r>
        <w:rPr>
          <w:rFonts w:hint="default" w:ascii="Times New Roman" w:hAnsi="Times New Roman" w:cs="Times New Roman"/>
          <w:color w:val="1F1F1F"/>
          <w:sz w:val="28"/>
          <w:szCs w:val="28"/>
        </w:rPr>
        <w:t>the</w:t>
      </w:r>
      <w:r>
        <w:rPr>
          <w:rFonts w:hint="default" w:ascii="Times New Roman" w:hAnsi="Times New Roman" w:cs="Times New Roman"/>
          <w:color w:val="1F1F1F"/>
          <w:spacing w:val="-9"/>
          <w:sz w:val="28"/>
          <w:szCs w:val="28"/>
        </w:rPr>
        <w:t xml:space="preserve"> </w:t>
      </w:r>
      <w:r>
        <w:rPr>
          <w:rFonts w:hint="default" w:ascii="Times New Roman" w:hAnsi="Times New Roman" w:cs="Times New Roman"/>
          <w:color w:val="1F1F1F"/>
          <w:sz w:val="28"/>
          <w:szCs w:val="28"/>
        </w:rPr>
        <w:t>subject.</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There</w:t>
      </w:r>
      <w:r>
        <w:rPr>
          <w:rFonts w:hint="default" w:ascii="Times New Roman" w:hAnsi="Times New Roman" w:cs="Times New Roman"/>
          <w:color w:val="1F1F1F"/>
          <w:spacing w:val="-10"/>
          <w:sz w:val="28"/>
          <w:szCs w:val="28"/>
        </w:rPr>
        <w:t xml:space="preserve"> </w:t>
      </w:r>
      <w:r>
        <w:rPr>
          <w:rFonts w:hint="default" w:ascii="Times New Roman" w:hAnsi="Times New Roman" w:cs="Times New Roman"/>
          <w:color w:val="1F1F1F"/>
          <w:sz w:val="28"/>
          <w:szCs w:val="28"/>
        </w:rPr>
        <w:t>are</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three</w:t>
      </w:r>
      <w:r>
        <w:rPr>
          <w:rFonts w:hint="default" w:ascii="Times New Roman" w:hAnsi="Times New Roman" w:cs="Times New Roman"/>
          <w:color w:val="1F1F1F"/>
          <w:spacing w:val="-5"/>
          <w:sz w:val="28"/>
          <w:szCs w:val="28"/>
        </w:rPr>
        <w:t xml:space="preserve"> </w:t>
      </w:r>
      <w:r>
        <w:rPr>
          <w:rFonts w:hint="default" w:ascii="Times New Roman" w:hAnsi="Times New Roman" w:cs="Times New Roman"/>
          <w:color w:val="1F1F1F"/>
          <w:sz w:val="28"/>
          <w:szCs w:val="28"/>
        </w:rPr>
        <w:t>types</w:t>
      </w:r>
      <w:r>
        <w:rPr>
          <w:rFonts w:hint="default" w:ascii="Times New Roman" w:hAnsi="Times New Roman" w:cs="Times New Roman"/>
          <w:color w:val="1F1F1F"/>
          <w:spacing w:val="-67"/>
          <w:sz w:val="28"/>
          <w:szCs w:val="28"/>
        </w:rPr>
        <w:t xml:space="preserve"> </w:t>
      </w:r>
      <w:r>
        <w:rPr>
          <w:rFonts w:hint="default" w:ascii="Times New Roman" w:hAnsi="Times New Roman" w:cs="Times New Roman"/>
          <w:color w:val="1F1F1F"/>
          <w:sz w:val="28"/>
          <w:szCs w:val="28"/>
        </w:rPr>
        <w:t>of</w:t>
      </w:r>
      <w:r>
        <w:rPr>
          <w:rFonts w:hint="default" w:ascii="Times New Roman" w:hAnsi="Times New Roman" w:cs="Times New Roman"/>
          <w:color w:val="1F1F1F"/>
          <w:spacing w:val="61"/>
          <w:sz w:val="28"/>
          <w:szCs w:val="28"/>
        </w:rPr>
        <w:t xml:space="preserve"> </w:t>
      </w:r>
      <w:r>
        <w:rPr>
          <w:rFonts w:hint="default" w:ascii="Times New Roman" w:hAnsi="Times New Roman" w:cs="Times New Roman"/>
          <w:color w:val="1F1F1F"/>
          <w:sz w:val="28"/>
          <w:szCs w:val="28"/>
        </w:rPr>
        <w:t>Predicate,</w:t>
      </w:r>
      <w:r>
        <w:rPr>
          <w:rFonts w:hint="default" w:ascii="Times New Roman" w:hAnsi="Times New Roman" w:cs="Times New Roman"/>
          <w:color w:val="1F1F1F"/>
          <w:spacing w:val="6"/>
          <w:sz w:val="28"/>
          <w:szCs w:val="28"/>
        </w:rPr>
        <w:t xml:space="preserve"> </w:t>
      </w:r>
      <w:r>
        <w:rPr>
          <w:rFonts w:hint="default" w:ascii="Times New Roman" w:hAnsi="Times New Roman" w:cs="Times New Roman"/>
          <w:color w:val="1F1F1F"/>
          <w:sz w:val="28"/>
          <w:szCs w:val="28"/>
        </w:rPr>
        <w:t>these</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are:</w:t>
      </w:r>
    </w:p>
    <w:p>
      <w:pPr>
        <w:pStyle w:val="14"/>
        <w:numPr>
          <w:ilvl w:val="0"/>
          <w:numId w:val="3"/>
        </w:numPr>
        <w:tabs>
          <w:tab w:val="left" w:pos="984"/>
        </w:tabs>
        <w:spacing w:before="2" w:after="0" w:line="322" w:lineRule="exact"/>
        <w:ind w:left="983" w:right="0" w:hanging="361"/>
        <w:jc w:val="left"/>
        <w:rPr>
          <w:rFonts w:hint="default" w:ascii="Times New Roman" w:hAnsi="Times New Roman" w:cs="Times New Roman"/>
          <w:sz w:val="28"/>
          <w:szCs w:val="28"/>
        </w:rPr>
      </w:pPr>
      <w:r>
        <w:rPr>
          <w:rFonts w:hint="default" w:ascii="Times New Roman" w:hAnsi="Times New Roman" w:cs="Times New Roman"/>
          <w:sz w:val="28"/>
          <w:szCs w:val="28"/>
        </w:rPr>
        <w:pict>
          <v:shape id="_x0000_s1046" o:spid="_x0000_s1046" style="position:absolute;left:0pt;margin-left:267.15pt;margin-top:1.1pt;height:48.3pt;width:315.45pt;mso-position-horizontal-relative:page;z-index:-251648000;mso-width-relative:page;mso-height-relative:page;" fillcolor="#FFFFFF [3212]" filled="t" stroked="f" coordorigin="2910,22" coordsize="8742,966" path="m11652,22l2910,22,2910,344,3205,344,3205,666,3361,666,3361,988,11652,988,11652,666,11652,344,11652,22xe">
            <v:path arrowok="t"/>
            <v:fill on="t" color2="#FFFFFF" focussize="0,0"/>
            <v:stroke on="f"/>
            <v:imagedata o:title=""/>
            <o:lock v:ext="edit" aspectratio="f"/>
          </v:shape>
        </w:pict>
      </w:r>
      <w:r>
        <w:rPr>
          <w:rFonts w:hint="default" w:ascii="Times New Roman" w:hAnsi="Times New Roman" w:cs="Times New Roman"/>
          <w:color w:val="444444"/>
          <w:sz w:val="28"/>
          <w:szCs w:val="28"/>
        </w:rPr>
        <w:t>Simple</w:t>
      </w:r>
      <w:r>
        <w:rPr>
          <w:rFonts w:hint="default" w:ascii="Times New Roman" w:hAnsi="Times New Roman" w:cs="Times New Roman"/>
          <w:color w:val="444444"/>
          <w:spacing w:val="-6"/>
          <w:sz w:val="28"/>
          <w:szCs w:val="28"/>
        </w:rPr>
        <w:t xml:space="preserve"> </w:t>
      </w:r>
      <w:r>
        <w:rPr>
          <w:rFonts w:hint="default" w:ascii="Times New Roman" w:hAnsi="Times New Roman" w:cs="Times New Roman"/>
          <w:color w:val="444444"/>
          <w:sz w:val="28"/>
          <w:szCs w:val="28"/>
        </w:rPr>
        <w:t>Predicate</w:t>
      </w:r>
    </w:p>
    <w:p>
      <w:pPr>
        <w:pStyle w:val="14"/>
        <w:numPr>
          <w:ilvl w:val="0"/>
          <w:numId w:val="3"/>
        </w:numPr>
        <w:tabs>
          <w:tab w:val="left" w:pos="984"/>
        </w:tabs>
        <w:spacing w:before="0" w:after="0" w:line="319" w:lineRule="exact"/>
        <w:ind w:left="983" w:right="0" w:hanging="361"/>
        <w:jc w:val="left"/>
        <w:rPr>
          <w:rFonts w:hint="default" w:ascii="Times New Roman" w:hAnsi="Times New Roman" w:cs="Times New Roman"/>
          <w:sz w:val="28"/>
          <w:szCs w:val="28"/>
        </w:rPr>
      </w:pPr>
      <w:r>
        <w:rPr>
          <w:rFonts w:hint="default" w:ascii="Times New Roman" w:hAnsi="Times New Roman" w:cs="Times New Roman"/>
          <w:color w:val="444444"/>
          <w:sz w:val="28"/>
          <w:szCs w:val="28"/>
        </w:rPr>
        <w:t>Complete</w:t>
      </w:r>
      <w:r>
        <w:rPr>
          <w:rFonts w:hint="default" w:ascii="Times New Roman" w:hAnsi="Times New Roman" w:cs="Times New Roman"/>
          <w:color w:val="444444"/>
          <w:spacing w:val="-8"/>
          <w:sz w:val="28"/>
          <w:szCs w:val="28"/>
        </w:rPr>
        <w:t xml:space="preserve"> </w:t>
      </w:r>
      <w:r>
        <w:rPr>
          <w:rFonts w:hint="default" w:ascii="Times New Roman" w:hAnsi="Times New Roman" w:cs="Times New Roman"/>
          <w:color w:val="444444"/>
          <w:sz w:val="28"/>
          <w:szCs w:val="28"/>
        </w:rPr>
        <w:t>Predicate</w:t>
      </w:r>
    </w:p>
    <w:p>
      <w:pPr>
        <w:pStyle w:val="14"/>
        <w:numPr>
          <w:ilvl w:val="0"/>
          <w:numId w:val="3"/>
        </w:numPr>
        <w:tabs>
          <w:tab w:val="left" w:pos="984"/>
        </w:tabs>
        <w:spacing w:before="0" w:after="0" w:line="319" w:lineRule="exact"/>
        <w:ind w:left="983" w:right="0" w:hanging="361"/>
        <w:jc w:val="left"/>
        <w:rPr>
          <w:rFonts w:hint="default" w:ascii="Times New Roman" w:hAnsi="Times New Roman" w:cs="Times New Roman"/>
          <w:sz w:val="28"/>
          <w:szCs w:val="28"/>
        </w:rPr>
      </w:pPr>
      <w:r>
        <w:rPr>
          <w:rFonts w:hint="default" w:ascii="Times New Roman" w:hAnsi="Times New Roman" w:cs="Times New Roman"/>
          <w:color w:val="444444"/>
          <w:sz w:val="28"/>
          <w:szCs w:val="28"/>
        </w:rPr>
        <w:t>Compound</w:t>
      </w:r>
      <w:r>
        <w:rPr>
          <w:rFonts w:hint="default" w:ascii="Times New Roman" w:hAnsi="Times New Roman" w:cs="Times New Roman"/>
          <w:color w:val="444444"/>
          <w:spacing w:val="-9"/>
          <w:sz w:val="28"/>
          <w:szCs w:val="28"/>
        </w:rPr>
        <w:t xml:space="preserve"> </w:t>
      </w:r>
      <w:r>
        <w:rPr>
          <w:rFonts w:hint="default" w:ascii="Times New Roman" w:hAnsi="Times New Roman" w:cs="Times New Roman"/>
          <w:color w:val="444444"/>
          <w:sz w:val="28"/>
          <w:szCs w:val="28"/>
        </w:rPr>
        <w:t>Predicate</w:t>
      </w:r>
    </w:p>
    <w:p>
      <w:pPr>
        <w:spacing w:after="0" w:line="319" w:lineRule="exact"/>
        <w:jc w:val="left"/>
        <w:rPr>
          <w:rFonts w:hint="default" w:ascii="Times New Roman" w:hAnsi="Times New Roman" w:cs="Times New Roman"/>
          <w:sz w:val="28"/>
          <w:szCs w:val="28"/>
        </w:rPr>
        <w:sectPr>
          <w:pgSz w:w="11910" w:h="16840"/>
          <w:pgMar w:top="240" w:right="20" w:bottom="280" w:left="20" w:header="720" w:footer="720" w:gutter="0"/>
          <w:cols w:space="720" w:num="1"/>
        </w:sectPr>
      </w:pPr>
    </w:p>
    <w:tbl>
      <w:tblPr>
        <w:tblStyle w:val="8"/>
        <w:tblW w:w="0" w:type="auto"/>
        <w:tblInd w:w="475"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26"/>
        <w:gridCol w:w="1608"/>
        <w:gridCol w:w="5507"/>
        <w:gridCol w:w="3598"/>
        <w:gridCol w:w="209"/>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83" w:hRule="atLeast"/>
        </w:trPr>
        <w:tc>
          <w:tcPr>
            <w:tcW w:w="226" w:type="dxa"/>
            <w:tcBorders>
              <w:top w:val="nil"/>
              <w:left w:val="nil"/>
              <w:right w:val="single" w:color="615F6B" w:sz="6" w:space="0"/>
            </w:tcBorders>
          </w:tcPr>
          <w:p>
            <w:pPr>
              <w:pStyle w:val="15"/>
              <w:rPr>
                <w:sz w:val="12"/>
              </w:rPr>
            </w:pPr>
          </w:p>
        </w:tc>
        <w:tc>
          <w:tcPr>
            <w:tcW w:w="10922" w:type="dxa"/>
            <w:gridSpan w:val="4"/>
            <w:tcBorders>
              <w:top w:val="single" w:color="615F6B" w:sz="6" w:space="0"/>
              <w:left w:val="single" w:color="615F6B" w:sz="6" w:space="0"/>
              <w:bottom w:val="nil"/>
              <w:right w:val="single" w:color="615F6B" w:sz="6" w:space="0"/>
            </w:tcBorders>
          </w:tcPr>
          <w:p>
            <w:pPr>
              <w:pStyle w:val="15"/>
              <w:rPr>
                <w:sz w:val="12"/>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549" w:hRule="atLeast"/>
        </w:trPr>
        <w:tc>
          <w:tcPr>
            <w:tcW w:w="226" w:type="dxa"/>
            <w:vMerge w:val="restart"/>
            <w:tcBorders>
              <w:left w:val="single" w:color="000000" w:sz="6" w:space="0"/>
              <w:bottom w:val="nil"/>
              <w:right w:val="single" w:color="404040" w:sz="6" w:space="0"/>
            </w:tcBorders>
          </w:tcPr>
          <w:p>
            <w:pPr>
              <w:pStyle w:val="15"/>
              <w:rPr>
                <w:sz w:val="28"/>
              </w:rPr>
            </w:pPr>
          </w:p>
          <w:p>
            <w:pPr>
              <w:pStyle w:val="15"/>
              <w:rPr>
                <w:sz w:val="28"/>
              </w:rPr>
            </w:pPr>
          </w:p>
          <w:p>
            <w:pPr>
              <w:pStyle w:val="15"/>
              <w:rPr>
                <w:sz w:val="28"/>
              </w:rPr>
            </w:pPr>
          </w:p>
        </w:tc>
        <w:tc>
          <w:tcPr>
            <w:tcW w:w="10713" w:type="dxa"/>
            <w:gridSpan w:val="3"/>
            <w:tcBorders>
              <w:left w:val="single" w:color="404040" w:sz="6" w:space="0"/>
              <w:bottom w:val="single" w:color="404040" w:sz="6" w:space="0"/>
              <w:right w:val="single" w:color="000000" w:sz="6" w:space="0"/>
            </w:tcBorders>
          </w:tcPr>
          <w:p>
            <w:pPr>
              <w:pStyle w:val="15"/>
              <w:spacing w:line="259" w:lineRule="exact"/>
              <w:ind w:left="83"/>
              <w:rPr>
                <w:sz w:val="28"/>
              </w:rPr>
            </w:pPr>
            <w:r>
              <w:rPr>
                <w:color w:val="1F2329"/>
                <w:sz w:val="28"/>
              </w:rPr>
              <w:t>Types</w:t>
            </w:r>
            <w:r>
              <w:rPr>
                <w:color w:val="1F2329"/>
                <w:spacing w:val="-1"/>
                <w:sz w:val="28"/>
              </w:rPr>
              <w:t xml:space="preserve"> </w:t>
            </w:r>
            <w:r>
              <w:rPr>
                <w:color w:val="1F2329"/>
                <w:sz w:val="28"/>
              </w:rPr>
              <w:t>of</w:t>
            </w:r>
            <w:r>
              <w:rPr>
                <w:color w:val="1F2329"/>
                <w:spacing w:val="-9"/>
                <w:sz w:val="28"/>
              </w:rPr>
              <w:t xml:space="preserve"> </w:t>
            </w:r>
            <w:r>
              <w:rPr>
                <w:color w:val="1F2329"/>
                <w:sz w:val="28"/>
              </w:rPr>
              <w:t>Predicate</w:t>
            </w:r>
          </w:p>
        </w:tc>
        <w:tc>
          <w:tcPr>
            <w:tcW w:w="209" w:type="dxa"/>
            <w:tcBorders>
              <w:top w:val="nil"/>
              <w:left w:val="single" w:color="000000" w:sz="6" w:space="0"/>
              <w:bottom w:val="single" w:color="404040" w:sz="6" w:space="0"/>
              <w:right w:val="single" w:color="615F6B"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62"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Pr>
                <w:sz w:val="28"/>
              </w:rPr>
            </w:pPr>
            <w:r>
              <w:rPr>
                <w:color w:val="1F2329"/>
                <w:sz w:val="28"/>
              </w:rPr>
              <w:t>Types</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Meaning</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Pr>
                <w:sz w:val="28"/>
              </w:rPr>
            </w:pPr>
            <w:r>
              <w:rPr>
                <w:color w:val="1F2329"/>
                <w:sz w:val="28"/>
              </w:rPr>
              <w:t>Example</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084"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457"/>
              <w:rPr>
                <w:sz w:val="28"/>
              </w:rPr>
            </w:pPr>
            <w:r>
              <w:rPr>
                <w:color w:val="1F2329"/>
                <w:sz w:val="28"/>
              </w:rPr>
              <w:t>Simple</w:t>
            </w:r>
            <w:r>
              <w:rPr>
                <w:color w:val="1F2329"/>
                <w:spacing w:val="1"/>
                <w:sz w:val="28"/>
              </w:rPr>
              <w:t xml:space="preserve"> </w:t>
            </w:r>
            <w:r>
              <w:rPr>
                <w:color w:val="1F2329"/>
                <w:spacing w:val="-1"/>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Part</w:t>
            </w:r>
            <w:r>
              <w:rPr>
                <w:color w:val="1F2329"/>
                <w:spacing w:val="-9"/>
                <w:sz w:val="28"/>
              </w:rPr>
              <w:t xml:space="preserve"> </w:t>
            </w:r>
            <w:r>
              <w:rPr>
                <w:color w:val="1F2329"/>
                <w:sz w:val="28"/>
              </w:rPr>
              <w:t>of</w:t>
            </w:r>
            <w:r>
              <w:rPr>
                <w:color w:val="1F2329"/>
                <w:spacing w:val="-8"/>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only</w:t>
            </w:r>
            <w:r>
              <w:rPr>
                <w:color w:val="1F2329"/>
                <w:spacing w:val="-8"/>
                <w:sz w:val="28"/>
              </w:rPr>
              <w:t xml:space="preserve"> </w:t>
            </w:r>
            <w:r>
              <w:rPr>
                <w:color w:val="1F2329"/>
                <w:sz w:val="28"/>
              </w:rPr>
              <w:t>a</w:t>
            </w:r>
            <w:r>
              <w:rPr>
                <w:color w:val="1F2329"/>
                <w:spacing w:val="-1"/>
                <w:sz w:val="28"/>
              </w:rPr>
              <w:t xml:space="preserve"> </w:t>
            </w:r>
            <w:r>
              <w:rPr>
                <w:color w:val="1F2329"/>
                <w:sz w:val="28"/>
              </w:rPr>
              <w:t>verb.</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4"/>
              <w:rPr>
                <w:i/>
                <w:sz w:val="28"/>
              </w:rPr>
            </w:pPr>
            <w:r>
              <w:rPr>
                <w:color w:val="1F2329"/>
                <w:sz w:val="28"/>
              </w:rPr>
              <w:t>The</w:t>
            </w:r>
            <w:r>
              <w:rPr>
                <w:color w:val="1F2329"/>
                <w:spacing w:val="-8"/>
                <w:sz w:val="28"/>
              </w:rPr>
              <w:t xml:space="preserve"> </w:t>
            </w:r>
            <w:r>
              <w:rPr>
                <w:color w:val="1F2329"/>
                <w:sz w:val="28"/>
              </w:rPr>
              <w:t>dog</w:t>
            </w:r>
            <w:r>
              <w:rPr>
                <w:color w:val="1F2329"/>
                <w:spacing w:val="-12"/>
                <w:sz w:val="28"/>
              </w:rPr>
              <w:t xml:space="preserve"> </w:t>
            </w:r>
            <w:r>
              <w:rPr>
                <w:i/>
                <w:color w:val="1F2329"/>
                <w:sz w:val="28"/>
              </w:rPr>
              <w:t>is</w:t>
            </w:r>
            <w:r>
              <w:rPr>
                <w:i/>
                <w:color w:val="1F2329"/>
                <w:spacing w:val="-6"/>
                <w:sz w:val="28"/>
              </w:rPr>
              <w:t xml:space="preserve"> </w:t>
            </w:r>
            <w:r>
              <w:rPr>
                <w:i/>
                <w:color w:val="1F2329"/>
                <w:sz w:val="28"/>
              </w:rPr>
              <w:t>running</w:t>
            </w:r>
            <w:r>
              <w:rPr>
                <w:i/>
                <w:color w:val="1F2329"/>
                <w:spacing w:val="-4"/>
                <w:sz w:val="28"/>
              </w:rPr>
              <w:t xml:space="preserve"> </w:t>
            </w:r>
            <w:r>
              <w:rPr>
                <w:i/>
                <w:color w:val="1F2329"/>
                <w:sz w:val="28"/>
              </w:rPr>
              <w:t>through</w:t>
            </w:r>
            <w:r>
              <w:rPr>
                <w:i/>
                <w:color w:val="1F2329"/>
                <w:spacing w:val="-9"/>
                <w:sz w:val="28"/>
              </w:rPr>
              <w:t xml:space="preserve"> </w:t>
            </w:r>
            <w:r>
              <w:rPr>
                <w:i/>
                <w:color w:val="1F2329"/>
                <w:sz w:val="28"/>
              </w:rPr>
              <w:t>the</w:t>
            </w:r>
            <w:r>
              <w:rPr>
                <w:i/>
                <w:color w:val="1F2329"/>
                <w:spacing w:val="-67"/>
                <w:sz w:val="28"/>
              </w:rPr>
              <w:t xml:space="preserve"> </w:t>
            </w:r>
            <w:r>
              <w:rPr>
                <w:i/>
                <w:color w:val="1F2329"/>
                <w:sz w:val="28"/>
              </w:rPr>
              <w:t>empty</w:t>
            </w:r>
            <w:r>
              <w:rPr>
                <w:i/>
                <w:color w:val="1F2329"/>
                <w:spacing w:val="-3"/>
                <w:sz w:val="28"/>
              </w:rPr>
              <w:t xml:space="preserve"> </w:t>
            </w:r>
            <w:r>
              <w:rPr>
                <w:i/>
                <w:color w:val="1F2329"/>
                <w:sz w:val="28"/>
              </w:rPr>
              <w:t>field.</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6"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409"/>
              <w:rPr>
                <w:sz w:val="28"/>
              </w:rPr>
            </w:pPr>
            <w:r>
              <w:rPr>
                <w:color w:val="1F2329"/>
                <w:spacing w:val="-1"/>
                <w:sz w:val="28"/>
              </w:rPr>
              <w:t>Complete</w:t>
            </w:r>
            <w:r>
              <w:rPr>
                <w:color w:val="1F2329"/>
                <w:spacing w:val="-67"/>
                <w:sz w:val="28"/>
              </w:rPr>
              <w:t xml:space="preserve"> </w:t>
            </w:r>
            <w:r>
              <w:rPr>
                <w:color w:val="1F2329"/>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Pr>
                <w:sz w:val="28"/>
              </w:rPr>
            </w:pPr>
            <w:r>
              <w:rPr>
                <w:color w:val="1F2329"/>
                <w:sz w:val="28"/>
              </w:rPr>
              <w:t>Part</w:t>
            </w:r>
            <w:r>
              <w:rPr>
                <w:color w:val="1F2329"/>
                <w:spacing w:val="-9"/>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verbs</w:t>
            </w:r>
            <w:r>
              <w:rPr>
                <w:color w:val="1F2329"/>
                <w:spacing w:val="-1"/>
                <w:sz w:val="28"/>
              </w:rPr>
              <w:t xml:space="preserve"> </w:t>
            </w:r>
            <w:r>
              <w:rPr>
                <w:color w:val="1F2329"/>
                <w:sz w:val="28"/>
              </w:rPr>
              <w:t>with</w:t>
            </w:r>
            <w:r>
              <w:rPr>
                <w:color w:val="1F2329"/>
                <w:spacing w:val="-7"/>
                <w:sz w:val="28"/>
              </w:rPr>
              <w:t xml:space="preserve"> </w:t>
            </w:r>
            <w:r>
              <w:rPr>
                <w:color w:val="1F2329"/>
                <w:sz w:val="28"/>
              </w:rPr>
              <w:t>a</w:t>
            </w:r>
            <w:r>
              <w:rPr>
                <w:color w:val="1F2329"/>
                <w:spacing w:val="-2"/>
                <w:sz w:val="28"/>
              </w:rPr>
              <w:t xml:space="preserve"> </w:t>
            </w:r>
            <w:r>
              <w:rPr>
                <w:color w:val="1F2329"/>
                <w:sz w:val="28"/>
              </w:rPr>
              <w:t>modifier.</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215"/>
              <w:jc w:val="both"/>
              <w:rPr>
                <w:i/>
                <w:sz w:val="28"/>
              </w:rPr>
            </w:pPr>
            <w:r>
              <w:rPr>
                <w:color w:val="1F2329"/>
                <w:sz w:val="28"/>
              </w:rPr>
              <w:t>Rohan</w:t>
            </w:r>
            <w:r>
              <w:rPr>
                <w:color w:val="1F2329"/>
                <w:spacing w:val="-9"/>
                <w:sz w:val="28"/>
              </w:rPr>
              <w:t xml:space="preserve"> </w:t>
            </w:r>
            <w:r>
              <w:rPr>
                <w:color w:val="1F2329"/>
                <w:sz w:val="28"/>
              </w:rPr>
              <w:t>and his</w:t>
            </w:r>
            <w:r>
              <w:rPr>
                <w:color w:val="1F2329"/>
                <w:spacing w:val="-2"/>
                <w:sz w:val="28"/>
              </w:rPr>
              <w:t xml:space="preserve"> </w:t>
            </w:r>
            <w:r>
              <w:rPr>
                <w:color w:val="1F2329"/>
                <w:sz w:val="28"/>
              </w:rPr>
              <w:t>sister</w:t>
            </w:r>
            <w:r>
              <w:rPr>
                <w:color w:val="1F2329"/>
                <w:spacing w:val="-5"/>
                <w:sz w:val="28"/>
              </w:rPr>
              <w:t xml:space="preserve"> </w:t>
            </w:r>
            <w:r>
              <w:rPr>
                <w:color w:val="1F2329"/>
                <w:sz w:val="28"/>
              </w:rPr>
              <w:t>Suzanne</w:t>
            </w:r>
            <w:r>
              <w:rPr>
                <w:color w:val="1F2329"/>
                <w:spacing w:val="-67"/>
                <w:sz w:val="28"/>
              </w:rPr>
              <w:t xml:space="preserve"> </w:t>
            </w:r>
            <w:r>
              <w:rPr>
                <w:i/>
                <w:color w:val="1F2329"/>
                <w:sz w:val="28"/>
              </w:rPr>
              <w:t>never wanted costly gifts but</w:t>
            </w:r>
            <w:r>
              <w:rPr>
                <w:i/>
                <w:color w:val="1F2329"/>
                <w:spacing w:val="1"/>
                <w:sz w:val="28"/>
              </w:rPr>
              <w:t xml:space="preserve"> </w:t>
            </w:r>
            <w:r>
              <w:rPr>
                <w:i/>
                <w:color w:val="1F2329"/>
                <w:sz w:val="28"/>
              </w:rPr>
              <w:t>preferred</w:t>
            </w:r>
            <w:r>
              <w:rPr>
                <w:i/>
                <w:color w:val="1F2329"/>
                <w:spacing w:val="-3"/>
                <w:sz w:val="28"/>
              </w:rPr>
              <w:t xml:space="preserve"> </w:t>
            </w:r>
            <w:r>
              <w:rPr>
                <w:i/>
                <w:color w:val="1F2329"/>
                <w:sz w:val="28"/>
              </w:rPr>
              <w:t>simple things.</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5" w:hRule="atLeast"/>
        </w:trPr>
        <w:tc>
          <w:tcPr>
            <w:tcW w:w="226" w:type="dxa"/>
            <w:vMerge w:val="continue"/>
            <w:tcBorders>
              <w:top w:val="nil"/>
              <w:left w:val="single" w:color="000000" w:sz="6" w:space="0"/>
              <w:bottom w:val="nil"/>
              <w:right w:val="single" w:color="404040" w:sz="6" w:space="0"/>
            </w:tcBorders>
          </w:tcPr>
          <w:p>
            <w:pPr>
              <w:rPr>
                <w:sz w:val="2"/>
                <w:szCs w:val="2"/>
              </w:rPr>
            </w:pPr>
          </w:p>
        </w:tc>
        <w:tc>
          <w:tcPr>
            <w:tcW w:w="1608" w:type="dxa"/>
            <w:tcBorders>
              <w:top w:val="single" w:color="404040" w:sz="6" w:space="0"/>
              <w:left w:val="single" w:color="404040" w:sz="6" w:space="0"/>
              <w:bottom w:val="single" w:color="404040" w:sz="6" w:space="0"/>
              <w:right w:val="single" w:color="404040" w:sz="6" w:space="0"/>
            </w:tcBorders>
          </w:tcPr>
          <w:p>
            <w:pPr>
              <w:pStyle w:val="15"/>
              <w:spacing w:before="132"/>
              <w:ind w:left="83" w:right="253"/>
              <w:rPr>
                <w:sz w:val="28"/>
              </w:rPr>
            </w:pPr>
            <w:r>
              <w:rPr>
                <w:color w:val="1F2329"/>
                <w:spacing w:val="-1"/>
                <w:sz w:val="28"/>
              </w:rPr>
              <w:t>Compound</w:t>
            </w:r>
            <w:r>
              <w:rPr>
                <w:color w:val="1F2329"/>
                <w:spacing w:val="-67"/>
                <w:sz w:val="28"/>
              </w:rPr>
              <w:t xml:space="preserve"> </w:t>
            </w:r>
            <w:r>
              <w:rPr>
                <w:color w:val="1F2329"/>
                <w:sz w:val="28"/>
              </w:rPr>
              <w:t>Predicate</w:t>
            </w:r>
          </w:p>
        </w:tc>
        <w:tc>
          <w:tcPr>
            <w:tcW w:w="5507" w:type="dxa"/>
            <w:tcBorders>
              <w:top w:val="single" w:color="404040" w:sz="6" w:space="0"/>
              <w:left w:val="single" w:color="404040" w:sz="6" w:space="0"/>
              <w:bottom w:val="single" w:color="404040" w:sz="6" w:space="0"/>
              <w:right w:val="single" w:color="404040" w:sz="6" w:space="0"/>
            </w:tcBorders>
          </w:tcPr>
          <w:p>
            <w:pPr>
              <w:pStyle w:val="15"/>
              <w:spacing w:before="132"/>
              <w:ind w:left="84" w:right="98"/>
              <w:rPr>
                <w:sz w:val="28"/>
              </w:rPr>
            </w:pPr>
            <w:r>
              <w:rPr>
                <w:color w:val="1F2329"/>
                <w:sz w:val="28"/>
              </w:rPr>
              <w:t>Part</w:t>
            </w:r>
            <w:r>
              <w:rPr>
                <w:color w:val="1F2329"/>
                <w:spacing w:val="-9"/>
                <w:sz w:val="28"/>
              </w:rPr>
              <w:t xml:space="preserve"> </w:t>
            </w:r>
            <w:r>
              <w:rPr>
                <w:color w:val="1F2329"/>
                <w:sz w:val="28"/>
              </w:rPr>
              <w:t>of</w:t>
            </w:r>
            <w:r>
              <w:rPr>
                <w:color w:val="1F2329"/>
                <w:spacing w:val="-9"/>
                <w:sz w:val="28"/>
              </w:rPr>
              <w:t xml:space="preserve"> </w:t>
            </w:r>
            <w:r>
              <w:rPr>
                <w:color w:val="1F2329"/>
                <w:sz w:val="28"/>
              </w:rPr>
              <w:t>the</w:t>
            </w:r>
            <w:r>
              <w:rPr>
                <w:color w:val="1F2329"/>
                <w:spacing w:val="-2"/>
                <w:sz w:val="28"/>
              </w:rPr>
              <w:t xml:space="preserve"> </w:t>
            </w:r>
            <w:r>
              <w:rPr>
                <w:color w:val="1F2329"/>
                <w:sz w:val="28"/>
              </w:rPr>
              <w:t>sentence has</w:t>
            </w:r>
            <w:r>
              <w:rPr>
                <w:color w:val="1F2329"/>
                <w:spacing w:val="-2"/>
                <w:sz w:val="28"/>
              </w:rPr>
              <w:t xml:space="preserve"> </w:t>
            </w:r>
            <w:r>
              <w:rPr>
                <w:color w:val="1F2329"/>
                <w:sz w:val="28"/>
              </w:rPr>
              <w:t>two</w:t>
            </w:r>
            <w:r>
              <w:rPr>
                <w:color w:val="1F2329"/>
                <w:spacing w:val="-4"/>
                <w:sz w:val="28"/>
              </w:rPr>
              <w:t xml:space="preserve"> </w:t>
            </w:r>
            <w:r>
              <w:rPr>
                <w:color w:val="1F2329"/>
                <w:sz w:val="28"/>
              </w:rPr>
              <w:t>or more</w:t>
            </w:r>
            <w:r>
              <w:rPr>
                <w:color w:val="1F2329"/>
                <w:spacing w:val="-5"/>
                <w:sz w:val="28"/>
              </w:rPr>
              <w:t xml:space="preserve"> </w:t>
            </w:r>
            <w:r>
              <w:rPr>
                <w:color w:val="1F2329"/>
                <w:sz w:val="28"/>
              </w:rPr>
              <w:t>verbs</w:t>
            </w:r>
            <w:r>
              <w:rPr>
                <w:color w:val="1F2329"/>
                <w:spacing w:val="-6"/>
                <w:sz w:val="28"/>
              </w:rPr>
              <w:t xml:space="preserve"> </w:t>
            </w:r>
            <w:r>
              <w:rPr>
                <w:color w:val="1F2329"/>
                <w:sz w:val="28"/>
              </w:rPr>
              <w:t>with</w:t>
            </w:r>
            <w:r>
              <w:rPr>
                <w:color w:val="1F2329"/>
                <w:spacing w:val="-67"/>
                <w:sz w:val="28"/>
              </w:rPr>
              <w:t xml:space="preserve"> </w:t>
            </w:r>
            <w:r>
              <w:rPr>
                <w:color w:val="1F2329"/>
                <w:sz w:val="28"/>
              </w:rPr>
              <w:t>a</w:t>
            </w:r>
            <w:r>
              <w:rPr>
                <w:color w:val="1F2329"/>
                <w:spacing w:val="2"/>
                <w:sz w:val="28"/>
              </w:rPr>
              <w:t xml:space="preserve"> </w:t>
            </w:r>
            <w:r>
              <w:rPr>
                <w:color w:val="1F2329"/>
                <w:sz w:val="28"/>
              </w:rPr>
              <w:t>conjunction.</w:t>
            </w:r>
          </w:p>
        </w:tc>
        <w:tc>
          <w:tcPr>
            <w:tcW w:w="3598" w:type="dxa"/>
            <w:tcBorders>
              <w:top w:val="single" w:color="404040" w:sz="6" w:space="0"/>
              <w:left w:val="single" w:color="404040" w:sz="6" w:space="0"/>
              <w:bottom w:val="single" w:color="404040" w:sz="6" w:space="0"/>
              <w:right w:val="single" w:color="000000" w:sz="6" w:space="0"/>
            </w:tcBorders>
          </w:tcPr>
          <w:p>
            <w:pPr>
              <w:pStyle w:val="15"/>
              <w:spacing w:before="132"/>
              <w:ind w:left="90" w:right="265"/>
              <w:rPr>
                <w:i/>
                <w:sz w:val="28"/>
              </w:rPr>
            </w:pPr>
            <w:r>
              <w:rPr>
                <w:color w:val="1F2329"/>
                <w:sz w:val="28"/>
              </w:rPr>
              <w:t>I</w:t>
            </w:r>
            <w:r>
              <w:rPr>
                <w:color w:val="1F2329"/>
                <w:spacing w:val="-2"/>
                <w:sz w:val="28"/>
              </w:rPr>
              <w:t xml:space="preserve"> </w:t>
            </w:r>
            <w:r>
              <w:rPr>
                <w:i/>
                <w:color w:val="1F2329"/>
                <w:sz w:val="28"/>
              </w:rPr>
              <w:t>love</w:t>
            </w:r>
            <w:r>
              <w:rPr>
                <w:i/>
                <w:color w:val="1F2329"/>
                <w:spacing w:val="1"/>
                <w:sz w:val="28"/>
              </w:rPr>
              <w:t xml:space="preserve"> </w:t>
            </w:r>
            <w:r>
              <w:rPr>
                <w:i/>
                <w:color w:val="1F2329"/>
                <w:sz w:val="28"/>
              </w:rPr>
              <w:t>the way he plays</w:t>
            </w:r>
            <w:r>
              <w:rPr>
                <w:i/>
                <w:color w:val="1F2329"/>
                <w:spacing w:val="2"/>
                <w:sz w:val="28"/>
              </w:rPr>
              <w:t xml:space="preserve"> </w:t>
            </w:r>
            <w:r>
              <w:rPr>
                <w:i/>
                <w:color w:val="1F2329"/>
                <w:sz w:val="28"/>
              </w:rPr>
              <w:t>the</w:t>
            </w:r>
            <w:r>
              <w:rPr>
                <w:i/>
                <w:color w:val="1F2329"/>
                <w:spacing w:val="1"/>
                <w:sz w:val="28"/>
              </w:rPr>
              <w:t xml:space="preserve"> </w:t>
            </w:r>
            <w:r>
              <w:rPr>
                <w:i/>
                <w:color w:val="1F2329"/>
                <w:sz w:val="28"/>
              </w:rPr>
              <w:t>guitar,</w:t>
            </w:r>
            <w:r>
              <w:rPr>
                <w:i/>
                <w:color w:val="1F2329"/>
                <w:spacing w:val="-8"/>
                <w:sz w:val="28"/>
              </w:rPr>
              <w:t xml:space="preserve"> </w:t>
            </w:r>
            <w:r>
              <w:rPr>
                <w:i/>
                <w:color w:val="1F2329"/>
                <w:sz w:val="28"/>
              </w:rPr>
              <w:t>but</w:t>
            </w:r>
            <w:r>
              <w:rPr>
                <w:i/>
                <w:color w:val="1F2329"/>
                <w:spacing w:val="-10"/>
                <w:sz w:val="28"/>
              </w:rPr>
              <w:t xml:space="preserve"> </w:t>
            </w:r>
            <w:r>
              <w:rPr>
                <w:i/>
                <w:color w:val="1F2329"/>
                <w:sz w:val="28"/>
              </w:rPr>
              <w:t>his</w:t>
            </w:r>
            <w:r>
              <w:rPr>
                <w:i/>
                <w:color w:val="1F2329"/>
                <w:spacing w:val="-8"/>
                <w:sz w:val="28"/>
              </w:rPr>
              <w:t xml:space="preserve"> </w:t>
            </w:r>
            <w:r>
              <w:rPr>
                <w:i/>
                <w:color w:val="1F2329"/>
                <w:sz w:val="28"/>
              </w:rPr>
              <w:t>singing</w:t>
            </w:r>
            <w:r>
              <w:rPr>
                <w:i/>
                <w:color w:val="1F2329"/>
                <w:spacing w:val="-10"/>
                <w:sz w:val="28"/>
              </w:rPr>
              <w:t xml:space="preserve"> </w:t>
            </w:r>
            <w:r>
              <w:rPr>
                <w:i/>
                <w:color w:val="1F2329"/>
                <w:sz w:val="28"/>
              </w:rPr>
              <w:t>makes</w:t>
            </w:r>
            <w:r>
              <w:rPr>
                <w:i/>
                <w:color w:val="1F2329"/>
                <w:spacing w:val="-67"/>
                <w:sz w:val="28"/>
              </w:rPr>
              <w:t xml:space="preserve"> </w:t>
            </w:r>
            <w:r>
              <w:rPr>
                <w:i/>
                <w:color w:val="1F2329"/>
                <w:sz w:val="28"/>
              </w:rPr>
              <w:t>my</w:t>
            </w:r>
            <w:r>
              <w:rPr>
                <w:i/>
                <w:color w:val="1F2329"/>
                <w:spacing w:val="2"/>
                <w:sz w:val="28"/>
              </w:rPr>
              <w:t xml:space="preserve"> </w:t>
            </w:r>
            <w:r>
              <w:rPr>
                <w:i/>
                <w:color w:val="1F2329"/>
                <w:sz w:val="28"/>
              </w:rPr>
              <w:t>ears</w:t>
            </w:r>
            <w:r>
              <w:rPr>
                <w:i/>
                <w:color w:val="1F2329"/>
                <w:spacing w:val="4"/>
                <w:sz w:val="28"/>
              </w:rPr>
              <w:t xml:space="preserve"> </w:t>
            </w:r>
            <w:r>
              <w:rPr>
                <w:i/>
                <w:color w:val="1F2329"/>
                <w:sz w:val="28"/>
              </w:rPr>
              <w:t>bleed.</w:t>
            </w:r>
          </w:p>
        </w:tc>
        <w:tc>
          <w:tcPr>
            <w:tcW w:w="209" w:type="dxa"/>
            <w:tcBorders>
              <w:top w:val="single" w:color="404040" w:sz="6" w:space="0"/>
              <w:left w:val="single" w:color="000000" w:sz="6" w:space="0"/>
              <w:bottom w:val="single" w:color="404040" w:sz="6" w:space="0"/>
              <w:right w:val="single" w:color="404040" w:sz="6" w:space="0"/>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21" w:hRule="atLeast"/>
        </w:trPr>
        <w:tc>
          <w:tcPr>
            <w:tcW w:w="10939" w:type="dxa"/>
            <w:gridSpan w:val="4"/>
            <w:tcBorders>
              <w:top w:val="nil"/>
              <w:left w:val="single" w:color="000000" w:sz="6" w:space="0"/>
              <w:bottom w:val="nil"/>
              <w:right w:val="single" w:color="000000" w:sz="6" w:space="0"/>
            </w:tcBorders>
          </w:tcPr>
          <w:p>
            <w:pPr>
              <w:pStyle w:val="15"/>
              <w:spacing w:before="3"/>
              <w:rPr>
                <w:sz w:val="51"/>
              </w:rPr>
            </w:pPr>
          </w:p>
          <w:p>
            <w:pPr>
              <w:pStyle w:val="15"/>
              <w:spacing w:before="1"/>
              <w:ind w:left="151"/>
              <w:rPr>
                <w:rFonts w:ascii="Arial MT"/>
                <w:sz w:val="42"/>
              </w:rPr>
            </w:pPr>
            <w:r>
              <w:rPr>
                <w:rFonts w:hint="default" w:ascii="Times New Roman" w:hAnsi="Times New Roman" w:cs="Times New Roman"/>
                <w:color w:val="1F1F1F"/>
                <w:sz w:val="42"/>
              </w:rPr>
              <w:t>Difference</w:t>
            </w:r>
            <w:r>
              <w:rPr>
                <w:rFonts w:hint="default" w:ascii="Times New Roman" w:hAnsi="Times New Roman" w:cs="Times New Roman"/>
                <w:color w:val="1F1F1F"/>
                <w:spacing w:val="-5"/>
                <w:sz w:val="42"/>
              </w:rPr>
              <w:t xml:space="preserve"> </w:t>
            </w:r>
            <w:r>
              <w:rPr>
                <w:rFonts w:hint="default" w:ascii="Times New Roman" w:hAnsi="Times New Roman" w:cs="Times New Roman"/>
                <w:color w:val="1F1F1F"/>
                <w:sz w:val="42"/>
              </w:rPr>
              <w:t>Between</w:t>
            </w:r>
            <w:r>
              <w:rPr>
                <w:rFonts w:hint="default" w:ascii="Times New Roman" w:hAnsi="Times New Roman" w:cs="Times New Roman"/>
                <w:color w:val="1F1F1F"/>
                <w:spacing w:val="-5"/>
                <w:sz w:val="42"/>
              </w:rPr>
              <w:t xml:space="preserve"> </w:t>
            </w:r>
            <w:r>
              <w:rPr>
                <w:rFonts w:hint="default" w:ascii="Times New Roman" w:hAnsi="Times New Roman" w:cs="Times New Roman"/>
                <w:color w:val="1F1F1F"/>
                <w:sz w:val="42"/>
              </w:rPr>
              <w:t>Subject</w:t>
            </w:r>
            <w:r>
              <w:rPr>
                <w:rFonts w:hint="default" w:ascii="Times New Roman" w:hAnsi="Times New Roman" w:cs="Times New Roman"/>
                <w:color w:val="1F1F1F"/>
                <w:spacing w:val="-3"/>
                <w:sz w:val="42"/>
              </w:rPr>
              <w:t xml:space="preserve"> </w:t>
            </w:r>
            <w:r>
              <w:rPr>
                <w:rFonts w:hint="default" w:ascii="Times New Roman" w:hAnsi="Times New Roman" w:cs="Times New Roman"/>
                <w:color w:val="1F1F1F"/>
                <w:sz w:val="42"/>
              </w:rPr>
              <w:t>and</w:t>
            </w:r>
            <w:r>
              <w:rPr>
                <w:rFonts w:hint="default" w:ascii="Times New Roman" w:hAnsi="Times New Roman" w:cs="Times New Roman"/>
                <w:color w:val="1F1F1F"/>
                <w:spacing w:val="-6"/>
                <w:sz w:val="42"/>
              </w:rPr>
              <w:t xml:space="preserve"> </w:t>
            </w:r>
            <w:r>
              <w:rPr>
                <w:rFonts w:hint="default" w:ascii="Times New Roman" w:hAnsi="Times New Roman" w:cs="Times New Roman"/>
                <w:color w:val="1F1F1F"/>
                <w:sz w:val="42"/>
              </w:rPr>
              <w:t>Predicate</w:t>
            </w:r>
          </w:p>
        </w:tc>
        <w:tc>
          <w:tcPr>
            <w:tcW w:w="209" w:type="dxa"/>
            <w:tcBorders>
              <w:top w:val="single" w:color="404040" w:sz="6" w:space="0"/>
              <w:left w:val="single" w:color="000000" w:sz="6" w:space="0"/>
              <w:bottom w:val="nil"/>
              <w:right w:val="nil"/>
            </w:tcBorders>
          </w:tcPr>
          <w:p>
            <w:pPr>
              <w:pStyle w:val="15"/>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1402" w:hRule="atLeast"/>
        </w:trPr>
        <w:tc>
          <w:tcPr>
            <w:tcW w:w="10939" w:type="dxa"/>
            <w:gridSpan w:val="4"/>
            <w:tcBorders>
              <w:top w:val="nil"/>
              <w:left w:val="single" w:color="000000" w:sz="6" w:space="0"/>
              <w:bottom w:val="nil"/>
              <w:right w:val="single" w:color="000000" w:sz="6" w:space="0"/>
            </w:tcBorders>
          </w:tcPr>
          <w:p>
            <w:pPr>
              <w:pStyle w:val="15"/>
              <w:spacing w:line="405" w:lineRule="auto"/>
              <w:ind w:left="79" w:hanging="11"/>
              <w:rPr>
                <w:sz w:val="28"/>
              </w:rPr>
            </w:pPr>
            <w:r>
              <w:rPr>
                <w:color w:val="1F1F1F"/>
                <w:sz w:val="28"/>
              </w:rPr>
              <w:t>In</w:t>
            </w:r>
            <w:r>
              <w:rPr>
                <w:color w:val="1F1F1F"/>
                <w:spacing w:val="-9"/>
                <w:sz w:val="28"/>
              </w:rPr>
              <w:t xml:space="preserve"> </w:t>
            </w:r>
            <w:r>
              <w:rPr>
                <w:color w:val="1F1F1F"/>
                <w:sz w:val="28"/>
              </w:rPr>
              <w:t>English,</w:t>
            </w:r>
            <w:r>
              <w:rPr>
                <w:color w:val="1F1F1F"/>
                <w:spacing w:val="-2"/>
                <w:sz w:val="28"/>
              </w:rPr>
              <w:t xml:space="preserve"> </w:t>
            </w:r>
            <w:r>
              <w:rPr>
                <w:color w:val="1F1F1F"/>
                <w:sz w:val="28"/>
              </w:rPr>
              <w:t>sentences</w:t>
            </w:r>
            <w:r>
              <w:rPr>
                <w:color w:val="1F1F1F"/>
                <w:spacing w:val="-2"/>
                <w:sz w:val="28"/>
              </w:rPr>
              <w:t xml:space="preserve"> </w:t>
            </w:r>
            <w:r>
              <w:rPr>
                <w:color w:val="1F1F1F"/>
                <w:sz w:val="28"/>
              </w:rPr>
              <w:t>are</w:t>
            </w:r>
            <w:r>
              <w:rPr>
                <w:color w:val="1F1F1F"/>
                <w:spacing w:val="-4"/>
                <w:sz w:val="28"/>
              </w:rPr>
              <w:t xml:space="preserve"> </w:t>
            </w:r>
            <w:r>
              <w:rPr>
                <w:color w:val="1F1F1F"/>
                <w:sz w:val="28"/>
              </w:rPr>
              <w:t>composed</w:t>
            </w:r>
            <w:r>
              <w:rPr>
                <w:color w:val="1F1F1F"/>
                <w:spacing w:val="-5"/>
                <w:sz w:val="28"/>
              </w:rPr>
              <w:t xml:space="preserve"> </w:t>
            </w:r>
            <w:r>
              <w:rPr>
                <w:color w:val="1F1F1F"/>
                <w:sz w:val="28"/>
              </w:rPr>
              <w:t>of</w:t>
            </w:r>
            <w:r>
              <w:rPr>
                <w:color w:val="1F1F1F"/>
                <w:spacing w:val="-10"/>
                <w:sz w:val="28"/>
              </w:rPr>
              <w:t xml:space="preserve"> </w:t>
            </w:r>
            <w:r>
              <w:rPr>
                <w:color w:val="1F1F1F"/>
                <w:sz w:val="28"/>
              </w:rPr>
              <w:t>two components,</w:t>
            </w:r>
            <w:r>
              <w:rPr>
                <w:color w:val="1F1F1F"/>
                <w:spacing w:val="-2"/>
                <w:sz w:val="28"/>
              </w:rPr>
              <w:t xml:space="preserve"> </w:t>
            </w:r>
            <w:r>
              <w:rPr>
                <w:color w:val="1F1F1F"/>
                <w:sz w:val="28"/>
              </w:rPr>
              <w:t>that is,</w:t>
            </w:r>
            <w:r>
              <w:rPr>
                <w:color w:val="1F1F1F"/>
                <w:spacing w:val="-1"/>
                <w:sz w:val="28"/>
              </w:rPr>
              <w:t xml:space="preserve"> </w:t>
            </w:r>
            <w:r>
              <w:rPr>
                <w:color w:val="1F1F1F"/>
                <w:sz w:val="28"/>
              </w:rPr>
              <w:t>Subject</w:t>
            </w:r>
            <w:r>
              <w:rPr>
                <w:color w:val="1F1F1F"/>
                <w:spacing w:val="-5"/>
                <w:sz w:val="28"/>
              </w:rPr>
              <w:t xml:space="preserve"> </w:t>
            </w:r>
            <w:r>
              <w:rPr>
                <w:color w:val="1F1F1F"/>
                <w:sz w:val="28"/>
              </w:rPr>
              <w:t>and</w:t>
            </w:r>
            <w:r>
              <w:rPr>
                <w:color w:val="1F1F1F"/>
                <w:spacing w:val="-5"/>
                <w:sz w:val="28"/>
              </w:rPr>
              <w:t xml:space="preserve"> </w:t>
            </w:r>
            <w:r>
              <w:rPr>
                <w:color w:val="1F1F1F"/>
                <w:sz w:val="28"/>
              </w:rPr>
              <w:t>Predicate.</w:t>
            </w:r>
            <w:r>
              <w:rPr>
                <w:color w:val="1F1F1F"/>
                <w:spacing w:val="-1"/>
                <w:sz w:val="28"/>
              </w:rPr>
              <w:t xml:space="preserve"> </w:t>
            </w:r>
            <w:r>
              <w:rPr>
                <w:color w:val="1F1F1F"/>
                <w:sz w:val="28"/>
              </w:rPr>
              <w:t>The</w:t>
            </w:r>
            <w:r>
              <w:rPr>
                <w:color w:val="1F1F1F"/>
                <w:spacing w:val="-4"/>
                <w:sz w:val="28"/>
              </w:rPr>
              <w:t xml:space="preserve"> </w:t>
            </w:r>
            <w:r>
              <w:rPr>
                <w:color w:val="1F1F1F"/>
                <w:sz w:val="28"/>
              </w:rPr>
              <w:t>is th</w:t>
            </w:r>
            <w:r>
              <w:rPr>
                <w:rFonts w:hint="default"/>
                <w:color w:val="1F1F1F"/>
                <w:sz w:val="28"/>
                <w:lang w:val="en-US"/>
              </w:rPr>
              <w:t>e</w:t>
            </w:r>
            <w:r>
              <w:rPr>
                <w:color w:val="1F1F1F"/>
                <w:spacing w:val="-1"/>
                <w:sz w:val="28"/>
              </w:rPr>
              <w:t xml:space="preserve"> </w:t>
            </w:r>
            <w:r>
              <w:rPr>
                <w:color w:val="1F1F1F"/>
                <w:sz w:val="28"/>
              </w:rPr>
              <w:t>things</w:t>
            </w:r>
            <w:r>
              <w:rPr>
                <w:color w:val="1F1F1F"/>
                <w:spacing w:val="-5"/>
                <w:sz w:val="28"/>
              </w:rPr>
              <w:t xml:space="preserve"> </w:t>
            </w:r>
            <w:r>
              <w:rPr>
                <w:color w:val="1F1F1F"/>
                <w:sz w:val="28"/>
              </w:rPr>
              <w:t>that</w:t>
            </w:r>
            <w:r>
              <w:rPr>
                <w:color w:val="1F1F1F"/>
                <w:spacing w:val="-2"/>
                <w:sz w:val="28"/>
              </w:rPr>
              <w:t xml:space="preserve"> </w:t>
            </w:r>
            <w:r>
              <w:rPr>
                <w:color w:val="1F1F1F"/>
                <w:sz w:val="28"/>
              </w:rPr>
              <w:t>are being</w:t>
            </w:r>
            <w:r>
              <w:rPr>
                <w:color w:val="1F1F1F"/>
                <w:spacing w:val="-7"/>
                <w:sz w:val="28"/>
              </w:rPr>
              <w:t xml:space="preserve"> </w:t>
            </w:r>
            <w:r>
              <w:rPr>
                <w:color w:val="1F1F1F"/>
                <w:sz w:val="28"/>
              </w:rPr>
              <w:t>discussed,</w:t>
            </w:r>
            <w:r>
              <w:rPr>
                <w:color w:val="1F1F1F"/>
                <w:spacing w:val="2"/>
                <w:sz w:val="28"/>
              </w:rPr>
              <w:t xml:space="preserve"> </w:t>
            </w:r>
            <w:r>
              <w:rPr>
                <w:color w:val="1F1F1F"/>
                <w:sz w:val="28"/>
              </w:rPr>
              <w:t>considered,</w:t>
            </w:r>
            <w:r>
              <w:rPr>
                <w:color w:val="1F1F1F"/>
                <w:spacing w:val="-3"/>
                <w:sz w:val="28"/>
              </w:rPr>
              <w:t xml:space="preserve"> </w:t>
            </w:r>
            <w:r>
              <w:rPr>
                <w:color w:val="1F1F1F"/>
                <w:sz w:val="28"/>
              </w:rPr>
              <w:t>and</w:t>
            </w:r>
            <w:r>
              <w:rPr>
                <w:color w:val="1F1F1F"/>
                <w:spacing w:val="-3"/>
                <w:sz w:val="28"/>
              </w:rPr>
              <w:t xml:space="preserve"> </w:t>
            </w:r>
            <w:r>
              <w:rPr>
                <w:color w:val="1F1F1F"/>
                <w:sz w:val="28"/>
              </w:rPr>
              <w:t>studied</w:t>
            </w:r>
            <w:r>
              <w:rPr>
                <w:color w:val="1F1F1F"/>
                <w:spacing w:val="-4"/>
                <w:sz w:val="28"/>
              </w:rPr>
              <w:t xml:space="preserve"> </w:t>
            </w:r>
            <w:r>
              <w:rPr>
                <w:color w:val="1F1F1F"/>
                <w:sz w:val="28"/>
              </w:rPr>
              <w:t>and</w:t>
            </w:r>
            <w:r>
              <w:rPr>
                <w:color w:val="1F1F1F"/>
                <w:spacing w:val="-2"/>
                <w:sz w:val="28"/>
              </w:rPr>
              <w:t xml:space="preserve"> </w:t>
            </w:r>
            <w:r>
              <w:rPr>
                <w:color w:val="1F1F1F"/>
                <w:sz w:val="28"/>
              </w:rPr>
              <w:t>the</w:t>
            </w:r>
            <w:r>
              <w:rPr>
                <w:color w:val="1F1F1F"/>
                <w:spacing w:val="-1"/>
                <w:sz w:val="28"/>
              </w:rPr>
              <w:t xml:space="preserve"> </w:t>
            </w:r>
            <w:r>
              <w:rPr>
                <w:color w:val="1F1F1F"/>
                <w:sz w:val="28"/>
              </w:rPr>
              <w:t>predicate is</w:t>
            </w:r>
            <w:r>
              <w:rPr>
                <w:color w:val="1F1F1F"/>
                <w:spacing w:val="-4"/>
                <w:sz w:val="28"/>
              </w:rPr>
              <w:t xml:space="preserve"> </w:t>
            </w:r>
            <w:r>
              <w:rPr>
                <w:color w:val="1F1F1F"/>
                <w:sz w:val="28"/>
              </w:rPr>
              <w:t>the part</w:t>
            </w:r>
            <w:r>
              <w:rPr>
                <w:color w:val="1F1F1F"/>
                <w:spacing w:val="-8"/>
                <w:sz w:val="28"/>
              </w:rPr>
              <w:t xml:space="preserve"> </w:t>
            </w:r>
            <w:r>
              <w:rPr>
                <w:color w:val="1F1F1F"/>
                <w:sz w:val="28"/>
              </w:rPr>
              <w:t>of</w:t>
            </w:r>
          </w:p>
          <w:p>
            <w:pPr>
              <w:pStyle w:val="15"/>
              <w:spacing w:line="301" w:lineRule="exact"/>
              <w:ind w:left="79"/>
              <w:rPr>
                <w:sz w:val="28"/>
              </w:rPr>
            </w:pPr>
            <w:r>
              <w:rPr>
                <w:color w:val="1F1F1F"/>
                <w:sz w:val="28"/>
              </w:rPr>
              <w:t>the</w:t>
            </w:r>
            <w:r>
              <w:rPr>
                <w:color w:val="1F1F1F"/>
                <w:spacing w:val="-8"/>
                <w:sz w:val="28"/>
              </w:rPr>
              <w:t xml:space="preserve"> </w:t>
            </w:r>
            <w:r>
              <w:rPr>
                <w:color w:val="1F1F1F"/>
                <w:sz w:val="28"/>
              </w:rPr>
              <w:t>sentence</w:t>
            </w:r>
            <w:r>
              <w:rPr>
                <w:color w:val="1F1F1F"/>
                <w:spacing w:val="-7"/>
                <w:sz w:val="28"/>
              </w:rPr>
              <w:t xml:space="preserve"> </w:t>
            </w:r>
            <w:r>
              <w:rPr>
                <w:color w:val="1F1F1F"/>
                <w:sz w:val="28"/>
              </w:rPr>
              <w:t>which</w:t>
            </w:r>
            <w:r>
              <w:rPr>
                <w:color w:val="1F1F1F"/>
                <w:spacing w:val="-9"/>
                <w:sz w:val="28"/>
              </w:rPr>
              <w:t xml:space="preserve"> </w:t>
            </w:r>
            <w:r>
              <w:rPr>
                <w:color w:val="1F1F1F"/>
                <w:sz w:val="28"/>
              </w:rPr>
              <w:t>gives</w:t>
            </w:r>
            <w:r>
              <w:rPr>
                <w:color w:val="1F1F1F"/>
                <w:spacing w:val="-3"/>
                <w:sz w:val="28"/>
              </w:rPr>
              <w:t xml:space="preserve"> </w:t>
            </w:r>
            <w:r>
              <w:rPr>
                <w:color w:val="1F1F1F"/>
                <w:sz w:val="28"/>
              </w:rPr>
              <w:t>information</w:t>
            </w:r>
            <w:r>
              <w:rPr>
                <w:color w:val="1F1F1F"/>
                <w:spacing w:val="-7"/>
                <w:sz w:val="28"/>
              </w:rPr>
              <w:t xml:space="preserve"> </w:t>
            </w:r>
            <w:r>
              <w:rPr>
                <w:color w:val="1F1F1F"/>
                <w:sz w:val="28"/>
              </w:rPr>
              <w:t>about</w:t>
            </w:r>
            <w:r>
              <w:rPr>
                <w:color w:val="1F1F1F"/>
                <w:spacing w:val="1"/>
                <w:sz w:val="28"/>
              </w:rPr>
              <w:t xml:space="preserve"> </w:t>
            </w:r>
            <w:r>
              <w:rPr>
                <w:color w:val="1F1F1F"/>
                <w:sz w:val="28"/>
              </w:rPr>
              <w:t>the</w:t>
            </w:r>
            <w:r>
              <w:rPr>
                <w:color w:val="1F1F1F"/>
                <w:spacing w:val="-8"/>
                <w:sz w:val="28"/>
              </w:rPr>
              <w:t xml:space="preserve"> </w:t>
            </w:r>
            <w:r>
              <w:rPr>
                <w:color w:val="1F1F1F"/>
                <w:sz w:val="28"/>
              </w:rPr>
              <w:t>subject.</w:t>
            </w:r>
          </w:p>
        </w:tc>
        <w:tc>
          <w:tcPr>
            <w:tcW w:w="209" w:type="dxa"/>
            <w:tcBorders>
              <w:top w:val="nil"/>
              <w:left w:val="single" w:color="000000" w:sz="6" w:space="0"/>
              <w:bottom w:val="nil"/>
              <w:right w:val="nil"/>
            </w:tcBorders>
            <w:shd w:val="clear" w:color="auto" w:fill="F8F8F8"/>
          </w:tcPr>
          <w:p>
            <w:pPr>
              <w:pStyle w:val="15"/>
              <w:spacing w:line="315" w:lineRule="exact"/>
              <w:rPr>
                <w:sz w:val="28"/>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7736" w:hRule="atLeast"/>
        </w:trPr>
        <w:tc>
          <w:tcPr>
            <w:tcW w:w="10939" w:type="dxa"/>
            <w:gridSpan w:val="4"/>
            <w:tcBorders>
              <w:top w:val="nil"/>
              <w:left w:val="single" w:color="000000" w:sz="6" w:space="0"/>
              <w:right w:val="single" w:color="000000" w:sz="6" w:space="0"/>
            </w:tcBorders>
          </w:tcPr>
          <w:p>
            <w:pPr>
              <w:pStyle w:val="15"/>
              <w:rPr>
                <w:sz w:val="28"/>
              </w:rPr>
            </w:pPr>
          </w:p>
        </w:tc>
        <w:tc>
          <w:tcPr>
            <w:tcW w:w="209" w:type="dxa"/>
            <w:tcBorders>
              <w:top w:val="nil"/>
              <w:left w:val="single" w:color="000000" w:sz="6" w:space="0"/>
              <w:bottom w:val="nil"/>
              <w:right w:val="nil"/>
            </w:tcBorders>
          </w:tcPr>
          <w:p>
            <w:pPr>
              <w:pStyle w:val="15"/>
              <w:rPr>
                <w:sz w:val="28"/>
              </w:rPr>
            </w:pPr>
          </w:p>
        </w:tc>
      </w:tr>
    </w:tbl>
    <w:p>
      <w:pPr>
        <w:rPr>
          <w:sz w:val="2"/>
          <w:szCs w:val="2"/>
        </w:rPr>
      </w:pPr>
      <w:r>
        <w:pict>
          <v:shape id="_x0000_s1047" o:spid="_x0000_s1047" o:spt="202" type="#_x0000_t202" style="position:absolute;left:0pt;margin-left:568.1pt;margin-top:359.9pt;height:15.45pt;width:6.2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9"/>
                    <w:spacing w:line="308" w:lineRule="exact"/>
                  </w:pPr>
                  <w:r>
                    <w:rPr>
                      <w:color w:val="1F1F1F"/>
                      <w:w w:val="99"/>
                    </w:rPr>
                    <w:t>c</w:t>
                  </w:r>
                </w:p>
              </w:txbxContent>
            </v:textbox>
          </v:shape>
        </w:pict>
      </w:r>
      <w:r>
        <w:pict>
          <v:shape id="_x0000_s1048" o:spid="_x0000_s1048" o:spt="202" type="#_x0000_t202" style="position:absolute;left:0pt;margin-left:35.3pt;margin-top:442.15pt;height:371.9pt;width:518.75pt;mso-position-horizontal-relative:page;mso-position-vertical-relative:page;z-index:251660288;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Layout w:type="fixed"/>
                    <w:tblCellMar>
                      <w:top w:w="0" w:type="dxa"/>
                      <w:left w:w="0" w:type="dxa"/>
                      <w:bottom w:w="0" w:type="dxa"/>
                      <w:right w:w="0" w:type="dxa"/>
                    </w:tblCellMar>
                  </w:tblPr>
                  <w:tblGrid>
                    <w:gridCol w:w="4860"/>
                    <w:gridCol w:w="5494"/>
                  </w:tblGrid>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10354" w:type="dxa"/>
                        <w:gridSpan w:val="2"/>
                        <w:tcBorders>
                          <w:bottom w:val="single" w:color="404040" w:sz="6" w:space="0"/>
                        </w:tcBorders>
                      </w:tcPr>
                      <w:p>
                        <w:pPr>
                          <w:pStyle w:val="15"/>
                          <w:spacing w:before="132"/>
                          <w:ind w:left="88"/>
                          <w:rPr>
                            <w:sz w:val="28"/>
                          </w:rPr>
                        </w:pPr>
                        <w:r>
                          <w:rPr>
                            <w:color w:val="1F2329"/>
                            <w:sz w:val="28"/>
                          </w:rPr>
                          <w:t>Difference</w:t>
                        </w:r>
                        <w:r>
                          <w:rPr>
                            <w:color w:val="1F2329"/>
                            <w:spacing w:val="-3"/>
                            <w:sz w:val="28"/>
                          </w:rPr>
                          <w:t xml:space="preserve"> </w:t>
                        </w:r>
                        <w:r>
                          <w:rPr>
                            <w:color w:val="1F2329"/>
                            <w:sz w:val="28"/>
                          </w:rPr>
                          <w:t>Between</w:t>
                        </w:r>
                        <w:r>
                          <w:rPr>
                            <w:color w:val="1F2329"/>
                            <w:spacing w:val="-13"/>
                            <w:sz w:val="28"/>
                          </w:rPr>
                          <w:t xml:space="preserve"> </w:t>
                        </w:r>
                        <w:r>
                          <w:rPr>
                            <w:color w:val="1F2329"/>
                            <w:sz w:val="28"/>
                          </w:rPr>
                          <w:t>Subject</w:t>
                        </w:r>
                        <w:r>
                          <w:rPr>
                            <w:color w:val="1F2329"/>
                            <w:spacing w:val="-4"/>
                            <w:sz w:val="28"/>
                          </w:rPr>
                          <w:t xml:space="preserve"> </w:t>
                        </w:r>
                        <w:r>
                          <w:rPr>
                            <w:color w:val="1F2329"/>
                            <w:sz w:val="28"/>
                          </w:rPr>
                          <w:t>and</w:t>
                        </w:r>
                        <w:r>
                          <w:rPr>
                            <w:color w:val="1F2329"/>
                            <w:spacing w:val="-9"/>
                            <w:sz w:val="28"/>
                          </w:rPr>
                          <w:t xml:space="preserve"> </w:t>
                        </w:r>
                        <w:r>
                          <w:rPr>
                            <w:color w:val="1F2329"/>
                            <w:sz w:val="28"/>
                          </w:rPr>
                          <w:t>Predicate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762"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Pr>
                            <w:sz w:val="28"/>
                          </w:rPr>
                        </w:pPr>
                        <w:r>
                          <w:rPr>
                            <w:color w:val="1F2329"/>
                            <w:sz w:val="28"/>
                          </w:rPr>
                          <w:t>Subject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Pr>
                            <w:sz w:val="28"/>
                          </w:rPr>
                        </w:pPr>
                        <w:r>
                          <w:rPr>
                            <w:color w:val="1F2329"/>
                            <w:sz w:val="28"/>
                          </w:rPr>
                          <w:t>Predicate</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84"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628"/>
                          <w:rPr>
                            <w:sz w:val="28"/>
                          </w:rPr>
                        </w:pPr>
                        <w:r>
                          <w:rPr>
                            <w:color w:val="1F2329"/>
                            <w:sz w:val="28"/>
                          </w:rPr>
                          <w:t>Part</w:t>
                        </w:r>
                        <w:r>
                          <w:rPr>
                            <w:color w:val="1F2329"/>
                            <w:spacing w:val="-9"/>
                            <w:sz w:val="28"/>
                          </w:rPr>
                          <w:t xml:space="preserve"> </w:t>
                        </w:r>
                        <w:r>
                          <w:rPr>
                            <w:color w:val="1F2329"/>
                            <w:sz w:val="28"/>
                          </w:rPr>
                          <w:t>of</w:t>
                        </w:r>
                        <w:r>
                          <w:rPr>
                            <w:color w:val="1F2329"/>
                            <w:spacing w:val="-10"/>
                            <w:sz w:val="28"/>
                          </w:rPr>
                          <w:t xml:space="preserve"> </w:t>
                        </w:r>
                        <w:r>
                          <w:rPr>
                            <w:color w:val="1F2329"/>
                            <w:sz w:val="28"/>
                          </w:rPr>
                          <w:t>the</w:t>
                        </w:r>
                        <w:r>
                          <w:rPr>
                            <w:color w:val="1F2329"/>
                            <w:spacing w:val="-1"/>
                            <w:sz w:val="28"/>
                          </w:rPr>
                          <w:t xml:space="preserve"> </w:t>
                        </w:r>
                        <w:r>
                          <w:rPr>
                            <w:color w:val="1F2329"/>
                            <w:sz w:val="28"/>
                          </w:rPr>
                          <w:t>sentence</w:t>
                        </w:r>
                        <w:r>
                          <w:rPr>
                            <w:color w:val="1F2329"/>
                            <w:spacing w:val="-5"/>
                            <w:sz w:val="28"/>
                          </w:rPr>
                          <w:t xml:space="preserve"> </w:t>
                        </w:r>
                        <w:r>
                          <w:rPr>
                            <w:color w:val="1F2329"/>
                            <w:sz w:val="28"/>
                          </w:rPr>
                          <w:t>that</w:t>
                        </w:r>
                        <w:r>
                          <w:rPr>
                            <w:color w:val="1F2329"/>
                            <w:spacing w:val="-7"/>
                            <w:sz w:val="28"/>
                          </w:rPr>
                          <w:t xml:space="preserve"> </w:t>
                        </w:r>
                        <w:r>
                          <w:rPr>
                            <w:color w:val="1F2329"/>
                            <w:sz w:val="28"/>
                          </w:rPr>
                          <w:t>tells</w:t>
                        </w:r>
                        <w:r>
                          <w:rPr>
                            <w:color w:val="1F2329"/>
                            <w:spacing w:val="-1"/>
                            <w:sz w:val="28"/>
                          </w:rPr>
                          <w:t xml:space="preserve"> </w:t>
                        </w:r>
                        <w:r>
                          <w:rPr>
                            <w:color w:val="1F2329"/>
                            <w:sz w:val="28"/>
                          </w:rPr>
                          <w:t>what</w:t>
                        </w:r>
                        <w:r>
                          <w:rPr>
                            <w:color w:val="1F2329"/>
                            <w:spacing w:val="-3"/>
                            <w:sz w:val="28"/>
                          </w:rPr>
                          <w:t xml:space="preserve"> </w:t>
                        </w:r>
                        <w:r>
                          <w:rPr>
                            <w:color w:val="1F2329"/>
                            <w:sz w:val="28"/>
                          </w:rPr>
                          <w:t>or</w:t>
                        </w:r>
                        <w:r>
                          <w:rPr>
                            <w:color w:val="1F2329"/>
                            <w:spacing w:val="-67"/>
                            <w:sz w:val="28"/>
                          </w:rPr>
                          <w:t xml:space="preserve"> </w:t>
                        </w:r>
                        <w:r>
                          <w:rPr>
                            <w:color w:val="1F2329"/>
                            <w:sz w:val="28"/>
                          </w:rPr>
                          <w:t>whom</w:t>
                        </w:r>
                        <w:r>
                          <w:rPr>
                            <w:color w:val="1F2329"/>
                            <w:spacing w:val="-10"/>
                            <w:sz w:val="28"/>
                          </w:rPr>
                          <w:t xml:space="preserve"> </w:t>
                        </w:r>
                        <w:r>
                          <w:rPr>
                            <w:color w:val="1F2329"/>
                            <w:sz w:val="28"/>
                          </w:rPr>
                          <w:t>the</w:t>
                        </w:r>
                        <w:r>
                          <w:rPr>
                            <w:color w:val="1F2329"/>
                            <w:spacing w:val="1"/>
                            <w:sz w:val="28"/>
                          </w:rPr>
                          <w:t xml:space="preserve"> </w:t>
                        </w:r>
                        <w:r>
                          <w:rPr>
                            <w:color w:val="1F2329"/>
                            <w:sz w:val="28"/>
                          </w:rPr>
                          <w:t>sentence</w:t>
                        </w:r>
                        <w:r>
                          <w:rPr>
                            <w:color w:val="1F2329"/>
                            <w:spacing w:val="5"/>
                            <w:sz w:val="28"/>
                          </w:rPr>
                          <w:t xml:space="preserve"> </w:t>
                        </w:r>
                        <w:r>
                          <w:rPr>
                            <w:color w:val="1F2329"/>
                            <w:sz w:val="28"/>
                          </w:rPr>
                          <w:t>is</w:t>
                        </w:r>
                        <w:r>
                          <w:rPr>
                            <w:color w:val="1F2329"/>
                            <w:spacing w:val="5"/>
                            <w:sz w:val="28"/>
                          </w:rPr>
                          <w:t xml:space="preserve"> </w:t>
                        </w:r>
                        <w:r>
                          <w:rPr>
                            <w:color w:val="1F2329"/>
                            <w:sz w:val="28"/>
                          </w:rPr>
                          <w:t>about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ight="118"/>
                          <w:rPr>
                            <w:sz w:val="28"/>
                          </w:rPr>
                        </w:pPr>
                        <w:r>
                          <w:rPr>
                            <w:color w:val="1F2329"/>
                            <w:sz w:val="28"/>
                          </w:rPr>
                          <w:t>Part</w:t>
                        </w:r>
                        <w:r>
                          <w:rPr>
                            <w:color w:val="1F2329"/>
                            <w:spacing w:val="-9"/>
                            <w:sz w:val="28"/>
                          </w:rPr>
                          <w:t xml:space="preserve"> </w:t>
                        </w:r>
                        <w:r>
                          <w:rPr>
                            <w:color w:val="1F2329"/>
                            <w:sz w:val="28"/>
                          </w:rPr>
                          <w:t>of</w:t>
                        </w:r>
                        <w:r>
                          <w:rPr>
                            <w:color w:val="1F2329"/>
                            <w:spacing w:val="-10"/>
                            <w:sz w:val="28"/>
                          </w:rPr>
                          <w:t xml:space="preserve"> </w:t>
                        </w:r>
                        <w:r>
                          <w:rPr>
                            <w:color w:val="1F2329"/>
                            <w:sz w:val="28"/>
                          </w:rPr>
                          <w:t>the</w:t>
                        </w:r>
                        <w:r>
                          <w:rPr>
                            <w:color w:val="1F2329"/>
                            <w:spacing w:val="-2"/>
                            <w:sz w:val="28"/>
                          </w:rPr>
                          <w:t xml:space="preserve"> </w:t>
                        </w:r>
                        <w:r>
                          <w:rPr>
                            <w:color w:val="1F2329"/>
                            <w:sz w:val="28"/>
                          </w:rPr>
                          <w:t>sentence</w:t>
                        </w:r>
                        <w:r>
                          <w:rPr>
                            <w:color w:val="1F2329"/>
                            <w:spacing w:val="-5"/>
                            <w:sz w:val="28"/>
                          </w:rPr>
                          <w:t xml:space="preserve"> </w:t>
                        </w:r>
                        <w:r>
                          <w:rPr>
                            <w:color w:val="1F2329"/>
                            <w:sz w:val="28"/>
                          </w:rPr>
                          <w:t>that</w:t>
                        </w:r>
                        <w:r>
                          <w:rPr>
                            <w:color w:val="1F2329"/>
                            <w:spacing w:val="-9"/>
                            <w:sz w:val="28"/>
                          </w:rPr>
                          <w:t xml:space="preserve"> </w:t>
                        </w:r>
                        <w:r>
                          <w:rPr>
                            <w:color w:val="1F2329"/>
                            <w:sz w:val="28"/>
                          </w:rPr>
                          <w:t>tells what</w:t>
                        </w:r>
                        <w:r>
                          <w:rPr>
                            <w:color w:val="1F2329"/>
                            <w:spacing w:val="-3"/>
                            <w:sz w:val="28"/>
                          </w:rPr>
                          <w:t xml:space="preserve"> </w:t>
                        </w:r>
                        <w:r>
                          <w:rPr>
                            <w:color w:val="1F2329"/>
                            <w:sz w:val="28"/>
                          </w:rPr>
                          <w:t>the</w:t>
                        </w:r>
                        <w:r>
                          <w:rPr>
                            <w:color w:val="1F2329"/>
                            <w:spacing w:val="-7"/>
                            <w:sz w:val="28"/>
                          </w:rPr>
                          <w:t xml:space="preserve"> </w:t>
                        </w:r>
                        <w:r>
                          <w:rPr>
                            <w:color w:val="1F2329"/>
                            <w:sz w:val="28"/>
                          </w:rPr>
                          <w:t>subject</w:t>
                        </w:r>
                        <w:r>
                          <w:rPr>
                            <w:color w:val="1F2329"/>
                            <w:spacing w:val="-67"/>
                            <w:sz w:val="28"/>
                          </w:rPr>
                          <w:t xml:space="preserve"> </w:t>
                        </w:r>
                        <w:r>
                          <w:rPr>
                            <w:color w:val="1F2329"/>
                            <w:sz w:val="28"/>
                          </w:rPr>
                          <w:t>in</w:t>
                        </w:r>
                        <w:r>
                          <w:rPr>
                            <w:color w:val="1F2329"/>
                            <w:spacing w:val="-9"/>
                            <w:sz w:val="28"/>
                          </w:rPr>
                          <w:t xml:space="preserve"> </w:t>
                        </w:r>
                        <w:r>
                          <w:rPr>
                            <w:color w:val="1F2329"/>
                            <w:sz w:val="28"/>
                          </w:rPr>
                          <w:t>the</w:t>
                        </w:r>
                        <w:r>
                          <w:rPr>
                            <w:color w:val="1F2329"/>
                            <w:spacing w:val="2"/>
                            <w:sz w:val="28"/>
                          </w:rPr>
                          <w:t xml:space="preserve"> </w:t>
                        </w:r>
                        <w:r>
                          <w:rPr>
                            <w:color w:val="1F2329"/>
                            <w:sz w:val="28"/>
                          </w:rPr>
                          <w:t>sentence</w:t>
                        </w:r>
                        <w:r>
                          <w:rPr>
                            <w:color w:val="1F2329"/>
                            <w:spacing w:val="6"/>
                            <w:sz w:val="28"/>
                          </w:rPr>
                          <w:t xml:space="preserve"> </w:t>
                        </w:r>
                        <w:r>
                          <w:rPr>
                            <w:color w:val="1F2329"/>
                            <w:sz w:val="28"/>
                          </w:rPr>
                          <w:t>is</w:t>
                        </w:r>
                        <w:r>
                          <w:rPr>
                            <w:color w:val="1F2329"/>
                            <w:spacing w:val="6"/>
                            <w:sz w:val="28"/>
                          </w:rPr>
                          <w:t xml:space="preserve"> </w:t>
                        </w:r>
                        <w:r>
                          <w:rPr>
                            <w:color w:val="1F2329"/>
                            <w:sz w:val="28"/>
                          </w:rPr>
                          <w:t>doing</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84"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468"/>
                          <w:rPr>
                            <w:sz w:val="28"/>
                          </w:rPr>
                        </w:pPr>
                        <w:r>
                          <w:rPr>
                            <w:color w:val="1F2329"/>
                            <w:sz w:val="28"/>
                          </w:rPr>
                          <w:t>A</w:t>
                        </w:r>
                        <w:r>
                          <w:rPr>
                            <w:color w:val="1F2329"/>
                            <w:spacing w:val="-6"/>
                            <w:sz w:val="28"/>
                          </w:rPr>
                          <w:t xml:space="preserve"> </w:t>
                        </w:r>
                        <w:r>
                          <w:rPr>
                            <w:color w:val="1F2329"/>
                            <w:sz w:val="28"/>
                          </w:rPr>
                          <w:t>subject</w:t>
                        </w:r>
                        <w:r>
                          <w:rPr>
                            <w:color w:val="1F2329"/>
                            <w:spacing w:val="-2"/>
                            <w:sz w:val="28"/>
                          </w:rPr>
                          <w:t xml:space="preserve"> </w:t>
                        </w:r>
                        <w:r>
                          <w:rPr>
                            <w:color w:val="1F2329"/>
                            <w:sz w:val="28"/>
                          </w:rPr>
                          <w:t>tells"Who"</w:t>
                        </w:r>
                        <w:r>
                          <w:rPr>
                            <w:color w:val="1F2329"/>
                            <w:spacing w:val="-5"/>
                            <w:sz w:val="28"/>
                          </w:rPr>
                          <w:t xml:space="preserve"> </w:t>
                        </w:r>
                        <w:r>
                          <w:rPr>
                            <w:color w:val="1F2329"/>
                            <w:sz w:val="28"/>
                          </w:rPr>
                          <w:t>or</w:t>
                        </w:r>
                        <w:r>
                          <w:rPr>
                            <w:color w:val="1F2329"/>
                            <w:spacing w:val="-3"/>
                            <w:sz w:val="28"/>
                          </w:rPr>
                          <w:t xml:space="preserve"> </w:t>
                        </w:r>
                        <w:r>
                          <w:rPr>
                            <w:color w:val="1F2329"/>
                            <w:sz w:val="28"/>
                          </w:rPr>
                          <w:t>“What"</w:t>
                        </w:r>
                        <w:r>
                          <w:rPr>
                            <w:color w:val="1F2329"/>
                            <w:spacing w:val="-1"/>
                            <w:sz w:val="28"/>
                          </w:rPr>
                          <w:t xml:space="preserve"> </w:t>
                        </w:r>
                        <w:r>
                          <w:rPr>
                            <w:color w:val="1F2329"/>
                            <w:sz w:val="28"/>
                          </w:rPr>
                          <w:t>in</w:t>
                        </w:r>
                        <w:r>
                          <w:rPr>
                            <w:color w:val="1F2329"/>
                            <w:spacing w:val="-7"/>
                            <w:sz w:val="28"/>
                          </w:rPr>
                          <w:t xml:space="preserve"> </w:t>
                        </w:r>
                        <w:r>
                          <w:rPr>
                            <w:color w:val="1F2329"/>
                            <w:sz w:val="28"/>
                          </w:rPr>
                          <w:t>the</w:t>
                        </w:r>
                        <w:r>
                          <w:rPr>
                            <w:color w:val="1F2329"/>
                            <w:spacing w:val="-67"/>
                            <w:sz w:val="28"/>
                          </w:rPr>
                          <w:t xml:space="preserve"> </w:t>
                        </w:r>
                        <w:r>
                          <w:rPr>
                            <w:color w:val="1F2329"/>
                            <w:sz w:val="28"/>
                          </w:rPr>
                          <w:t>sentence</w:t>
                        </w:r>
                        <w:r>
                          <w:rPr>
                            <w:color w:val="1F2329"/>
                            <w:spacing w:val="3"/>
                            <w:sz w:val="28"/>
                          </w:rPr>
                          <w:t xml:space="preserve"> </w:t>
                        </w:r>
                        <w:r>
                          <w:rPr>
                            <w:color w:val="1F2329"/>
                            <w:sz w:val="28"/>
                          </w:rPr>
                          <w:t>is</w:t>
                        </w:r>
                        <w:r>
                          <w:rPr>
                            <w:color w:val="1F2329"/>
                            <w:spacing w:val="3"/>
                            <w:sz w:val="28"/>
                          </w:rPr>
                          <w:t xml:space="preserve"> </w:t>
                        </w:r>
                        <w:r>
                          <w:rPr>
                            <w:color w:val="1F2329"/>
                            <w:sz w:val="28"/>
                          </w:rPr>
                          <w:t>all</w:t>
                        </w:r>
                        <w:r>
                          <w:rPr>
                            <w:color w:val="1F2329"/>
                            <w:spacing w:val="-4"/>
                            <w:sz w:val="28"/>
                          </w:rPr>
                          <w:t xml:space="preserve"> </w:t>
                        </w:r>
                        <w:r>
                          <w:rPr>
                            <w:color w:val="1F2329"/>
                            <w:sz w:val="28"/>
                          </w:rPr>
                          <w:t>about</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Pr>
                            <w:sz w:val="28"/>
                          </w:rPr>
                        </w:pPr>
                        <w:r>
                          <w:rPr>
                            <w:color w:val="1F2329"/>
                            <w:sz w:val="28"/>
                          </w:rPr>
                          <w:t>The</w:t>
                        </w:r>
                        <w:r>
                          <w:rPr>
                            <w:color w:val="1F2329"/>
                            <w:spacing w:val="-4"/>
                            <w:sz w:val="28"/>
                          </w:rPr>
                          <w:t xml:space="preserve"> </w:t>
                        </w:r>
                        <w:r>
                          <w:rPr>
                            <w:color w:val="1F2329"/>
                            <w:sz w:val="28"/>
                          </w:rPr>
                          <w:t>Predicate</w:t>
                        </w:r>
                        <w:r>
                          <w:rPr>
                            <w:color w:val="1F2329"/>
                            <w:spacing w:val="-3"/>
                            <w:sz w:val="28"/>
                          </w:rPr>
                          <w:t xml:space="preserve"> </w:t>
                        </w:r>
                        <w:r>
                          <w:rPr>
                            <w:color w:val="1F2329"/>
                            <w:sz w:val="28"/>
                          </w:rPr>
                          <w:t>tells</w:t>
                        </w:r>
                        <w:r>
                          <w:rPr>
                            <w:color w:val="1F2329"/>
                            <w:spacing w:val="-2"/>
                            <w:sz w:val="28"/>
                          </w:rPr>
                          <w:t xml:space="preserve"> </w:t>
                        </w:r>
                        <w:r>
                          <w:rPr>
                            <w:color w:val="1F2329"/>
                            <w:sz w:val="28"/>
                          </w:rPr>
                          <w:t>what</w:t>
                        </w:r>
                        <w:r>
                          <w:rPr>
                            <w:color w:val="1F2329"/>
                            <w:spacing w:val="-4"/>
                            <w:sz w:val="28"/>
                          </w:rPr>
                          <w:t xml:space="preserve"> </w:t>
                        </w:r>
                        <w:r>
                          <w:rPr>
                            <w:color w:val="1F2329"/>
                            <w:sz w:val="28"/>
                          </w:rPr>
                          <w:t>the</w:t>
                        </w:r>
                        <w:r>
                          <w:rPr>
                            <w:color w:val="1F2329"/>
                            <w:spacing w:val="-3"/>
                            <w:sz w:val="28"/>
                          </w:rPr>
                          <w:t xml:space="preserve"> </w:t>
                        </w:r>
                        <w:r>
                          <w:rPr>
                            <w:color w:val="1F2329"/>
                            <w:sz w:val="28"/>
                          </w:rPr>
                          <w:t>subject</w:t>
                        </w:r>
                        <w:r>
                          <w:rPr>
                            <w:color w:val="1F2329"/>
                            <w:spacing w:val="-4"/>
                            <w:sz w:val="28"/>
                          </w:rPr>
                          <w:t xml:space="preserve"> </w:t>
                        </w:r>
                        <w:r>
                          <w:rPr>
                            <w:color w:val="1F2329"/>
                            <w:sz w:val="28"/>
                          </w:rPr>
                          <w:t>“is”</w:t>
                        </w:r>
                        <w:r>
                          <w:rPr>
                            <w:color w:val="1F2329"/>
                            <w:spacing w:val="-3"/>
                            <w:sz w:val="28"/>
                          </w:rPr>
                          <w:t xml:space="preserve"> </w:t>
                        </w:r>
                        <w:r>
                          <w:rPr>
                            <w:color w:val="1F2329"/>
                            <w:sz w:val="28"/>
                          </w:rPr>
                          <w:t>or</w:t>
                        </w:r>
                        <w:r>
                          <w:rPr>
                            <w:color w:val="1F2329"/>
                            <w:spacing w:val="-67"/>
                            <w:sz w:val="28"/>
                          </w:rPr>
                          <w:t xml:space="preserve"> </w:t>
                        </w:r>
                        <w:r>
                          <w:rPr>
                            <w:color w:val="1F2329"/>
                            <w:sz w:val="28"/>
                          </w:rPr>
                          <w:t>“does”.</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1079"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132"/>
                          <w:ind w:left="88" w:right="597"/>
                          <w:rPr>
                            <w:sz w:val="28"/>
                          </w:rPr>
                        </w:pPr>
                        <w:r>
                          <w:rPr>
                            <w:color w:val="1F2329"/>
                            <w:sz w:val="28"/>
                          </w:rPr>
                          <w:t>The</w:t>
                        </w:r>
                        <w:r>
                          <w:rPr>
                            <w:color w:val="1F2329"/>
                            <w:spacing w:val="-1"/>
                            <w:sz w:val="28"/>
                          </w:rPr>
                          <w:t xml:space="preserve"> </w:t>
                        </w:r>
                        <w:r>
                          <w:rPr>
                            <w:color w:val="1F2329"/>
                            <w:sz w:val="28"/>
                          </w:rPr>
                          <w:t>subject</w:t>
                        </w:r>
                        <w:r>
                          <w:rPr>
                            <w:color w:val="1F2329"/>
                            <w:spacing w:val="-1"/>
                            <w:sz w:val="28"/>
                          </w:rPr>
                          <w:t xml:space="preserve"> </w:t>
                        </w:r>
                        <w:r>
                          <w:rPr>
                            <w:color w:val="1F2329"/>
                            <w:sz w:val="28"/>
                          </w:rPr>
                          <w:t>can</w:t>
                        </w:r>
                        <w:r>
                          <w:rPr>
                            <w:color w:val="1F2329"/>
                            <w:spacing w:val="-5"/>
                            <w:sz w:val="28"/>
                          </w:rPr>
                          <w:t xml:space="preserve"> </w:t>
                        </w:r>
                        <w:r>
                          <w:rPr>
                            <w:color w:val="1F2329"/>
                            <w:sz w:val="28"/>
                          </w:rPr>
                          <w:t>only</w:t>
                        </w:r>
                        <w:r>
                          <w:rPr>
                            <w:color w:val="1F2329"/>
                            <w:spacing w:val="-6"/>
                            <w:sz w:val="28"/>
                          </w:rPr>
                          <w:t xml:space="preserve"> </w:t>
                        </w:r>
                        <w:r>
                          <w:rPr>
                            <w:color w:val="1F2329"/>
                            <w:sz w:val="28"/>
                          </w:rPr>
                          <w:t>be</w:t>
                        </w:r>
                        <w:r>
                          <w:rPr>
                            <w:color w:val="1F2329"/>
                            <w:spacing w:val="-1"/>
                            <w:sz w:val="28"/>
                          </w:rPr>
                          <w:t xml:space="preserve"> </w:t>
                        </w:r>
                        <w:r>
                          <w:rPr>
                            <w:color w:val="1F2329"/>
                            <w:sz w:val="28"/>
                          </w:rPr>
                          <w:t>an</w:t>
                        </w:r>
                        <w:r>
                          <w:rPr>
                            <w:color w:val="1F2329"/>
                            <w:spacing w:val="-5"/>
                            <w:sz w:val="28"/>
                          </w:rPr>
                          <w:t xml:space="preserve"> </w:t>
                        </w:r>
                        <w:r>
                          <w:rPr>
                            <w:color w:val="1F2329"/>
                            <w:sz w:val="28"/>
                          </w:rPr>
                          <w:t>object</w:t>
                        </w:r>
                        <w:r>
                          <w:rPr>
                            <w:color w:val="1F2329"/>
                            <w:spacing w:val="-1"/>
                            <w:sz w:val="28"/>
                          </w:rPr>
                          <w:t xml:space="preserve"> </w:t>
                        </w:r>
                        <w:r>
                          <w:rPr>
                            <w:color w:val="1F2329"/>
                            <w:sz w:val="28"/>
                          </w:rPr>
                          <w:t>i.e.</w:t>
                        </w:r>
                        <w:r>
                          <w:rPr>
                            <w:color w:val="1F2329"/>
                            <w:spacing w:val="-67"/>
                            <w:sz w:val="28"/>
                          </w:rPr>
                          <w:t xml:space="preserve"> </w:t>
                        </w:r>
                        <w:r>
                          <w:rPr>
                            <w:color w:val="1F2329"/>
                            <w:sz w:val="28"/>
                          </w:rPr>
                          <w:t>noun</w:t>
                        </w:r>
                        <w:r>
                          <w:rPr>
                            <w:color w:val="1F2329"/>
                            <w:spacing w:val="-4"/>
                            <w:sz w:val="28"/>
                          </w:rPr>
                          <w:t xml:space="preserve"> </w:t>
                        </w:r>
                        <w:r>
                          <w:rPr>
                            <w:color w:val="1F2329"/>
                            <w:sz w:val="28"/>
                          </w:rPr>
                          <w:t>or</w:t>
                        </w:r>
                        <w:r>
                          <w:rPr>
                            <w:color w:val="1F2329"/>
                            <w:spacing w:val="-4"/>
                            <w:sz w:val="28"/>
                          </w:rPr>
                          <w:t xml:space="preserve"> </w:t>
                        </w:r>
                        <w:r>
                          <w:rPr>
                            <w:color w:val="1F2329"/>
                            <w:sz w:val="28"/>
                          </w:rPr>
                          <w:t>pronoun</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132"/>
                          <w:ind w:left="92" w:right="464"/>
                          <w:rPr>
                            <w:sz w:val="28"/>
                          </w:rPr>
                        </w:pPr>
                        <w:r>
                          <w:rPr>
                            <w:color w:val="1F2329"/>
                            <w:sz w:val="28"/>
                          </w:rPr>
                          <w:t>The</w:t>
                        </w:r>
                        <w:r>
                          <w:rPr>
                            <w:color w:val="1F2329"/>
                            <w:spacing w:val="-6"/>
                            <w:sz w:val="28"/>
                          </w:rPr>
                          <w:t xml:space="preserve"> </w:t>
                        </w:r>
                        <w:r>
                          <w:rPr>
                            <w:color w:val="1F2329"/>
                            <w:sz w:val="28"/>
                          </w:rPr>
                          <w:t>predicate</w:t>
                        </w:r>
                        <w:r>
                          <w:rPr>
                            <w:color w:val="1F2329"/>
                            <w:spacing w:val="-4"/>
                            <w:sz w:val="28"/>
                          </w:rPr>
                          <w:t xml:space="preserve"> </w:t>
                        </w:r>
                        <w:r>
                          <w:rPr>
                            <w:color w:val="1F2329"/>
                            <w:sz w:val="28"/>
                          </w:rPr>
                          <w:t>will</w:t>
                        </w:r>
                        <w:r>
                          <w:rPr>
                            <w:color w:val="1F2329"/>
                            <w:spacing w:val="-11"/>
                            <w:sz w:val="28"/>
                          </w:rPr>
                          <w:t xml:space="preserve"> </w:t>
                        </w:r>
                        <w:r>
                          <w:rPr>
                            <w:color w:val="1F2329"/>
                            <w:sz w:val="28"/>
                          </w:rPr>
                          <w:t>contain</w:t>
                        </w:r>
                        <w:r>
                          <w:rPr>
                            <w:color w:val="1F2329"/>
                            <w:spacing w:val="-6"/>
                            <w:sz w:val="28"/>
                          </w:rPr>
                          <w:t xml:space="preserve"> </w:t>
                        </w:r>
                        <w:r>
                          <w:rPr>
                            <w:color w:val="1F2329"/>
                            <w:sz w:val="28"/>
                          </w:rPr>
                          <w:t>verbs to</w:t>
                        </w:r>
                        <w:r>
                          <w:rPr>
                            <w:color w:val="1F2329"/>
                            <w:spacing w:val="-1"/>
                            <w:sz w:val="28"/>
                          </w:rPr>
                          <w:t xml:space="preserve"> </w:t>
                        </w:r>
                        <w:r>
                          <w:rPr>
                            <w:color w:val="1F2329"/>
                            <w:sz w:val="28"/>
                          </w:rPr>
                          <w:t>tell</w:t>
                        </w:r>
                        <w:r>
                          <w:rPr>
                            <w:color w:val="1F2329"/>
                            <w:spacing w:val="-7"/>
                            <w:sz w:val="28"/>
                          </w:rPr>
                          <w:t xml:space="preserve"> </w:t>
                        </w:r>
                        <w:r>
                          <w:rPr>
                            <w:color w:val="1F2329"/>
                            <w:sz w:val="28"/>
                          </w:rPr>
                          <w:t>what</w:t>
                        </w:r>
                        <w:r>
                          <w:rPr>
                            <w:color w:val="1F2329"/>
                            <w:spacing w:val="-67"/>
                            <w:sz w:val="28"/>
                          </w:rPr>
                          <w:t xml:space="preserve"> </w:t>
                        </w:r>
                        <w:r>
                          <w:rPr>
                            <w:color w:val="1F2329"/>
                            <w:sz w:val="28"/>
                          </w:rPr>
                          <w:t>the</w:t>
                        </w:r>
                        <w:r>
                          <w:rPr>
                            <w:color w:val="1F2329"/>
                            <w:spacing w:val="-3"/>
                            <w:sz w:val="28"/>
                          </w:rPr>
                          <w:t xml:space="preserve"> </w:t>
                        </w:r>
                        <w:r>
                          <w:rPr>
                            <w:color w:val="1F2329"/>
                            <w:sz w:val="28"/>
                          </w:rPr>
                          <w:t>subject</w:t>
                        </w:r>
                        <w:r>
                          <w:rPr>
                            <w:color w:val="1F2329"/>
                            <w:spacing w:val="6"/>
                            <w:sz w:val="28"/>
                          </w:rPr>
                          <w:t xml:space="preserve"> </w:t>
                        </w:r>
                        <w:r>
                          <w:rPr>
                            <w:color w:val="1F2329"/>
                            <w:sz w:val="28"/>
                          </w:rPr>
                          <w:t>is</w:t>
                        </w:r>
                        <w:r>
                          <w:rPr>
                            <w:color w:val="1F2329"/>
                            <w:spacing w:val="4"/>
                            <w:sz w:val="28"/>
                          </w:rPr>
                          <w:t xml:space="preserve"> </w:t>
                        </w:r>
                        <w:r>
                          <w:rPr>
                            <w:color w:val="1F2329"/>
                            <w:sz w:val="28"/>
                          </w:rPr>
                          <w:t>doing.</w:t>
                        </w:r>
                      </w:p>
                    </w:tc>
                  </w:tr>
                  <w:tr>
                    <w:tblPrEx>
                      <w:tblBorders>
                        <w:top w:val="single" w:color="615F6B" w:sz="6" w:space="0"/>
                        <w:left w:val="single" w:color="615F6B" w:sz="6" w:space="0"/>
                        <w:bottom w:val="single" w:color="615F6B" w:sz="6" w:space="0"/>
                        <w:right w:val="single" w:color="615F6B" w:sz="6" w:space="0"/>
                        <w:insideH w:val="single" w:color="615F6B" w:sz="6" w:space="0"/>
                        <w:insideV w:val="single" w:color="615F6B" w:sz="6" w:space="0"/>
                      </w:tblBorders>
                      <w:tblCellMar>
                        <w:top w:w="0" w:type="dxa"/>
                        <w:left w:w="0" w:type="dxa"/>
                        <w:bottom w:w="0" w:type="dxa"/>
                        <w:right w:w="0" w:type="dxa"/>
                      </w:tblCellMar>
                    </w:tblPrEx>
                    <w:trPr>
                      <w:trHeight w:val="2558" w:hRule="atLeast"/>
                    </w:trPr>
                    <w:tc>
                      <w:tcPr>
                        <w:tcW w:w="4860" w:type="dxa"/>
                        <w:tcBorders>
                          <w:top w:val="single" w:color="404040" w:sz="6" w:space="0"/>
                          <w:left w:val="single" w:color="404040" w:sz="6" w:space="0"/>
                          <w:bottom w:val="single" w:color="404040" w:sz="6" w:space="0"/>
                          <w:right w:val="single" w:color="404040" w:sz="6" w:space="0"/>
                        </w:tcBorders>
                      </w:tcPr>
                      <w:p>
                        <w:pPr>
                          <w:pStyle w:val="15"/>
                          <w:spacing w:before="79"/>
                          <w:ind w:left="88"/>
                          <w:rPr>
                            <w:sz w:val="28"/>
                          </w:rPr>
                        </w:pPr>
                        <w:r>
                          <w:rPr>
                            <w:color w:val="1F2329"/>
                            <w:sz w:val="28"/>
                          </w:rPr>
                          <w:t>Types of</w:t>
                        </w:r>
                        <w:r>
                          <w:rPr>
                            <w:color w:val="1F2329"/>
                            <w:spacing w:val="-7"/>
                            <w:sz w:val="28"/>
                          </w:rPr>
                          <w:t xml:space="preserve"> </w:t>
                        </w:r>
                        <w:r>
                          <w:rPr>
                            <w:color w:val="1F2329"/>
                            <w:sz w:val="28"/>
                          </w:rPr>
                          <w:t>Subject:</w:t>
                        </w:r>
                      </w:p>
                      <w:p>
                        <w:pPr>
                          <w:pStyle w:val="15"/>
                          <w:numPr>
                            <w:ilvl w:val="0"/>
                            <w:numId w:val="4"/>
                          </w:numPr>
                          <w:tabs>
                            <w:tab w:val="left" w:pos="808"/>
                            <w:tab w:val="left" w:pos="809"/>
                          </w:tabs>
                          <w:spacing w:before="226" w:after="0" w:line="319" w:lineRule="exact"/>
                          <w:ind w:left="808" w:right="0" w:hanging="361"/>
                          <w:jc w:val="left"/>
                          <w:rPr>
                            <w:sz w:val="28"/>
                          </w:rPr>
                        </w:pPr>
                        <w:r>
                          <w:rPr>
                            <w:color w:val="1F2329"/>
                            <w:sz w:val="28"/>
                          </w:rPr>
                          <w:t>Simple</w:t>
                        </w:r>
                        <w:r>
                          <w:rPr>
                            <w:color w:val="1F2329"/>
                            <w:spacing w:val="-7"/>
                            <w:sz w:val="28"/>
                          </w:rPr>
                          <w:t xml:space="preserve"> </w:t>
                        </w:r>
                        <w:r>
                          <w:rPr>
                            <w:color w:val="1F2329"/>
                            <w:sz w:val="28"/>
                          </w:rPr>
                          <w:t>Subject</w:t>
                        </w:r>
                        <w:r>
                          <w:rPr>
                            <w:color w:val="1F2329"/>
                            <w:spacing w:val="-3"/>
                            <w:sz w:val="28"/>
                          </w:rPr>
                          <w:t xml:space="preserve"> </w:t>
                        </w:r>
                        <w:r>
                          <w:rPr>
                            <w:color w:val="1F2329"/>
                            <w:sz w:val="28"/>
                          </w:rPr>
                          <w:t>(only</w:t>
                        </w:r>
                        <w:r>
                          <w:rPr>
                            <w:color w:val="1F2329"/>
                            <w:spacing w:val="-9"/>
                            <w:sz w:val="28"/>
                          </w:rPr>
                          <w:t xml:space="preserve"> </w:t>
                        </w:r>
                        <w:r>
                          <w:rPr>
                            <w:color w:val="1F2329"/>
                            <w:sz w:val="28"/>
                          </w:rPr>
                          <w:t>noun)</w:t>
                        </w:r>
                      </w:p>
                      <w:p>
                        <w:pPr>
                          <w:pStyle w:val="15"/>
                          <w:numPr>
                            <w:ilvl w:val="0"/>
                            <w:numId w:val="4"/>
                          </w:numPr>
                          <w:tabs>
                            <w:tab w:val="left" w:pos="808"/>
                            <w:tab w:val="left" w:pos="809"/>
                          </w:tabs>
                          <w:spacing w:before="0" w:after="0" w:line="240" w:lineRule="auto"/>
                          <w:ind w:left="808" w:right="573" w:hanging="360"/>
                          <w:jc w:val="left"/>
                          <w:rPr>
                            <w:sz w:val="28"/>
                          </w:rPr>
                        </w:pPr>
                        <w:r>
                          <w:rPr>
                            <w:color w:val="1F2329"/>
                            <w:sz w:val="28"/>
                          </w:rPr>
                          <w:t>Complete</w:t>
                        </w:r>
                        <w:r>
                          <w:rPr>
                            <w:color w:val="1F2329"/>
                            <w:spacing w:val="-5"/>
                            <w:sz w:val="28"/>
                          </w:rPr>
                          <w:t xml:space="preserve"> </w:t>
                        </w:r>
                        <w:r>
                          <w:rPr>
                            <w:color w:val="1F2329"/>
                            <w:sz w:val="28"/>
                          </w:rPr>
                          <w:t>Subject(</w:t>
                        </w:r>
                        <w:r>
                          <w:rPr>
                            <w:color w:val="1F2329"/>
                            <w:spacing w:val="-6"/>
                            <w:sz w:val="28"/>
                          </w:rPr>
                          <w:t xml:space="preserve"> </w:t>
                        </w:r>
                        <w:r>
                          <w:rPr>
                            <w:color w:val="1F2329"/>
                            <w:sz w:val="28"/>
                          </w:rPr>
                          <w:t>noun</w:t>
                        </w:r>
                        <w:r>
                          <w:rPr>
                            <w:color w:val="1F2329"/>
                            <w:spacing w:val="-10"/>
                            <w:sz w:val="28"/>
                          </w:rPr>
                          <w:t xml:space="preserve"> </w:t>
                        </w:r>
                        <w:r>
                          <w:rPr>
                            <w:color w:val="1F2329"/>
                            <w:sz w:val="28"/>
                          </w:rPr>
                          <w:t>with</w:t>
                        </w:r>
                        <w:r>
                          <w:rPr>
                            <w:color w:val="1F2329"/>
                            <w:spacing w:val="-10"/>
                            <w:sz w:val="28"/>
                          </w:rPr>
                          <w:t xml:space="preserve"> </w:t>
                        </w:r>
                        <w:r>
                          <w:rPr>
                            <w:color w:val="1F2329"/>
                            <w:sz w:val="28"/>
                          </w:rPr>
                          <w:t>a</w:t>
                        </w:r>
                        <w:r>
                          <w:rPr>
                            <w:color w:val="1F2329"/>
                            <w:spacing w:val="-67"/>
                            <w:sz w:val="28"/>
                          </w:rPr>
                          <w:t xml:space="preserve"> </w:t>
                        </w:r>
                        <w:r>
                          <w:rPr>
                            <w:color w:val="1F2329"/>
                            <w:sz w:val="28"/>
                          </w:rPr>
                          <w:t>modifier)</w:t>
                        </w:r>
                      </w:p>
                      <w:p>
                        <w:pPr>
                          <w:pStyle w:val="15"/>
                          <w:numPr>
                            <w:ilvl w:val="0"/>
                            <w:numId w:val="4"/>
                          </w:numPr>
                          <w:tabs>
                            <w:tab w:val="left" w:pos="808"/>
                            <w:tab w:val="left" w:pos="809"/>
                          </w:tabs>
                          <w:spacing w:before="0" w:after="0" w:line="240" w:lineRule="auto"/>
                          <w:ind w:left="808" w:right="367" w:hanging="360"/>
                          <w:jc w:val="left"/>
                          <w:rPr>
                            <w:sz w:val="28"/>
                          </w:rPr>
                        </w:pPr>
                        <w:r>
                          <w:rPr>
                            <w:color w:val="1F2329"/>
                            <w:sz w:val="28"/>
                          </w:rPr>
                          <w:t>Compound</w:t>
                        </w:r>
                        <w:r>
                          <w:rPr>
                            <w:color w:val="1F2329"/>
                            <w:spacing w:val="-5"/>
                            <w:sz w:val="28"/>
                          </w:rPr>
                          <w:t xml:space="preserve"> </w:t>
                        </w:r>
                        <w:r>
                          <w:rPr>
                            <w:color w:val="1F2329"/>
                            <w:sz w:val="28"/>
                          </w:rPr>
                          <w:t>Subject</w:t>
                        </w:r>
                        <w:r>
                          <w:rPr>
                            <w:color w:val="1F2329"/>
                            <w:spacing w:val="-5"/>
                            <w:sz w:val="28"/>
                          </w:rPr>
                          <w:t xml:space="preserve"> </w:t>
                        </w:r>
                        <w:r>
                          <w:rPr>
                            <w:color w:val="1F2329"/>
                            <w:sz w:val="28"/>
                          </w:rPr>
                          <w:t>(two</w:t>
                        </w:r>
                        <w:r>
                          <w:rPr>
                            <w:color w:val="1F2329"/>
                            <w:spacing w:val="-9"/>
                            <w:sz w:val="28"/>
                          </w:rPr>
                          <w:t xml:space="preserve"> </w:t>
                        </w:r>
                        <w:r>
                          <w:rPr>
                            <w:color w:val="1F2329"/>
                            <w:sz w:val="28"/>
                          </w:rPr>
                          <w:t>or</w:t>
                        </w:r>
                        <w:r>
                          <w:rPr>
                            <w:color w:val="1F2329"/>
                            <w:spacing w:val="-7"/>
                            <w:sz w:val="28"/>
                          </w:rPr>
                          <w:t xml:space="preserve"> </w:t>
                        </w:r>
                        <w:r>
                          <w:rPr>
                            <w:color w:val="1F2329"/>
                            <w:sz w:val="28"/>
                          </w:rPr>
                          <w:t>more</w:t>
                        </w:r>
                        <w:r>
                          <w:rPr>
                            <w:color w:val="1F2329"/>
                            <w:spacing w:val="-67"/>
                            <w:sz w:val="28"/>
                          </w:rPr>
                          <w:t xml:space="preserve"> </w:t>
                        </w:r>
                        <w:r>
                          <w:rPr>
                            <w:color w:val="1F2329"/>
                            <w:sz w:val="28"/>
                          </w:rPr>
                          <w:t>nouns</w:t>
                        </w:r>
                        <w:r>
                          <w:rPr>
                            <w:color w:val="1F2329"/>
                            <w:spacing w:val="-7"/>
                            <w:sz w:val="28"/>
                          </w:rPr>
                          <w:t xml:space="preserve"> </w:t>
                        </w:r>
                        <w:r>
                          <w:rPr>
                            <w:color w:val="1F2329"/>
                            <w:sz w:val="28"/>
                          </w:rPr>
                          <w:t>joined</w:t>
                        </w:r>
                        <w:r>
                          <w:rPr>
                            <w:color w:val="1F2329"/>
                            <w:spacing w:val="-9"/>
                            <w:sz w:val="28"/>
                          </w:rPr>
                          <w:t xml:space="preserve"> </w:t>
                        </w:r>
                        <w:r>
                          <w:rPr>
                            <w:color w:val="1F2329"/>
                            <w:sz w:val="28"/>
                          </w:rPr>
                          <w:t>with</w:t>
                        </w:r>
                        <w:r>
                          <w:rPr>
                            <w:color w:val="1F2329"/>
                            <w:spacing w:val="-13"/>
                            <w:sz w:val="28"/>
                          </w:rPr>
                          <w:t xml:space="preserve"> </w:t>
                        </w:r>
                        <w:r>
                          <w:rPr>
                            <w:color w:val="1F2329"/>
                            <w:sz w:val="28"/>
                          </w:rPr>
                          <w:t>a</w:t>
                        </w:r>
                        <w:r>
                          <w:rPr>
                            <w:color w:val="1F2329"/>
                            <w:spacing w:val="-9"/>
                            <w:sz w:val="28"/>
                          </w:rPr>
                          <w:t xml:space="preserve"> </w:t>
                        </w:r>
                        <w:r>
                          <w:rPr>
                            <w:color w:val="1F2329"/>
                            <w:sz w:val="28"/>
                          </w:rPr>
                          <w:t>conjunction)</w:t>
                        </w:r>
                      </w:p>
                    </w:tc>
                    <w:tc>
                      <w:tcPr>
                        <w:tcW w:w="5494" w:type="dxa"/>
                        <w:tcBorders>
                          <w:top w:val="single" w:color="404040" w:sz="6" w:space="0"/>
                          <w:left w:val="single" w:color="404040" w:sz="6" w:space="0"/>
                          <w:bottom w:val="single" w:color="404040" w:sz="6" w:space="0"/>
                          <w:right w:val="single" w:color="404040" w:sz="6" w:space="0"/>
                        </w:tcBorders>
                      </w:tcPr>
                      <w:p>
                        <w:pPr>
                          <w:pStyle w:val="15"/>
                          <w:spacing w:before="79"/>
                          <w:ind w:left="92"/>
                          <w:rPr>
                            <w:sz w:val="28"/>
                          </w:rPr>
                        </w:pPr>
                        <w:r>
                          <w:rPr>
                            <w:color w:val="1F2329"/>
                            <w:sz w:val="28"/>
                          </w:rPr>
                          <w:t>Types</w:t>
                        </w:r>
                        <w:r>
                          <w:rPr>
                            <w:color w:val="1F2329"/>
                            <w:spacing w:val="-1"/>
                            <w:sz w:val="28"/>
                          </w:rPr>
                          <w:t xml:space="preserve"> </w:t>
                        </w:r>
                        <w:r>
                          <w:rPr>
                            <w:color w:val="1F2329"/>
                            <w:sz w:val="28"/>
                          </w:rPr>
                          <w:t>of</w:t>
                        </w:r>
                        <w:r>
                          <w:rPr>
                            <w:color w:val="1F2329"/>
                            <w:spacing w:val="-9"/>
                            <w:sz w:val="28"/>
                          </w:rPr>
                          <w:t xml:space="preserve"> </w:t>
                        </w:r>
                        <w:r>
                          <w:rPr>
                            <w:color w:val="1F2329"/>
                            <w:sz w:val="28"/>
                          </w:rPr>
                          <w:t>Predicate</w:t>
                        </w:r>
                      </w:p>
                      <w:p>
                        <w:pPr>
                          <w:pStyle w:val="15"/>
                          <w:numPr>
                            <w:ilvl w:val="0"/>
                            <w:numId w:val="5"/>
                          </w:numPr>
                          <w:tabs>
                            <w:tab w:val="left" w:pos="812"/>
                            <w:tab w:val="left" w:pos="813"/>
                          </w:tabs>
                          <w:spacing w:before="226" w:after="0" w:line="319" w:lineRule="exact"/>
                          <w:ind w:left="812" w:right="0" w:hanging="361"/>
                          <w:jc w:val="left"/>
                          <w:rPr>
                            <w:sz w:val="28"/>
                          </w:rPr>
                        </w:pPr>
                        <w:r>
                          <w:rPr>
                            <w:color w:val="1F2329"/>
                            <w:sz w:val="28"/>
                          </w:rPr>
                          <w:t>Simple</w:t>
                        </w:r>
                        <w:r>
                          <w:rPr>
                            <w:color w:val="1F2329"/>
                            <w:spacing w:val="-4"/>
                            <w:sz w:val="28"/>
                          </w:rPr>
                          <w:t xml:space="preserve"> </w:t>
                        </w:r>
                        <w:r>
                          <w:rPr>
                            <w:color w:val="1F2329"/>
                            <w:sz w:val="28"/>
                          </w:rPr>
                          <w:t>Predicate</w:t>
                        </w:r>
                        <w:r>
                          <w:rPr>
                            <w:color w:val="1F2329"/>
                            <w:spacing w:val="-3"/>
                            <w:sz w:val="28"/>
                          </w:rPr>
                          <w:t xml:space="preserve"> </w:t>
                        </w:r>
                        <w:r>
                          <w:rPr>
                            <w:color w:val="1F2329"/>
                            <w:sz w:val="28"/>
                          </w:rPr>
                          <w:t>(only</w:t>
                        </w:r>
                        <w:r>
                          <w:rPr>
                            <w:color w:val="1F2329"/>
                            <w:spacing w:val="-5"/>
                            <w:sz w:val="28"/>
                          </w:rPr>
                          <w:t xml:space="preserve"> </w:t>
                        </w:r>
                        <w:r>
                          <w:rPr>
                            <w:color w:val="1F2329"/>
                            <w:sz w:val="28"/>
                          </w:rPr>
                          <w:t>verb)</w:t>
                        </w:r>
                      </w:p>
                      <w:p>
                        <w:pPr>
                          <w:pStyle w:val="15"/>
                          <w:numPr>
                            <w:ilvl w:val="0"/>
                            <w:numId w:val="5"/>
                          </w:numPr>
                          <w:tabs>
                            <w:tab w:val="left" w:pos="812"/>
                            <w:tab w:val="left" w:pos="813"/>
                          </w:tabs>
                          <w:spacing w:before="0" w:after="0" w:line="240" w:lineRule="auto"/>
                          <w:ind w:left="812" w:right="1050" w:hanging="360"/>
                          <w:jc w:val="left"/>
                          <w:rPr>
                            <w:sz w:val="28"/>
                          </w:rPr>
                        </w:pPr>
                        <w:r>
                          <w:rPr>
                            <w:color w:val="1F2329"/>
                            <w:sz w:val="28"/>
                          </w:rPr>
                          <w:t>Complete</w:t>
                        </w:r>
                        <w:r>
                          <w:rPr>
                            <w:color w:val="1F2329"/>
                            <w:spacing w:val="-5"/>
                            <w:sz w:val="28"/>
                          </w:rPr>
                          <w:t xml:space="preserve"> </w:t>
                        </w:r>
                        <w:r>
                          <w:rPr>
                            <w:color w:val="1F2329"/>
                            <w:sz w:val="28"/>
                          </w:rPr>
                          <w:t>Predicate</w:t>
                        </w:r>
                        <w:r>
                          <w:rPr>
                            <w:color w:val="1F2329"/>
                            <w:spacing w:val="-4"/>
                            <w:sz w:val="28"/>
                          </w:rPr>
                          <w:t xml:space="preserve"> </w:t>
                        </w:r>
                        <w:r>
                          <w:rPr>
                            <w:color w:val="1F2329"/>
                            <w:sz w:val="28"/>
                          </w:rPr>
                          <w:t>(verb</w:t>
                        </w:r>
                        <w:r>
                          <w:rPr>
                            <w:color w:val="1F2329"/>
                            <w:spacing w:val="-5"/>
                            <w:sz w:val="28"/>
                          </w:rPr>
                          <w:t xml:space="preserve"> </w:t>
                        </w:r>
                        <w:r>
                          <w:rPr>
                            <w:color w:val="1F2329"/>
                            <w:sz w:val="28"/>
                          </w:rPr>
                          <w:t>with</w:t>
                        </w:r>
                        <w:r>
                          <w:rPr>
                            <w:color w:val="1F2329"/>
                            <w:spacing w:val="-8"/>
                            <w:sz w:val="28"/>
                          </w:rPr>
                          <w:t xml:space="preserve"> </w:t>
                        </w:r>
                        <w:r>
                          <w:rPr>
                            <w:color w:val="1F2329"/>
                            <w:sz w:val="28"/>
                          </w:rPr>
                          <w:t>a</w:t>
                        </w:r>
                        <w:r>
                          <w:rPr>
                            <w:color w:val="1F2329"/>
                            <w:spacing w:val="-67"/>
                            <w:sz w:val="28"/>
                          </w:rPr>
                          <w:t xml:space="preserve"> </w:t>
                        </w:r>
                        <w:r>
                          <w:rPr>
                            <w:color w:val="1F2329"/>
                            <w:sz w:val="28"/>
                          </w:rPr>
                          <w:t>modifier)</w:t>
                        </w:r>
                      </w:p>
                      <w:p>
                        <w:pPr>
                          <w:pStyle w:val="15"/>
                          <w:numPr>
                            <w:ilvl w:val="0"/>
                            <w:numId w:val="5"/>
                          </w:numPr>
                          <w:tabs>
                            <w:tab w:val="left" w:pos="812"/>
                            <w:tab w:val="left" w:pos="813"/>
                          </w:tabs>
                          <w:spacing w:before="0" w:after="0" w:line="240" w:lineRule="auto"/>
                          <w:ind w:left="812" w:right="705" w:hanging="360"/>
                          <w:jc w:val="left"/>
                          <w:rPr>
                            <w:sz w:val="28"/>
                          </w:rPr>
                        </w:pPr>
                        <w:r>
                          <w:rPr>
                            <w:color w:val="1F2329"/>
                            <w:sz w:val="28"/>
                          </w:rPr>
                          <w:t>Compound</w:t>
                        </w:r>
                        <w:r>
                          <w:rPr>
                            <w:color w:val="1F2329"/>
                            <w:spacing w:val="-6"/>
                            <w:sz w:val="28"/>
                          </w:rPr>
                          <w:t xml:space="preserve"> </w:t>
                        </w:r>
                        <w:r>
                          <w:rPr>
                            <w:color w:val="1F2329"/>
                            <w:sz w:val="28"/>
                          </w:rPr>
                          <w:t>Predicate</w:t>
                        </w:r>
                        <w:r>
                          <w:rPr>
                            <w:color w:val="1F2329"/>
                            <w:spacing w:val="-8"/>
                            <w:sz w:val="28"/>
                          </w:rPr>
                          <w:t xml:space="preserve"> </w:t>
                        </w:r>
                        <w:r>
                          <w:rPr>
                            <w:color w:val="1F2329"/>
                            <w:sz w:val="28"/>
                          </w:rPr>
                          <w:t>(two</w:t>
                        </w:r>
                        <w:r>
                          <w:rPr>
                            <w:color w:val="1F2329"/>
                            <w:spacing w:val="-11"/>
                            <w:sz w:val="28"/>
                          </w:rPr>
                          <w:t xml:space="preserve"> </w:t>
                        </w:r>
                        <w:r>
                          <w:rPr>
                            <w:color w:val="1F2329"/>
                            <w:sz w:val="28"/>
                          </w:rPr>
                          <w:t>or</w:t>
                        </w:r>
                        <w:r>
                          <w:rPr>
                            <w:color w:val="1F2329"/>
                            <w:spacing w:val="-7"/>
                            <w:sz w:val="28"/>
                          </w:rPr>
                          <w:t xml:space="preserve"> </w:t>
                        </w:r>
                        <w:r>
                          <w:rPr>
                            <w:color w:val="1F2329"/>
                            <w:sz w:val="28"/>
                          </w:rPr>
                          <w:t>nouns</w:t>
                        </w:r>
                        <w:r>
                          <w:rPr>
                            <w:color w:val="1F2329"/>
                            <w:spacing w:val="-67"/>
                            <w:sz w:val="28"/>
                          </w:rPr>
                          <w:t xml:space="preserve"> </w:t>
                        </w:r>
                        <w:r>
                          <w:rPr>
                            <w:color w:val="1F2329"/>
                            <w:sz w:val="28"/>
                          </w:rPr>
                          <w:t>joined</w:t>
                        </w:r>
                        <w:r>
                          <w:rPr>
                            <w:color w:val="1F2329"/>
                            <w:spacing w:val="-3"/>
                            <w:sz w:val="28"/>
                          </w:rPr>
                          <w:t xml:space="preserve"> </w:t>
                        </w:r>
                        <w:r>
                          <w:rPr>
                            <w:color w:val="1F2329"/>
                            <w:sz w:val="28"/>
                          </w:rPr>
                          <w:t>with</w:t>
                        </w:r>
                        <w:r>
                          <w:rPr>
                            <w:color w:val="1F2329"/>
                            <w:spacing w:val="-4"/>
                            <w:sz w:val="28"/>
                          </w:rPr>
                          <w:t xml:space="preserve"> </w:t>
                        </w:r>
                        <w:r>
                          <w:rPr>
                            <w:color w:val="1F2329"/>
                            <w:sz w:val="28"/>
                          </w:rPr>
                          <w:t>conjunction)</w:t>
                        </w:r>
                      </w:p>
                    </w:tc>
                  </w:tr>
                </w:tbl>
                <w:p>
                  <w:pPr>
                    <w:pStyle w:val="9"/>
                  </w:pPr>
                </w:p>
              </w:txbxContent>
            </v:textbox>
          </v:shape>
        </w:pict>
      </w:r>
      <w:r>
        <w:pict>
          <v:shape id="_x0000_s1049" o:spid="_x0000_s1049" o:spt="202" type="#_x0000_t202" style="position:absolute;left:0pt;margin-left:35.65pt;margin-top:442.55pt;height:371.2pt;width:517.65pt;mso-position-horizontal-relative:page;mso-position-vertical-relative:page;z-index:251661312;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60"/>
                    <w:gridCol w:w="5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10354" w:type="dxa"/>
                        <w:gridSpan w:val="2"/>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7"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9"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94" w:hRule="atLeast"/>
                    </w:trPr>
                    <w:tc>
                      <w:tcPr>
                        <w:tcW w:w="4860" w:type="dxa"/>
                      </w:tcPr>
                      <w:p>
                        <w:pPr>
                          <w:pStyle w:val="15"/>
                          <w:rPr>
                            <w:sz w:val="28"/>
                          </w:rPr>
                        </w:pPr>
                      </w:p>
                    </w:tc>
                    <w:tc>
                      <w:tcPr>
                        <w:tcW w:w="5494" w:type="dxa"/>
                      </w:tcPr>
                      <w:p>
                        <w:pPr>
                          <w:pStyle w:val="15"/>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3" w:hRule="atLeast"/>
                    </w:trPr>
                    <w:tc>
                      <w:tcPr>
                        <w:tcW w:w="4860" w:type="dxa"/>
                      </w:tcPr>
                      <w:p>
                        <w:pPr>
                          <w:pStyle w:val="15"/>
                          <w:rPr>
                            <w:sz w:val="28"/>
                          </w:rPr>
                        </w:pPr>
                      </w:p>
                    </w:tc>
                    <w:tc>
                      <w:tcPr>
                        <w:tcW w:w="5494" w:type="dxa"/>
                      </w:tcPr>
                      <w:p>
                        <w:pPr>
                          <w:pStyle w:val="15"/>
                          <w:rPr>
                            <w:sz w:val="28"/>
                          </w:rPr>
                        </w:pPr>
                      </w:p>
                    </w:tc>
                  </w:tr>
                </w:tbl>
                <w:p>
                  <w:pPr>
                    <w:pStyle w:val="9"/>
                  </w:pPr>
                </w:p>
              </w:txbxContent>
            </v:textbox>
          </v:shape>
        </w:pict>
      </w:r>
    </w:p>
    <w:p>
      <w:pPr>
        <w:spacing w:after="0"/>
        <w:rPr>
          <w:sz w:val="2"/>
          <w:szCs w:val="2"/>
        </w:rPr>
        <w:sectPr>
          <w:pgSz w:w="11910" w:h="16840"/>
          <w:pgMar w:top="240" w:right="20" w:bottom="280" w:left="20" w:header="720" w:footer="720" w:gutter="0"/>
          <w:cols w:space="720" w:num="1"/>
        </w:sectPr>
      </w:pPr>
    </w:p>
    <w:p>
      <w:pPr>
        <w:pStyle w:val="3"/>
        <w:spacing w:before="65"/>
        <w:ind w:left="445"/>
      </w:pPr>
      <w:bookmarkStart w:id="9" w:name="Phrase :"/>
      <w:bookmarkEnd w:id="9"/>
      <w:r>
        <w:t>Phrase</w:t>
      </w:r>
      <w:r>
        <w:rPr>
          <w:spacing w:val="-7"/>
        </w:rPr>
        <w:t xml:space="preserve"> </w:t>
      </w:r>
      <w:r>
        <w:t>:</w:t>
      </w:r>
    </w:p>
    <w:p>
      <w:pPr>
        <w:pStyle w:val="9"/>
        <w:rPr>
          <w:b/>
          <w:sz w:val="20"/>
        </w:rPr>
      </w:pPr>
    </w:p>
    <w:p>
      <w:pPr>
        <w:pStyle w:val="9"/>
        <w:rPr>
          <w:b/>
          <w:sz w:val="20"/>
        </w:rPr>
      </w:pPr>
    </w:p>
    <w:p>
      <w:pPr>
        <w:pStyle w:val="9"/>
        <w:spacing w:before="1"/>
        <w:rPr>
          <w:b/>
          <w:sz w:val="21"/>
        </w:rPr>
      </w:pPr>
    </w:p>
    <w:p>
      <w:pPr>
        <w:pStyle w:val="9"/>
        <w:spacing w:before="87" w:line="379" w:lineRule="auto"/>
        <w:ind w:left="542" w:right="221"/>
      </w:pPr>
      <w:r>
        <w:rPr>
          <w:color w:val="333333"/>
        </w:rPr>
        <w:t>A phrase is a combination of two or more words that make sense but do not complete sense. A</w:t>
      </w:r>
      <w:r>
        <w:rPr>
          <w:color w:val="333333"/>
          <w:spacing w:val="1"/>
        </w:rPr>
        <w:t xml:space="preserve"> </w:t>
      </w:r>
      <w:r>
        <w:rPr>
          <w:color w:val="333333"/>
        </w:rPr>
        <w:t>phrase</w:t>
      </w:r>
      <w:r>
        <w:rPr>
          <w:color w:val="333333"/>
          <w:spacing w:val="-4"/>
        </w:rPr>
        <w:t xml:space="preserve"> </w:t>
      </w:r>
      <w:r>
        <w:rPr>
          <w:color w:val="333333"/>
        </w:rPr>
        <w:t>cannot</w:t>
      </w:r>
      <w:r>
        <w:rPr>
          <w:color w:val="333333"/>
          <w:spacing w:val="-3"/>
        </w:rPr>
        <w:t xml:space="preserve"> </w:t>
      </w:r>
      <w:r>
        <w:rPr>
          <w:color w:val="333333"/>
        </w:rPr>
        <w:t>stand</w:t>
      </w:r>
      <w:r>
        <w:rPr>
          <w:color w:val="333333"/>
          <w:spacing w:val="-4"/>
        </w:rPr>
        <w:t xml:space="preserve"> </w:t>
      </w:r>
      <w:r>
        <w:rPr>
          <w:color w:val="333333"/>
        </w:rPr>
        <w:t>alone</w:t>
      </w:r>
      <w:r>
        <w:rPr>
          <w:color w:val="333333"/>
          <w:spacing w:val="-3"/>
        </w:rPr>
        <w:t xml:space="preserve"> </w:t>
      </w:r>
      <w:r>
        <w:rPr>
          <w:color w:val="333333"/>
        </w:rPr>
        <w:t>as</w:t>
      </w:r>
      <w:r>
        <w:rPr>
          <w:color w:val="333333"/>
          <w:spacing w:val="-3"/>
        </w:rPr>
        <w:t xml:space="preserve"> </w:t>
      </w:r>
      <w:r>
        <w:rPr>
          <w:color w:val="333333"/>
        </w:rPr>
        <w:t>a</w:t>
      </w:r>
      <w:r>
        <w:rPr>
          <w:color w:val="333333"/>
          <w:spacing w:val="-3"/>
        </w:rPr>
        <w:t xml:space="preserve"> </w:t>
      </w:r>
      <w:r>
        <w:rPr>
          <w:color w:val="333333"/>
        </w:rPr>
        <w:t>clause</w:t>
      </w:r>
      <w:r>
        <w:rPr>
          <w:color w:val="333333"/>
          <w:spacing w:val="-3"/>
        </w:rPr>
        <w:t xml:space="preserve"> </w:t>
      </w:r>
      <w:r>
        <w:rPr>
          <w:color w:val="333333"/>
        </w:rPr>
        <w:t>or</w:t>
      </w:r>
      <w:r>
        <w:rPr>
          <w:color w:val="333333"/>
          <w:spacing w:val="-4"/>
        </w:rPr>
        <w:t xml:space="preserve"> </w:t>
      </w:r>
      <w:r>
        <w:rPr>
          <w:color w:val="333333"/>
        </w:rPr>
        <w:t>a</w:t>
      </w:r>
      <w:r>
        <w:rPr>
          <w:color w:val="333333"/>
          <w:spacing w:val="-3"/>
        </w:rPr>
        <w:t xml:space="preserve"> </w:t>
      </w:r>
      <w:r>
        <w:rPr>
          <w:color w:val="333333"/>
        </w:rPr>
        <w:t>sentence</w:t>
      </w:r>
      <w:r>
        <w:rPr>
          <w:color w:val="333333"/>
          <w:spacing w:val="-4"/>
        </w:rPr>
        <w:t xml:space="preserve"> </w:t>
      </w:r>
      <w:r>
        <w:rPr>
          <w:color w:val="333333"/>
        </w:rPr>
        <w:t>because</w:t>
      </w:r>
      <w:r>
        <w:rPr>
          <w:color w:val="333333"/>
          <w:spacing w:val="-3"/>
        </w:rPr>
        <w:t xml:space="preserve"> </w:t>
      </w:r>
      <w:r>
        <w:rPr>
          <w:color w:val="333333"/>
        </w:rPr>
        <w:t>it</w:t>
      </w:r>
      <w:r>
        <w:rPr>
          <w:color w:val="333333"/>
          <w:spacing w:val="-3"/>
        </w:rPr>
        <w:t xml:space="preserve"> </w:t>
      </w:r>
      <w:r>
        <w:rPr>
          <w:color w:val="333333"/>
        </w:rPr>
        <w:t>contains</w:t>
      </w:r>
      <w:r>
        <w:rPr>
          <w:color w:val="333333"/>
          <w:spacing w:val="2"/>
        </w:rPr>
        <w:t xml:space="preserve"> </w:t>
      </w:r>
      <w:r>
        <w:rPr>
          <w:color w:val="333333"/>
        </w:rPr>
        <w:t>neither</w:t>
      </w:r>
      <w:r>
        <w:rPr>
          <w:color w:val="333333"/>
          <w:spacing w:val="-5"/>
        </w:rPr>
        <w:t xml:space="preserve"> </w:t>
      </w:r>
      <w:r>
        <w:rPr>
          <w:color w:val="333333"/>
        </w:rPr>
        <w:t>a</w:t>
      </w:r>
      <w:r>
        <w:rPr>
          <w:color w:val="333333"/>
          <w:spacing w:val="-3"/>
        </w:rPr>
        <w:t xml:space="preserve"> </w:t>
      </w:r>
      <w:r>
        <w:rPr>
          <w:color w:val="333333"/>
        </w:rPr>
        <w:t>subject</w:t>
      </w:r>
      <w:r>
        <w:rPr>
          <w:color w:val="333333"/>
          <w:spacing w:val="-4"/>
        </w:rPr>
        <w:t xml:space="preserve"> </w:t>
      </w:r>
      <w:r>
        <w:rPr>
          <w:color w:val="333333"/>
        </w:rPr>
        <w:t>nor</w:t>
      </w:r>
      <w:r>
        <w:rPr>
          <w:color w:val="333333"/>
          <w:spacing w:val="-5"/>
        </w:rPr>
        <w:t xml:space="preserve"> </w:t>
      </w:r>
      <w:r>
        <w:rPr>
          <w:color w:val="333333"/>
        </w:rPr>
        <w:t>a</w:t>
      </w:r>
      <w:r>
        <w:rPr>
          <w:color w:val="333333"/>
          <w:spacing w:val="-3"/>
        </w:rPr>
        <w:t xml:space="preserve"> </w:t>
      </w:r>
      <w:r>
        <w:rPr>
          <w:color w:val="333333"/>
        </w:rPr>
        <w:t>verb.</w:t>
      </w:r>
      <w:r>
        <w:rPr>
          <w:color w:val="333333"/>
          <w:spacing w:val="-67"/>
        </w:rPr>
        <w:t xml:space="preserve"> </w:t>
      </w:r>
      <w:r>
        <w:rPr>
          <w:color w:val="333333"/>
        </w:rPr>
        <w:t>Usually, phrases are used as a component of clauses. A phrase by itself cannot convey a complete</w:t>
      </w:r>
      <w:r>
        <w:rPr>
          <w:color w:val="333333"/>
          <w:spacing w:val="1"/>
        </w:rPr>
        <w:t xml:space="preserve"> </w:t>
      </w:r>
      <w:r>
        <w:rPr>
          <w:color w:val="333333"/>
        </w:rPr>
        <w:t>thought but it strengthens a sentence to become meaningful. There can be more than one phrase in</w:t>
      </w:r>
      <w:r>
        <w:rPr>
          <w:color w:val="333333"/>
          <w:spacing w:val="-67"/>
        </w:rPr>
        <w:t xml:space="preserve"> </w:t>
      </w:r>
      <w:r>
        <w:rPr>
          <w:color w:val="333333"/>
        </w:rPr>
        <w:t>a</w:t>
      </w:r>
      <w:r>
        <w:rPr>
          <w:color w:val="333333"/>
          <w:spacing w:val="-3"/>
        </w:rPr>
        <w:t xml:space="preserve"> </w:t>
      </w:r>
      <w:r>
        <w:rPr>
          <w:color w:val="333333"/>
        </w:rPr>
        <w:t>sentence</w:t>
      </w:r>
      <w:r>
        <w:rPr>
          <w:color w:val="333333"/>
          <w:spacing w:val="-3"/>
        </w:rPr>
        <w:t xml:space="preserve"> </w:t>
      </w:r>
      <w:r>
        <w:rPr>
          <w:color w:val="333333"/>
        </w:rPr>
        <w:t>and</w:t>
      </w:r>
      <w:r>
        <w:rPr>
          <w:color w:val="333333"/>
          <w:spacing w:val="-4"/>
        </w:rPr>
        <w:t xml:space="preserve"> </w:t>
      </w:r>
      <w:r>
        <w:rPr>
          <w:color w:val="333333"/>
        </w:rPr>
        <w:t>phrase.</w:t>
      </w:r>
      <w:r>
        <w:rPr>
          <w:color w:val="333333"/>
          <w:spacing w:val="-1"/>
        </w:rPr>
        <w:t xml:space="preserve"> </w:t>
      </w:r>
      <w:r>
        <w:rPr>
          <w:color w:val="333333"/>
        </w:rPr>
        <w:t>And</w:t>
      </w:r>
      <w:r>
        <w:rPr>
          <w:color w:val="333333"/>
          <w:spacing w:val="-4"/>
        </w:rPr>
        <w:t xml:space="preserve"> </w:t>
      </w:r>
      <w:r>
        <w:rPr>
          <w:color w:val="333333"/>
        </w:rPr>
        <w:t>when</w:t>
      </w:r>
      <w:r>
        <w:rPr>
          <w:color w:val="333333"/>
          <w:spacing w:val="-7"/>
        </w:rPr>
        <w:t xml:space="preserve"> </w:t>
      </w:r>
      <w:r>
        <w:rPr>
          <w:color w:val="333333"/>
        </w:rPr>
        <w:t>a</w:t>
      </w:r>
      <w:r>
        <w:rPr>
          <w:color w:val="333333"/>
          <w:spacing w:val="-3"/>
        </w:rPr>
        <w:t xml:space="preserve"> </w:t>
      </w:r>
      <w:r>
        <w:rPr>
          <w:color w:val="333333"/>
        </w:rPr>
        <w:t>smaller phrase</w:t>
      </w:r>
      <w:r>
        <w:rPr>
          <w:color w:val="333333"/>
          <w:spacing w:val="-3"/>
        </w:rPr>
        <w:t xml:space="preserve"> </w:t>
      </w:r>
      <w:r>
        <w:rPr>
          <w:color w:val="333333"/>
        </w:rPr>
        <w:t>appears</w:t>
      </w:r>
      <w:r>
        <w:rPr>
          <w:color w:val="333333"/>
          <w:spacing w:val="-2"/>
        </w:rPr>
        <w:t xml:space="preserve"> </w:t>
      </w:r>
      <w:r>
        <w:rPr>
          <w:color w:val="333333"/>
        </w:rPr>
        <w:t>inside</w:t>
      </w:r>
      <w:r>
        <w:rPr>
          <w:color w:val="333333"/>
          <w:spacing w:val="-2"/>
        </w:rPr>
        <w:t xml:space="preserve"> </w:t>
      </w:r>
      <w:r>
        <w:rPr>
          <w:color w:val="333333"/>
        </w:rPr>
        <w:t>a</w:t>
      </w:r>
      <w:r>
        <w:rPr>
          <w:color w:val="333333"/>
          <w:spacing w:val="-3"/>
        </w:rPr>
        <w:t xml:space="preserve"> </w:t>
      </w:r>
      <w:r>
        <w:rPr>
          <w:color w:val="333333"/>
        </w:rPr>
        <w:t>larger</w:t>
      </w:r>
      <w:r>
        <w:rPr>
          <w:color w:val="333333"/>
          <w:spacing w:val="-5"/>
        </w:rPr>
        <w:t xml:space="preserve"> </w:t>
      </w:r>
      <w:r>
        <w:rPr>
          <w:color w:val="333333"/>
        </w:rPr>
        <w:t>one</w:t>
      </w:r>
      <w:r>
        <w:rPr>
          <w:color w:val="333333"/>
          <w:spacing w:val="-3"/>
        </w:rPr>
        <w:t xml:space="preserve"> </w:t>
      </w:r>
      <w:r>
        <w:rPr>
          <w:color w:val="333333"/>
        </w:rPr>
        <w:t>it</w:t>
      </w:r>
      <w:r>
        <w:rPr>
          <w:color w:val="333333"/>
          <w:spacing w:val="-4"/>
        </w:rPr>
        <w:t xml:space="preserve"> </w:t>
      </w:r>
      <w:r>
        <w:rPr>
          <w:color w:val="333333"/>
        </w:rPr>
        <w:t>is</w:t>
      </w:r>
      <w:r>
        <w:rPr>
          <w:color w:val="333333"/>
          <w:spacing w:val="-2"/>
        </w:rPr>
        <w:t xml:space="preserve"> </w:t>
      </w:r>
      <w:r>
        <w:rPr>
          <w:color w:val="333333"/>
        </w:rPr>
        <w:t>called</w:t>
      </w:r>
      <w:r>
        <w:rPr>
          <w:color w:val="333333"/>
          <w:spacing w:val="-4"/>
        </w:rPr>
        <w:t xml:space="preserve"> </w:t>
      </w:r>
      <w:r>
        <w:rPr>
          <w:color w:val="333333"/>
        </w:rPr>
        <w:t>a</w:t>
      </w:r>
      <w:r>
        <w:rPr>
          <w:color w:val="333333"/>
          <w:spacing w:val="-3"/>
        </w:rPr>
        <w:t xml:space="preserve"> </w:t>
      </w:r>
      <w:r>
        <w:rPr>
          <w:color w:val="333333"/>
        </w:rPr>
        <w:t>Nesting</w:t>
      </w:r>
      <w:r>
        <w:rPr>
          <w:color w:val="333333"/>
          <w:spacing w:val="-67"/>
        </w:rPr>
        <w:t xml:space="preserve"> </w:t>
      </w:r>
      <w:r>
        <w:rPr>
          <w:color w:val="333333"/>
        </w:rPr>
        <w:t>phrase</w:t>
      </w:r>
    </w:p>
    <w:p>
      <w:pPr>
        <w:pStyle w:val="9"/>
        <w:tabs>
          <w:tab w:val="left" w:pos="609"/>
        </w:tabs>
        <w:spacing w:line="319" w:lineRule="exact"/>
        <w:ind w:left="263"/>
      </w:pPr>
      <w:r>
        <w:rPr>
          <w:color w:val="333333"/>
        </w:rPr>
        <w:t>.</w:t>
      </w:r>
      <w:r>
        <w:rPr>
          <w:color w:val="333333"/>
        </w:rPr>
        <w:tab/>
      </w:r>
      <w:r>
        <w:rPr>
          <w:color w:val="333333"/>
        </w:rPr>
        <w:t>For</w:t>
      </w:r>
      <w:r>
        <w:rPr>
          <w:color w:val="333333"/>
          <w:spacing w:val="-6"/>
        </w:rPr>
        <w:t xml:space="preserve"> </w:t>
      </w:r>
      <w:r>
        <w:rPr>
          <w:color w:val="333333"/>
        </w:rPr>
        <w:t>example,</w:t>
      </w:r>
    </w:p>
    <w:p>
      <w:pPr>
        <w:pStyle w:val="14"/>
        <w:numPr>
          <w:ilvl w:val="1"/>
          <w:numId w:val="3"/>
        </w:numPr>
        <w:tabs>
          <w:tab w:val="left" w:pos="1261"/>
          <w:tab w:val="left" w:pos="1263"/>
        </w:tabs>
        <w:spacing w:before="181" w:after="0" w:line="240" w:lineRule="auto"/>
        <w:ind w:left="1262" w:right="0" w:hanging="361"/>
        <w:jc w:val="left"/>
        <w:rPr>
          <w:rFonts w:ascii="Symbol" w:hAnsi="Symbol"/>
          <w:sz w:val="28"/>
        </w:rPr>
      </w:pPr>
      <w:r>
        <w:rPr>
          <w:sz w:val="28"/>
        </w:rPr>
        <w:t>He</w:t>
      </w:r>
      <w:r>
        <w:rPr>
          <w:spacing w:val="-2"/>
          <w:sz w:val="28"/>
        </w:rPr>
        <w:t xml:space="preserve"> </w:t>
      </w:r>
      <w:r>
        <w:rPr>
          <w:sz w:val="28"/>
        </w:rPr>
        <w:t>told</w:t>
      </w:r>
      <w:r>
        <w:rPr>
          <w:spacing w:val="2"/>
          <w:sz w:val="28"/>
        </w:rPr>
        <w:t xml:space="preserve"> </w:t>
      </w:r>
      <w:r>
        <w:rPr>
          <w:sz w:val="28"/>
        </w:rPr>
        <w:t>me</w:t>
      </w:r>
      <w:r>
        <w:rPr>
          <w:spacing w:val="-1"/>
          <w:sz w:val="28"/>
        </w:rPr>
        <w:t xml:space="preserve"> </w:t>
      </w:r>
      <w:r>
        <w:rPr>
          <w:sz w:val="28"/>
        </w:rPr>
        <w:t>a</w:t>
      </w:r>
      <w:r>
        <w:rPr>
          <w:spacing w:val="-6"/>
          <w:sz w:val="28"/>
        </w:rPr>
        <w:t xml:space="preserve"> </w:t>
      </w:r>
      <w:r>
        <w:rPr>
          <w:sz w:val="28"/>
        </w:rPr>
        <w:t>sad</w:t>
      </w:r>
      <w:r>
        <w:rPr>
          <w:spacing w:val="-3"/>
          <w:sz w:val="28"/>
        </w:rPr>
        <w:t xml:space="preserve"> </w:t>
      </w:r>
      <w:r>
        <w:rPr>
          <w:sz w:val="28"/>
        </w:rPr>
        <w:t>story</w:t>
      </w:r>
    </w:p>
    <w:p>
      <w:pPr>
        <w:pStyle w:val="14"/>
        <w:numPr>
          <w:ilvl w:val="1"/>
          <w:numId w:val="3"/>
        </w:numPr>
        <w:tabs>
          <w:tab w:val="left" w:pos="1261"/>
          <w:tab w:val="left" w:pos="1263"/>
        </w:tabs>
        <w:spacing w:before="22" w:after="0" w:line="240" w:lineRule="auto"/>
        <w:ind w:left="1262" w:right="0" w:hanging="361"/>
        <w:jc w:val="left"/>
        <w:rPr>
          <w:rFonts w:ascii="Symbol" w:hAnsi="Symbol"/>
          <w:sz w:val="28"/>
        </w:rPr>
      </w:pPr>
      <w:r>
        <w:rPr>
          <w:sz w:val="28"/>
        </w:rPr>
        <w:t>I</w:t>
      </w:r>
      <w:r>
        <w:rPr>
          <w:spacing w:val="-9"/>
          <w:sz w:val="28"/>
        </w:rPr>
        <w:t xml:space="preserve"> </w:t>
      </w:r>
      <w:r>
        <w:rPr>
          <w:sz w:val="28"/>
        </w:rPr>
        <w:t>like</w:t>
      </w:r>
      <w:r>
        <w:rPr>
          <w:spacing w:val="-1"/>
          <w:sz w:val="28"/>
        </w:rPr>
        <w:t xml:space="preserve"> </w:t>
      </w:r>
      <w:r>
        <w:rPr>
          <w:sz w:val="28"/>
        </w:rPr>
        <w:t>writing</w:t>
      </w:r>
      <w:r>
        <w:rPr>
          <w:spacing w:val="-7"/>
          <w:sz w:val="28"/>
        </w:rPr>
        <w:t xml:space="preserve"> </w:t>
      </w:r>
      <w:r>
        <w:rPr>
          <w:sz w:val="28"/>
        </w:rPr>
        <w:t>short</w:t>
      </w:r>
      <w:r>
        <w:rPr>
          <w:spacing w:val="-7"/>
          <w:sz w:val="28"/>
        </w:rPr>
        <w:t xml:space="preserve"> </w:t>
      </w:r>
      <w:r>
        <w:rPr>
          <w:sz w:val="28"/>
        </w:rPr>
        <w:t>stories</w:t>
      </w:r>
    </w:p>
    <w:p>
      <w:pPr>
        <w:pStyle w:val="14"/>
        <w:numPr>
          <w:ilvl w:val="1"/>
          <w:numId w:val="3"/>
        </w:numPr>
        <w:tabs>
          <w:tab w:val="left" w:pos="1261"/>
          <w:tab w:val="left" w:pos="1263"/>
        </w:tabs>
        <w:spacing w:before="26" w:after="0" w:line="240" w:lineRule="auto"/>
        <w:ind w:left="1262" w:right="0" w:hanging="361"/>
        <w:jc w:val="left"/>
        <w:rPr>
          <w:rFonts w:ascii="Symbol" w:hAnsi="Symbol"/>
          <w:sz w:val="28"/>
        </w:rPr>
      </w:pPr>
      <w:r>
        <w:rPr>
          <w:sz w:val="28"/>
        </w:rPr>
        <w:t>After</w:t>
      </w:r>
      <w:r>
        <w:rPr>
          <w:spacing w:val="-5"/>
          <w:sz w:val="28"/>
        </w:rPr>
        <w:t xml:space="preserve"> </w:t>
      </w:r>
      <w:r>
        <w:rPr>
          <w:sz w:val="28"/>
        </w:rPr>
        <w:t>a</w:t>
      </w:r>
      <w:r>
        <w:rPr>
          <w:spacing w:val="-3"/>
          <w:sz w:val="28"/>
        </w:rPr>
        <w:t xml:space="preserve"> </w:t>
      </w:r>
      <w:r>
        <w:rPr>
          <w:sz w:val="28"/>
        </w:rPr>
        <w:t>few</w:t>
      </w:r>
      <w:r>
        <w:rPr>
          <w:spacing w:val="1"/>
          <w:sz w:val="28"/>
        </w:rPr>
        <w:t xml:space="preserve"> </w:t>
      </w:r>
      <w:r>
        <w:rPr>
          <w:sz w:val="28"/>
        </w:rPr>
        <w:t>minutes,</w:t>
      </w:r>
      <w:r>
        <w:rPr>
          <w:spacing w:val="-5"/>
          <w:sz w:val="28"/>
        </w:rPr>
        <w:t xml:space="preserve"> </w:t>
      </w:r>
      <w:r>
        <w:rPr>
          <w:sz w:val="28"/>
        </w:rPr>
        <w:t>I’ll</w:t>
      </w:r>
      <w:r>
        <w:rPr>
          <w:spacing w:val="-6"/>
          <w:sz w:val="28"/>
        </w:rPr>
        <w:t xml:space="preserve"> </w:t>
      </w:r>
      <w:r>
        <w:rPr>
          <w:sz w:val="28"/>
        </w:rPr>
        <w:t>meet</w:t>
      </w:r>
      <w:r>
        <w:rPr>
          <w:spacing w:val="2"/>
          <w:sz w:val="28"/>
        </w:rPr>
        <w:t xml:space="preserve"> </w:t>
      </w:r>
      <w:r>
        <w:rPr>
          <w:sz w:val="28"/>
        </w:rPr>
        <w:t>you</w:t>
      </w:r>
      <w:r>
        <w:rPr>
          <w:spacing w:val="-9"/>
          <w:sz w:val="28"/>
        </w:rPr>
        <w:t xml:space="preserve"> </w:t>
      </w:r>
      <w:r>
        <w:rPr>
          <w:sz w:val="28"/>
        </w:rPr>
        <w:t>in</w:t>
      </w:r>
      <w:r>
        <w:rPr>
          <w:spacing w:val="-8"/>
          <w:sz w:val="28"/>
        </w:rPr>
        <w:t xml:space="preserve"> </w:t>
      </w:r>
      <w:r>
        <w:rPr>
          <w:sz w:val="28"/>
        </w:rPr>
        <w:t>the</w:t>
      </w:r>
      <w:r>
        <w:rPr>
          <w:spacing w:val="-3"/>
          <w:sz w:val="28"/>
        </w:rPr>
        <w:t xml:space="preserve"> </w:t>
      </w:r>
      <w:r>
        <w:rPr>
          <w:sz w:val="28"/>
        </w:rPr>
        <w:t>cafeteria</w:t>
      </w:r>
    </w:p>
    <w:p>
      <w:pPr>
        <w:pStyle w:val="9"/>
        <w:spacing w:before="182" w:line="376" w:lineRule="auto"/>
        <w:ind w:left="536" w:right="571" w:firstLine="5"/>
      </w:pPr>
      <w:r>
        <w:t>Phrase</w:t>
      </w:r>
      <w:r>
        <w:rPr>
          <w:spacing w:val="-6"/>
        </w:rPr>
        <w:t xml:space="preserve"> </w:t>
      </w:r>
      <w:r>
        <w:t>functions</w:t>
      </w:r>
      <w:r>
        <w:rPr>
          <w:spacing w:val="-1"/>
        </w:rPr>
        <w:t xml:space="preserve"> </w:t>
      </w:r>
      <w:r>
        <w:t>as</w:t>
      </w:r>
      <w:r>
        <w:rPr>
          <w:spacing w:val="-4"/>
        </w:rPr>
        <w:t xml:space="preserve"> </w:t>
      </w:r>
      <w:r>
        <w:t>a</w:t>
      </w:r>
      <w:r>
        <w:rPr>
          <w:spacing w:val="-6"/>
        </w:rPr>
        <w:t xml:space="preserve"> </w:t>
      </w:r>
      <w:r>
        <w:t>noun,</w:t>
      </w:r>
      <w:r>
        <w:rPr>
          <w:spacing w:val="-3"/>
        </w:rPr>
        <w:t xml:space="preserve"> </w:t>
      </w:r>
      <w:r>
        <w:t>adjective,</w:t>
      </w:r>
      <w:r>
        <w:rPr>
          <w:spacing w:val="-3"/>
        </w:rPr>
        <w:t xml:space="preserve"> </w:t>
      </w:r>
      <w:r>
        <w:t>verb,</w:t>
      </w:r>
      <w:r>
        <w:rPr>
          <w:spacing w:val="-4"/>
        </w:rPr>
        <w:t xml:space="preserve"> </w:t>
      </w:r>
      <w:r>
        <w:t>preposition,</w:t>
      </w:r>
      <w:r>
        <w:rPr>
          <w:spacing w:val="-3"/>
        </w:rPr>
        <w:t xml:space="preserve"> </w:t>
      </w:r>
      <w:r>
        <w:t>or</w:t>
      </w:r>
      <w:r>
        <w:rPr>
          <w:spacing w:val="-7"/>
        </w:rPr>
        <w:t xml:space="preserve"> </w:t>
      </w:r>
      <w:r>
        <w:t>an</w:t>
      </w:r>
      <w:r>
        <w:rPr>
          <w:spacing w:val="-10"/>
        </w:rPr>
        <w:t xml:space="preserve"> </w:t>
      </w:r>
      <w:r>
        <w:t>adverb</w:t>
      </w:r>
      <w:r>
        <w:rPr>
          <w:spacing w:val="-6"/>
        </w:rPr>
        <w:t xml:space="preserve"> </w:t>
      </w:r>
      <w:r>
        <w:t>sentences.</w:t>
      </w:r>
      <w:r>
        <w:rPr>
          <w:spacing w:val="-3"/>
        </w:rPr>
        <w:t xml:space="preserve"> </w:t>
      </w:r>
      <w:r>
        <w:t>According</w:t>
      </w:r>
      <w:r>
        <w:rPr>
          <w:spacing w:val="-10"/>
        </w:rPr>
        <w:t xml:space="preserve"> </w:t>
      </w:r>
      <w:r>
        <w:t>to</w:t>
      </w:r>
      <w:r>
        <w:rPr>
          <w:spacing w:val="-67"/>
        </w:rPr>
        <w:t xml:space="preserve"> </w:t>
      </w:r>
      <w:r>
        <w:t>Their</w:t>
      </w:r>
      <w:r>
        <w:rPr>
          <w:spacing w:val="3"/>
        </w:rPr>
        <w:t xml:space="preserve"> </w:t>
      </w:r>
      <w:r>
        <w:t>functions,</w:t>
      </w:r>
      <w:r>
        <w:rPr>
          <w:spacing w:val="-2"/>
        </w:rPr>
        <w:t xml:space="preserve"> </w:t>
      </w:r>
      <w:r>
        <w:t>phrases are</w:t>
      </w:r>
      <w:r>
        <w:rPr>
          <w:spacing w:val="-2"/>
        </w:rPr>
        <w:t xml:space="preserve"> </w:t>
      </w:r>
      <w:r>
        <w:t>divided</w:t>
      </w:r>
      <w:r>
        <w:rPr>
          <w:spacing w:val="4"/>
        </w:rPr>
        <w:t xml:space="preserve"> </w:t>
      </w:r>
      <w:r>
        <w:t>into different</w:t>
      </w:r>
      <w:r>
        <w:rPr>
          <w:spacing w:val="-5"/>
        </w:rPr>
        <w:t xml:space="preserve"> </w:t>
      </w:r>
      <w:r>
        <w:t>types</w:t>
      </w:r>
      <w:r>
        <w:rPr>
          <w:spacing w:val="1"/>
        </w:rPr>
        <w:t xml:space="preserve"> </w:t>
      </w:r>
      <w:r>
        <w:t>of</w:t>
      </w:r>
      <w:r>
        <w:rPr>
          <w:spacing w:val="-10"/>
        </w:rPr>
        <w:t xml:space="preserve"> </w:t>
      </w:r>
      <w:r>
        <w:t>phrases</w:t>
      </w:r>
      <w:r>
        <w:rPr>
          <w:spacing w:val="3"/>
        </w:rPr>
        <w:t xml:space="preserve"> </w:t>
      </w:r>
      <w:r>
        <w:t>for</w:t>
      </w:r>
      <w:r>
        <w:rPr>
          <w:spacing w:val="-3"/>
        </w:rPr>
        <w:t xml:space="preserve"> </w:t>
      </w:r>
      <w:r>
        <w:t>instances,</w:t>
      </w:r>
    </w:p>
    <w:p>
      <w:pPr>
        <w:pStyle w:val="9"/>
        <w:rPr>
          <w:sz w:val="30"/>
        </w:rPr>
      </w:pPr>
    </w:p>
    <w:p>
      <w:pPr>
        <w:pStyle w:val="3"/>
        <w:spacing w:before="173"/>
        <w:ind w:left="542"/>
      </w:pPr>
      <w:bookmarkStart w:id="10" w:name="Types of phrases :"/>
      <w:bookmarkEnd w:id="10"/>
      <w:r>
        <w:t>Types</w:t>
      </w:r>
      <w:r>
        <w:rPr>
          <w:spacing w:val="-11"/>
        </w:rPr>
        <w:t xml:space="preserve"> </w:t>
      </w:r>
      <w:r>
        <w:t>of</w:t>
      </w:r>
      <w:r>
        <w:rPr>
          <w:spacing w:val="-8"/>
        </w:rPr>
        <w:t xml:space="preserve"> </w:t>
      </w:r>
      <w:r>
        <w:t>phrases</w:t>
      </w:r>
      <w:r>
        <w:rPr>
          <w:spacing w:val="-9"/>
        </w:rPr>
        <w:t xml:space="preserve"> </w:t>
      </w:r>
      <w:r>
        <w:t>:</w:t>
      </w:r>
    </w:p>
    <w:p>
      <w:pPr>
        <w:pStyle w:val="4"/>
        <w:numPr>
          <w:ilvl w:val="1"/>
          <w:numId w:val="3"/>
        </w:numPr>
        <w:tabs>
          <w:tab w:val="left" w:pos="1253"/>
        </w:tabs>
        <w:spacing w:before="184" w:after="0" w:line="240" w:lineRule="auto"/>
        <w:ind w:left="1252" w:right="0" w:hanging="361"/>
        <w:jc w:val="left"/>
        <w:rPr>
          <w:rFonts w:ascii="Symbol" w:hAnsi="Symbol"/>
          <w:sz w:val="28"/>
          <w:szCs w:val="28"/>
        </w:rPr>
      </w:pPr>
      <w:r>
        <w:rPr>
          <w:sz w:val="28"/>
          <w:szCs w:val="28"/>
        </w:rPr>
        <w:t>Noun</w:t>
      </w:r>
      <w:r>
        <w:rPr>
          <w:spacing w:val="-5"/>
          <w:sz w:val="28"/>
          <w:szCs w:val="28"/>
        </w:rPr>
        <w:t xml:space="preserve"> </w:t>
      </w:r>
      <w:r>
        <w:rPr>
          <w:sz w:val="28"/>
          <w:szCs w:val="28"/>
        </w:rPr>
        <w:t>phrases</w:t>
      </w:r>
    </w:p>
    <w:p>
      <w:pPr>
        <w:pStyle w:val="14"/>
        <w:numPr>
          <w:ilvl w:val="1"/>
          <w:numId w:val="3"/>
        </w:numPr>
        <w:tabs>
          <w:tab w:val="left" w:pos="1253"/>
        </w:tabs>
        <w:spacing w:before="29" w:after="0" w:line="240" w:lineRule="auto"/>
        <w:ind w:left="1252" w:right="0" w:hanging="361"/>
        <w:jc w:val="left"/>
        <w:rPr>
          <w:rFonts w:ascii="Symbol" w:hAnsi="Symbol"/>
          <w:sz w:val="28"/>
          <w:szCs w:val="28"/>
        </w:rPr>
      </w:pPr>
      <w:r>
        <w:rPr>
          <w:sz w:val="28"/>
          <w:szCs w:val="28"/>
          <w:lang w:val="en-US"/>
        </w:rPr>
        <w:t>Ad-verbal</w:t>
      </w:r>
      <w:r>
        <w:rPr>
          <w:spacing w:val="-7"/>
          <w:sz w:val="28"/>
          <w:szCs w:val="28"/>
        </w:rPr>
        <w:t xml:space="preserve"> </w:t>
      </w:r>
      <w:r>
        <w:rPr>
          <w:sz w:val="28"/>
          <w:szCs w:val="28"/>
        </w:rPr>
        <w:t>phrases</w:t>
      </w:r>
    </w:p>
    <w:p>
      <w:pPr>
        <w:pStyle w:val="4"/>
        <w:numPr>
          <w:ilvl w:val="1"/>
          <w:numId w:val="3"/>
        </w:numPr>
        <w:tabs>
          <w:tab w:val="left" w:pos="1253"/>
        </w:tabs>
        <w:spacing w:before="30" w:after="0" w:line="240" w:lineRule="auto"/>
        <w:ind w:left="1252" w:right="0" w:hanging="361"/>
        <w:jc w:val="left"/>
        <w:rPr>
          <w:rFonts w:ascii="Symbol" w:hAnsi="Symbol"/>
          <w:sz w:val="28"/>
          <w:szCs w:val="28"/>
        </w:rPr>
      </w:pPr>
      <w:r>
        <w:rPr>
          <w:sz w:val="28"/>
          <w:szCs w:val="28"/>
        </w:rPr>
        <w:t>Adjectives</w:t>
      </w:r>
      <w:r>
        <w:rPr>
          <w:spacing w:val="-7"/>
          <w:sz w:val="28"/>
          <w:szCs w:val="28"/>
        </w:rPr>
        <w:t xml:space="preserve"> </w:t>
      </w:r>
      <w:r>
        <w:rPr>
          <w:sz w:val="28"/>
          <w:szCs w:val="28"/>
        </w:rPr>
        <w:t>phrases</w:t>
      </w:r>
    </w:p>
    <w:p>
      <w:pPr>
        <w:pStyle w:val="14"/>
        <w:numPr>
          <w:ilvl w:val="1"/>
          <w:numId w:val="3"/>
        </w:numPr>
        <w:tabs>
          <w:tab w:val="left" w:pos="1253"/>
        </w:tabs>
        <w:spacing w:before="34" w:after="0" w:line="240" w:lineRule="auto"/>
        <w:ind w:left="1252" w:right="0" w:hanging="361"/>
        <w:jc w:val="left"/>
        <w:rPr>
          <w:rFonts w:ascii="Symbol" w:hAnsi="Symbol"/>
          <w:sz w:val="28"/>
          <w:szCs w:val="28"/>
        </w:rPr>
      </w:pPr>
      <w:r>
        <w:rPr>
          <w:sz w:val="28"/>
          <w:szCs w:val="28"/>
        </w:rPr>
        <w:t>Verb</w:t>
      </w:r>
      <w:r>
        <w:rPr>
          <w:spacing w:val="-17"/>
          <w:sz w:val="28"/>
          <w:szCs w:val="28"/>
        </w:rPr>
        <w:t xml:space="preserve"> </w:t>
      </w:r>
      <w:r>
        <w:rPr>
          <w:sz w:val="28"/>
          <w:szCs w:val="28"/>
        </w:rPr>
        <w:t>phrases</w:t>
      </w:r>
    </w:p>
    <w:p>
      <w:pPr>
        <w:pStyle w:val="4"/>
        <w:numPr>
          <w:ilvl w:val="1"/>
          <w:numId w:val="3"/>
        </w:numPr>
        <w:tabs>
          <w:tab w:val="left" w:pos="1253"/>
        </w:tabs>
        <w:spacing w:before="30" w:after="0" w:line="240" w:lineRule="auto"/>
        <w:ind w:left="1252" w:right="0" w:hanging="361"/>
        <w:jc w:val="left"/>
        <w:rPr>
          <w:rFonts w:ascii="Symbol" w:hAnsi="Symbol"/>
          <w:sz w:val="28"/>
          <w:szCs w:val="28"/>
        </w:rPr>
      </w:pPr>
      <w:r>
        <w:rPr>
          <w:sz w:val="28"/>
          <w:szCs w:val="28"/>
        </w:rPr>
        <w:t>Infinitive</w:t>
      </w:r>
      <w:r>
        <w:rPr>
          <w:spacing w:val="-3"/>
          <w:sz w:val="28"/>
          <w:szCs w:val="28"/>
        </w:rPr>
        <w:t xml:space="preserve"> </w:t>
      </w:r>
      <w:r>
        <w:rPr>
          <w:sz w:val="28"/>
          <w:szCs w:val="28"/>
        </w:rPr>
        <w:t>phrases</w:t>
      </w:r>
    </w:p>
    <w:p>
      <w:pPr>
        <w:pStyle w:val="14"/>
        <w:numPr>
          <w:ilvl w:val="1"/>
          <w:numId w:val="3"/>
        </w:numPr>
        <w:tabs>
          <w:tab w:val="left" w:pos="1253"/>
        </w:tabs>
        <w:spacing w:before="29" w:after="0" w:line="240" w:lineRule="auto"/>
        <w:ind w:left="1252" w:right="0" w:hanging="361"/>
        <w:jc w:val="left"/>
        <w:rPr>
          <w:rFonts w:ascii="Symbol" w:hAnsi="Symbol"/>
          <w:sz w:val="28"/>
          <w:szCs w:val="28"/>
        </w:rPr>
      </w:pPr>
      <w:r>
        <w:rPr>
          <w:sz w:val="28"/>
          <w:szCs w:val="28"/>
        </w:rPr>
        <w:t>Propositional</w:t>
      </w:r>
      <w:r>
        <w:rPr>
          <w:spacing w:val="-5"/>
          <w:sz w:val="28"/>
          <w:szCs w:val="28"/>
        </w:rPr>
        <w:t xml:space="preserve"> </w:t>
      </w:r>
      <w:r>
        <w:rPr>
          <w:sz w:val="28"/>
          <w:szCs w:val="28"/>
        </w:rPr>
        <w:t>phrases</w:t>
      </w:r>
    </w:p>
    <w:p>
      <w:pPr>
        <w:pStyle w:val="4"/>
        <w:numPr>
          <w:ilvl w:val="1"/>
          <w:numId w:val="3"/>
        </w:numPr>
        <w:tabs>
          <w:tab w:val="left" w:pos="1253"/>
        </w:tabs>
        <w:spacing w:before="30" w:after="0" w:line="240" w:lineRule="auto"/>
        <w:ind w:left="1252" w:right="0" w:hanging="361"/>
        <w:jc w:val="left"/>
        <w:rPr>
          <w:rFonts w:ascii="Symbol" w:hAnsi="Symbol"/>
          <w:sz w:val="28"/>
          <w:szCs w:val="28"/>
        </w:rPr>
      </w:pPr>
      <w:r>
        <w:rPr>
          <w:sz w:val="28"/>
          <w:szCs w:val="28"/>
        </w:rPr>
        <w:t>Gerund</w:t>
      </w:r>
      <w:r>
        <w:rPr>
          <w:spacing w:val="-4"/>
          <w:sz w:val="28"/>
          <w:szCs w:val="28"/>
        </w:rPr>
        <w:t xml:space="preserve"> </w:t>
      </w:r>
      <w:r>
        <w:rPr>
          <w:sz w:val="28"/>
          <w:szCs w:val="28"/>
        </w:rPr>
        <w:t>phrases</w:t>
      </w:r>
    </w:p>
    <w:p>
      <w:pPr>
        <w:pStyle w:val="9"/>
        <w:spacing w:before="1"/>
        <w:rPr>
          <w:sz w:val="56"/>
        </w:rPr>
      </w:pPr>
    </w:p>
    <w:p>
      <w:pPr>
        <w:spacing w:before="0"/>
        <w:ind w:left="623" w:right="0" w:firstLine="0"/>
        <w:jc w:val="left"/>
        <w:rPr>
          <w:b/>
          <w:i/>
          <w:sz w:val="36"/>
        </w:rPr>
      </w:pPr>
      <w:r>
        <w:rPr>
          <w:b/>
          <w:i/>
          <w:color w:val="202020"/>
          <w:sz w:val="36"/>
        </w:rPr>
        <w:t>NOUN</w:t>
      </w:r>
      <w:r>
        <w:rPr>
          <w:b/>
          <w:i/>
          <w:color w:val="202020"/>
          <w:spacing w:val="77"/>
          <w:sz w:val="36"/>
        </w:rPr>
        <w:t xml:space="preserve"> </w:t>
      </w:r>
      <w:r>
        <w:rPr>
          <w:b/>
          <w:i/>
          <w:color w:val="202020"/>
          <w:sz w:val="36"/>
        </w:rPr>
        <w:t>PHRASE</w:t>
      </w:r>
    </w:p>
    <w:p>
      <w:pPr>
        <w:pStyle w:val="9"/>
        <w:spacing w:before="7"/>
        <w:rPr>
          <w:b/>
          <w:i/>
          <w:sz w:val="38"/>
        </w:rPr>
      </w:pPr>
    </w:p>
    <w:p>
      <w:pPr>
        <w:spacing w:before="0" w:line="508" w:lineRule="auto"/>
        <w:ind w:left="631" w:leftChars="287" w:right="298" w:firstLine="44" w:firstLineChars="16"/>
        <w:jc w:val="both"/>
        <w:rPr>
          <w:i/>
          <w:color w:val="202020"/>
          <w:sz w:val="28"/>
        </w:rPr>
      </w:pPr>
      <w:r>
        <w:rPr>
          <w:color w:val="202020"/>
          <w:sz w:val="28"/>
        </w:rPr>
        <w:t xml:space="preserve">A noun phrase consists of a person, place, or thing and any modifiers: “This is </w:t>
      </w:r>
      <w:r>
        <w:rPr>
          <w:i/>
          <w:color w:val="202020"/>
          <w:sz w:val="28"/>
        </w:rPr>
        <w:t xml:space="preserve">a grammar </w:t>
      </w:r>
    </w:p>
    <w:p>
      <w:pPr>
        <w:spacing w:before="0" w:line="508" w:lineRule="auto"/>
        <w:ind w:left="631" w:leftChars="287" w:right="298" w:firstLine="44" w:firstLineChars="16"/>
        <w:jc w:val="both"/>
        <w:rPr>
          <w:color w:val="202020"/>
          <w:sz w:val="28"/>
        </w:rPr>
      </w:pPr>
      <w:r>
        <w:rPr>
          <w:i/>
          <w:color w:val="202020"/>
          <w:sz w:val="28"/>
        </w:rPr>
        <w:t>lesson</w:t>
      </w:r>
      <w:r>
        <w:rPr>
          <w:color w:val="202020"/>
          <w:sz w:val="28"/>
        </w:rPr>
        <w:t>.”</w:t>
      </w:r>
      <w:r>
        <w:rPr>
          <w:color w:val="202020"/>
          <w:spacing w:val="-67"/>
          <w:sz w:val="28"/>
        </w:rPr>
        <w:t xml:space="preserve"> </w:t>
      </w:r>
      <w:r>
        <w:rPr>
          <w:color w:val="202020"/>
          <w:sz w:val="28"/>
        </w:rPr>
        <w:t>It may include one or more adjectives (as grammar modifies lesson here). It might</w:t>
      </w:r>
    </w:p>
    <w:p>
      <w:pPr>
        <w:spacing w:before="0" w:line="508" w:lineRule="auto"/>
        <w:ind w:left="542" w:right="298" w:hanging="73"/>
        <w:jc w:val="both"/>
        <w:rPr>
          <w:i/>
          <w:color w:val="202020"/>
          <w:spacing w:val="-5"/>
          <w:sz w:val="28"/>
        </w:rPr>
      </w:pPr>
      <w:r>
        <w:rPr>
          <w:color w:val="202020"/>
          <w:sz w:val="28"/>
        </w:rPr>
        <w:t xml:space="preserve"> </w:t>
      </w:r>
      <w:r>
        <w:rPr>
          <w:rFonts w:hint="default"/>
          <w:color w:val="202020"/>
          <w:sz w:val="28"/>
          <w:lang w:val="en-US"/>
        </w:rPr>
        <w:t xml:space="preserve">  </w:t>
      </w:r>
      <w:r>
        <w:rPr>
          <w:color w:val="202020"/>
          <w:sz w:val="28"/>
        </w:rPr>
        <w:t>include a noun</w:t>
      </w:r>
      <w:r>
        <w:rPr>
          <w:color w:val="202020"/>
          <w:spacing w:val="1"/>
          <w:sz w:val="28"/>
        </w:rPr>
        <w:t xml:space="preserve"> </w:t>
      </w:r>
      <w:r>
        <w:rPr>
          <w:color w:val="202020"/>
          <w:sz w:val="28"/>
        </w:rPr>
        <w:t>and</w:t>
      </w:r>
      <w:r>
        <w:rPr>
          <w:color w:val="202020"/>
          <w:spacing w:val="-3"/>
          <w:sz w:val="28"/>
        </w:rPr>
        <w:t xml:space="preserve"> </w:t>
      </w:r>
      <w:r>
        <w:rPr>
          <w:color w:val="202020"/>
          <w:sz w:val="28"/>
        </w:rPr>
        <w:t>a</w:t>
      </w:r>
      <w:r>
        <w:rPr>
          <w:color w:val="202020"/>
          <w:spacing w:val="4"/>
          <w:sz w:val="28"/>
        </w:rPr>
        <w:t xml:space="preserve"> </w:t>
      </w:r>
      <w:r>
        <w:rPr>
          <w:color w:val="202020"/>
          <w:sz w:val="28"/>
        </w:rPr>
        <w:t>modifying</w:t>
      </w:r>
      <w:r>
        <w:rPr>
          <w:color w:val="202020"/>
          <w:spacing w:val="-3"/>
          <w:sz w:val="28"/>
        </w:rPr>
        <w:t xml:space="preserve"> </w:t>
      </w:r>
      <w:r>
        <w:rPr>
          <w:color w:val="202020"/>
          <w:sz w:val="28"/>
        </w:rPr>
        <w:t>clause:</w:t>
      </w:r>
      <w:r>
        <w:rPr>
          <w:color w:val="202020"/>
          <w:spacing w:val="-7"/>
          <w:sz w:val="28"/>
        </w:rPr>
        <w:t xml:space="preserve"> </w:t>
      </w:r>
      <w:r>
        <w:rPr>
          <w:color w:val="202020"/>
          <w:sz w:val="28"/>
        </w:rPr>
        <w:t>“This is</w:t>
      </w:r>
      <w:r>
        <w:rPr>
          <w:color w:val="202020"/>
          <w:spacing w:val="-1"/>
          <w:sz w:val="28"/>
        </w:rPr>
        <w:t xml:space="preserve"> </w:t>
      </w:r>
      <w:r>
        <w:rPr>
          <w:i/>
          <w:color w:val="202020"/>
          <w:sz w:val="28"/>
        </w:rPr>
        <w:t>a</w:t>
      </w:r>
      <w:r>
        <w:rPr>
          <w:i/>
          <w:color w:val="202020"/>
          <w:spacing w:val="-7"/>
          <w:sz w:val="28"/>
        </w:rPr>
        <w:t xml:space="preserve"> </w:t>
      </w:r>
      <w:r>
        <w:rPr>
          <w:i/>
          <w:color w:val="202020"/>
          <w:sz w:val="28"/>
        </w:rPr>
        <w:t>lesson</w:t>
      </w:r>
      <w:r>
        <w:rPr>
          <w:i/>
          <w:color w:val="202020"/>
          <w:spacing w:val="-2"/>
          <w:sz w:val="28"/>
        </w:rPr>
        <w:t xml:space="preserve"> </w:t>
      </w:r>
      <w:r>
        <w:rPr>
          <w:i/>
          <w:color w:val="202020"/>
          <w:sz w:val="28"/>
        </w:rPr>
        <w:t>that</w:t>
      </w:r>
      <w:r>
        <w:rPr>
          <w:i/>
          <w:color w:val="202020"/>
          <w:spacing w:val="-3"/>
          <w:sz w:val="28"/>
        </w:rPr>
        <w:t xml:space="preserve"> </w:t>
      </w:r>
      <w:r>
        <w:rPr>
          <w:i/>
          <w:color w:val="202020"/>
          <w:sz w:val="28"/>
        </w:rPr>
        <w:t>explains the</w:t>
      </w:r>
      <w:r>
        <w:rPr>
          <w:i/>
          <w:color w:val="202020"/>
          <w:spacing w:val="-2"/>
          <w:sz w:val="28"/>
        </w:rPr>
        <w:t xml:space="preserve"> </w:t>
      </w:r>
      <w:r>
        <w:rPr>
          <w:i/>
          <w:color w:val="202020"/>
          <w:sz w:val="28"/>
        </w:rPr>
        <w:t>various</w:t>
      </w:r>
      <w:r>
        <w:rPr>
          <w:i/>
          <w:color w:val="202020"/>
          <w:spacing w:val="-9"/>
          <w:sz w:val="28"/>
        </w:rPr>
        <w:t xml:space="preserve"> </w:t>
      </w:r>
      <w:r>
        <w:rPr>
          <w:i/>
          <w:color w:val="202020"/>
          <w:sz w:val="28"/>
        </w:rPr>
        <w:t>types</w:t>
      </w:r>
      <w:r>
        <w:rPr>
          <w:i/>
          <w:color w:val="202020"/>
          <w:spacing w:val="-5"/>
          <w:sz w:val="28"/>
        </w:rPr>
        <w:t xml:space="preserve"> </w:t>
      </w:r>
    </w:p>
    <w:p>
      <w:pPr>
        <w:spacing w:before="0" w:line="508" w:lineRule="auto"/>
        <w:ind w:left="631" w:leftChars="287" w:right="298" w:firstLine="44" w:firstLineChars="16"/>
        <w:jc w:val="both"/>
        <w:rPr>
          <w:sz w:val="28"/>
        </w:rPr>
      </w:pPr>
      <w:r>
        <w:rPr>
          <w:i/>
          <w:color w:val="202020"/>
          <w:sz w:val="28"/>
        </w:rPr>
        <w:t>of</w:t>
      </w:r>
      <w:r>
        <w:rPr>
          <w:i/>
          <w:color w:val="202020"/>
          <w:spacing w:val="-7"/>
          <w:sz w:val="28"/>
        </w:rPr>
        <w:t xml:space="preserve"> </w:t>
      </w:r>
      <w:r>
        <w:rPr>
          <w:i/>
          <w:color w:val="202020"/>
          <w:sz w:val="28"/>
        </w:rPr>
        <w:t>phrases</w:t>
      </w:r>
      <w:r>
        <w:rPr>
          <w:color w:val="202020"/>
          <w:sz w:val="28"/>
        </w:rPr>
        <w:t>.”</w:t>
      </w:r>
      <w:r>
        <w:rPr>
          <w:color w:val="202020"/>
          <w:spacing w:val="-5"/>
          <w:sz w:val="28"/>
        </w:rPr>
        <w:t xml:space="preserve"> </w:t>
      </w:r>
      <w:r>
        <w:rPr>
          <w:color w:val="202020"/>
          <w:sz w:val="28"/>
        </w:rPr>
        <w:t>It</w:t>
      </w:r>
      <w:r>
        <w:rPr>
          <w:color w:val="202020"/>
          <w:spacing w:val="-8"/>
          <w:sz w:val="28"/>
        </w:rPr>
        <w:t xml:space="preserve"> </w:t>
      </w:r>
      <w:r>
        <w:rPr>
          <w:color w:val="202020"/>
          <w:sz w:val="28"/>
        </w:rPr>
        <w:t>might</w:t>
      </w:r>
      <w:r>
        <w:rPr>
          <w:color w:val="202020"/>
          <w:spacing w:val="-8"/>
          <w:sz w:val="28"/>
        </w:rPr>
        <w:t xml:space="preserve"> </w:t>
      </w:r>
      <w:r>
        <w:rPr>
          <w:color w:val="202020"/>
          <w:sz w:val="28"/>
        </w:rPr>
        <w:t>take</w:t>
      </w:r>
    </w:p>
    <w:p>
      <w:pPr>
        <w:spacing w:after="0" w:line="508" w:lineRule="auto"/>
        <w:jc w:val="both"/>
        <w:rPr>
          <w:sz w:val="28"/>
        </w:rPr>
        <w:sectPr>
          <w:pgSz w:w="11910" w:h="16840"/>
          <w:pgMar w:top="14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58"/>
        <w:ind w:left="609"/>
        <w:rPr>
          <w:color w:val="202020"/>
        </w:rPr>
      </w:pPr>
    </w:p>
    <w:p>
      <w:pPr>
        <w:pStyle w:val="9"/>
        <w:spacing w:before="58"/>
        <w:ind w:left="609"/>
        <w:rPr>
          <w:sz w:val="30"/>
        </w:rPr>
      </w:pPr>
      <w:r>
        <w:rPr>
          <w:color w:val="202020"/>
        </w:rPr>
        <w:t>the</w:t>
      </w:r>
      <w:r>
        <w:rPr>
          <w:color w:val="202020"/>
          <w:spacing w:val="-2"/>
        </w:rPr>
        <w:t xml:space="preserve"> </w:t>
      </w:r>
      <w:r>
        <w:rPr>
          <w:color w:val="202020"/>
        </w:rPr>
        <w:t>form</w:t>
      </w:r>
      <w:r>
        <w:rPr>
          <w:color w:val="202020"/>
          <w:spacing w:val="-11"/>
        </w:rPr>
        <w:t xml:space="preserve"> </w:t>
      </w:r>
      <w:r>
        <w:rPr>
          <w:color w:val="202020"/>
        </w:rPr>
        <w:t>of</w:t>
      </w:r>
      <w:r>
        <w:rPr>
          <w:color w:val="202020"/>
          <w:spacing w:val="-13"/>
        </w:rPr>
        <w:t xml:space="preserve"> </w:t>
      </w:r>
      <w:r>
        <w:rPr>
          <w:color w:val="202020"/>
        </w:rPr>
        <w:t>one</w:t>
      </w:r>
      <w:r>
        <w:rPr>
          <w:color w:val="202020"/>
          <w:spacing w:val="-6"/>
        </w:rPr>
        <w:t xml:space="preserve"> </w:t>
      </w:r>
      <w:r>
        <w:rPr>
          <w:color w:val="202020"/>
        </w:rPr>
        <w:t>of</w:t>
      </w:r>
      <w:r>
        <w:rPr>
          <w:color w:val="202020"/>
          <w:spacing w:val="-8"/>
        </w:rPr>
        <w:t xml:space="preserve"> </w:t>
      </w:r>
      <w:r>
        <w:rPr>
          <w:color w:val="202020"/>
        </w:rPr>
        <w:t>three</w:t>
      </w:r>
      <w:r>
        <w:rPr>
          <w:color w:val="202020"/>
          <w:spacing w:val="-1"/>
        </w:rPr>
        <w:t xml:space="preserve"> </w:t>
      </w:r>
      <w:r>
        <w:rPr>
          <w:color w:val="202020"/>
        </w:rPr>
        <w:t>other</w:t>
      </w:r>
      <w:r>
        <w:rPr>
          <w:color w:val="202020"/>
          <w:spacing w:val="-4"/>
        </w:rPr>
        <w:t xml:space="preserve"> </w:t>
      </w:r>
      <w:r>
        <w:rPr>
          <w:color w:val="202020"/>
        </w:rPr>
        <w:t>types</w:t>
      </w:r>
      <w:r>
        <w:rPr>
          <w:color w:val="202020"/>
          <w:spacing w:val="-4"/>
        </w:rPr>
        <w:t xml:space="preserve"> </w:t>
      </w:r>
      <w:r>
        <w:rPr>
          <w:color w:val="202020"/>
        </w:rPr>
        <w:t>of</w:t>
      </w:r>
      <w:r>
        <w:rPr>
          <w:color w:val="202020"/>
          <w:spacing w:val="-13"/>
        </w:rPr>
        <w:t xml:space="preserve"> </w:t>
      </w:r>
      <w:r>
        <w:rPr>
          <w:color w:val="202020"/>
        </w:rPr>
        <w:t>phrase:</w:t>
      </w:r>
      <w:r>
        <w:rPr>
          <w:color w:val="202020"/>
          <w:spacing w:val="-7"/>
        </w:rPr>
        <w:t xml:space="preserve"> </w:t>
      </w:r>
      <w:r>
        <w:rPr>
          <w:color w:val="202020"/>
        </w:rPr>
        <w:t>infinitive,</w:t>
      </w:r>
      <w:r>
        <w:rPr>
          <w:color w:val="202020"/>
          <w:spacing w:val="-4"/>
        </w:rPr>
        <w:t xml:space="preserve"> </w:t>
      </w:r>
      <w:r>
        <w:rPr>
          <w:color w:val="202020"/>
        </w:rPr>
        <w:t>participial,</w:t>
      </w:r>
      <w:r>
        <w:rPr>
          <w:color w:val="202020"/>
          <w:spacing w:val="-3"/>
        </w:rPr>
        <w:t xml:space="preserve"> </w:t>
      </w:r>
      <w:r>
        <w:rPr>
          <w:color w:val="202020"/>
        </w:rPr>
        <w:t>and</w:t>
      </w:r>
      <w:r>
        <w:rPr>
          <w:color w:val="202020"/>
          <w:spacing w:val="-7"/>
        </w:rPr>
        <w:t xml:space="preserve"> </w:t>
      </w:r>
      <w:r>
        <w:rPr>
          <w:color w:val="202020"/>
        </w:rPr>
        <w:t>prepositional.</w:t>
      </w:r>
      <w:r>
        <w:rPr>
          <w:color w:val="202020"/>
          <w:spacing w:val="2"/>
        </w:rPr>
        <w:t xml:space="preserve"> </w:t>
      </w:r>
      <w:r>
        <w:rPr>
          <w:color w:val="202020"/>
        </w:rPr>
        <w:t>(The</w:t>
      </w:r>
    </w:p>
    <w:p>
      <w:pPr>
        <w:pStyle w:val="9"/>
        <w:rPr>
          <w:sz w:val="31"/>
        </w:rPr>
      </w:pPr>
    </w:p>
    <w:p>
      <w:pPr>
        <w:pStyle w:val="9"/>
        <w:ind w:left="542"/>
      </w:pPr>
      <w:r>
        <w:rPr>
          <w:color w:val="202020"/>
        </w:rPr>
        <w:t>infinitive</w:t>
      </w:r>
      <w:r>
        <w:rPr>
          <w:color w:val="202020"/>
          <w:spacing w:val="-8"/>
        </w:rPr>
        <w:t xml:space="preserve"> </w:t>
      </w:r>
      <w:r>
        <w:rPr>
          <w:color w:val="202020"/>
        </w:rPr>
        <w:t>phrase</w:t>
      </w:r>
      <w:r>
        <w:rPr>
          <w:color w:val="202020"/>
          <w:spacing w:val="-7"/>
        </w:rPr>
        <w:t xml:space="preserve"> </w:t>
      </w:r>
      <w:r>
        <w:rPr>
          <w:color w:val="202020"/>
        </w:rPr>
        <w:t>is</w:t>
      </w:r>
      <w:r>
        <w:rPr>
          <w:color w:val="202020"/>
          <w:spacing w:val="-7"/>
        </w:rPr>
        <w:t xml:space="preserve"> </w:t>
      </w:r>
      <w:r>
        <w:rPr>
          <w:color w:val="202020"/>
        </w:rPr>
        <w:t>discussed</w:t>
      </w:r>
      <w:r>
        <w:rPr>
          <w:color w:val="202020"/>
          <w:spacing w:val="-4"/>
        </w:rPr>
        <w:t xml:space="preserve"> </w:t>
      </w:r>
      <w:r>
        <w:rPr>
          <w:color w:val="202020"/>
        </w:rPr>
        <w:t>above,</w:t>
      </w:r>
      <w:r>
        <w:rPr>
          <w:color w:val="202020"/>
          <w:spacing w:val="-6"/>
        </w:rPr>
        <w:t xml:space="preserve"> </w:t>
      </w:r>
      <w:r>
        <w:rPr>
          <w:color w:val="202020"/>
        </w:rPr>
        <w:t>and</w:t>
      </w:r>
      <w:r>
        <w:rPr>
          <w:color w:val="202020"/>
          <w:spacing w:val="-9"/>
        </w:rPr>
        <w:t xml:space="preserve"> </w:t>
      </w:r>
      <w:r>
        <w:rPr>
          <w:color w:val="202020"/>
        </w:rPr>
        <w:t>the</w:t>
      </w:r>
      <w:r>
        <w:rPr>
          <w:color w:val="202020"/>
          <w:spacing w:val="-7"/>
        </w:rPr>
        <w:t xml:space="preserve"> </w:t>
      </w:r>
      <w:r>
        <w:rPr>
          <w:color w:val="202020"/>
        </w:rPr>
        <w:t>latter</w:t>
      </w:r>
      <w:r>
        <w:rPr>
          <w:color w:val="202020"/>
          <w:spacing w:val="-9"/>
        </w:rPr>
        <w:t xml:space="preserve"> </w:t>
      </w:r>
      <w:r>
        <w:rPr>
          <w:color w:val="202020"/>
        </w:rPr>
        <w:t>two</w:t>
      </w:r>
      <w:r>
        <w:rPr>
          <w:color w:val="202020"/>
          <w:spacing w:val="-9"/>
        </w:rPr>
        <w:t xml:space="preserve"> </w:t>
      </w:r>
      <w:r>
        <w:rPr>
          <w:color w:val="202020"/>
        </w:rPr>
        <w:t>types</w:t>
      </w:r>
      <w:r>
        <w:rPr>
          <w:color w:val="202020"/>
          <w:spacing w:val="-3"/>
        </w:rPr>
        <w:t xml:space="preserve"> </w:t>
      </w:r>
      <w:r>
        <w:rPr>
          <w:color w:val="202020"/>
        </w:rPr>
        <w:t>are</w:t>
      </w:r>
      <w:r>
        <w:rPr>
          <w:color w:val="202020"/>
          <w:spacing w:val="-2"/>
        </w:rPr>
        <w:t xml:space="preserve"> </w:t>
      </w:r>
      <w:r>
        <w:rPr>
          <w:color w:val="202020"/>
        </w:rPr>
        <w:t>described</w:t>
      </w:r>
      <w:r>
        <w:rPr>
          <w:color w:val="202020"/>
          <w:spacing w:val="-3"/>
        </w:rPr>
        <w:t xml:space="preserve"> </w:t>
      </w:r>
      <w:r>
        <w:rPr>
          <w:color w:val="202020"/>
        </w:rPr>
        <w:t>below.)</w:t>
      </w:r>
    </w:p>
    <w:p>
      <w:pPr>
        <w:pStyle w:val="9"/>
        <w:spacing w:before="4"/>
        <w:rPr>
          <w:sz w:val="31"/>
        </w:rPr>
      </w:pPr>
    </w:p>
    <w:p>
      <w:pPr>
        <w:spacing w:before="0" w:line="508" w:lineRule="auto"/>
        <w:ind w:left="469" w:right="639" w:firstLine="72"/>
        <w:jc w:val="both"/>
        <w:rPr>
          <w:sz w:val="28"/>
        </w:rPr>
      </w:pPr>
      <w:r>
        <w:rPr>
          <w:color w:val="202020"/>
          <w:sz w:val="28"/>
        </w:rPr>
        <w:t>Many noun phrases are continuous; they consist of words in sequence. However, a noun phrase</w:t>
      </w:r>
      <w:r>
        <w:rPr>
          <w:color w:val="202020"/>
          <w:spacing w:val="-67"/>
          <w:sz w:val="28"/>
        </w:rPr>
        <w:t xml:space="preserve"> </w:t>
      </w:r>
      <w:r>
        <w:rPr>
          <w:color w:val="202020"/>
          <w:sz w:val="28"/>
        </w:rPr>
        <w:t xml:space="preserve">may be discontinuous, meaning that it is broken up into more than one element: “This </w:t>
      </w:r>
      <w:r>
        <w:rPr>
          <w:i/>
          <w:color w:val="202020"/>
          <w:sz w:val="28"/>
        </w:rPr>
        <w:t xml:space="preserve">lesson </w:t>
      </w:r>
      <w:r>
        <w:rPr>
          <w:color w:val="202020"/>
          <w:sz w:val="28"/>
        </w:rPr>
        <w:t>is</w:t>
      </w:r>
      <w:r>
        <w:rPr>
          <w:color w:val="202020"/>
          <w:spacing w:val="1"/>
          <w:sz w:val="28"/>
        </w:rPr>
        <w:t xml:space="preserve"> </w:t>
      </w:r>
      <w:r>
        <w:rPr>
          <w:color w:val="202020"/>
          <w:sz w:val="28"/>
        </w:rPr>
        <w:t>one</w:t>
      </w:r>
      <w:r>
        <w:rPr>
          <w:color w:val="202020"/>
          <w:spacing w:val="2"/>
          <w:sz w:val="28"/>
        </w:rPr>
        <w:t xml:space="preserve"> </w:t>
      </w:r>
      <w:r>
        <w:rPr>
          <w:i/>
          <w:color w:val="202020"/>
          <w:sz w:val="28"/>
        </w:rPr>
        <w:t>that explains the</w:t>
      </w:r>
      <w:r>
        <w:rPr>
          <w:i/>
          <w:color w:val="202020"/>
          <w:spacing w:val="1"/>
          <w:sz w:val="28"/>
        </w:rPr>
        <w:t xml:space="preserve"> </w:t>
      </w:r>
      <w:r>
        <w:rPr>
          <w:i/>
          <w:color w:val="202020"/>
          <w:sz w:val="28"/>
        </w:rPr>
        <w:t>various</w:t>
      </w:r>
      <w:r>
        <w:rPr>
          <w:i/>
          <w:color w:val="202020"/>
          <w:spacing w:val="4"/>
          <w:sz w:val="28"/>
        </w:rPr>
        <w:t xml:space="preserve"> </w:t>
      </w:r>
      <w:r>
        <w:rPr>
          <w:i/>
          <w:color w:val="202020"/>
          <w:sz w:val="28"/>
        </w:rPr>
        <w:t>types</w:t>
      </w:r>
      <w:r>
        <w:rPr>
          <w:i/>
          <w:color w:val="202020"/>
          <w:spacing w:val="5"/>
          <w:sz w:val="28"/>
        </w:rPr>
        <w:t xml:space="preserve"> </w:t>
      </w:r>
      <w:r>
        <w:rPr>
          <w:i/>
          <w:color w:val="202020"/>
          <w:sz w:val="28"/>
        </w:rPr>
        <w:t>of</w:t>
      </w:r>
      <w:r>
        <w:rPr>
          <w:i/>
          <w:color w:val="202020"/>
          <w:spacing w:val="-4"/>
          <w:sz w:val="28"/>
        </w:rPr>
        <w:t xml:space="preserve"> </w:t>
      </w:r>
      <w:r>
        <w:rPr>
          <w:i/>
          <w:color w:val="202020"/>
          <w:sz w:val="28"/>
        </w:rPr>
        <w:t>phrases</w:t>
      </w:r>
      <w:r>
        <w:rPr>
          <w:color w:val="202020"/>
          <w:sz w:val="28"/>
        </w:rPr>
        <w:t>.”</w:t>
      </w:r>
    </w:p>
    <w:p>
      <w:pPr>
        <w:pStyle w:val="9"/>
        <w:rPr>
          <w:sz w:val="30"/>
        </w:rPr>
      </w:pPr>
    </w:p>
    <w:p>
      <w:pPr>
        <w:pStyle w:val="9"/>
        <w:spacing w:before="9"/>
      </w:pPr>
    </w:p>
    <w:p>
      <w:pPr>
        <w:pStyle w:val="3"/>
        <w:jc w:val="both"/>
        <w:rPr>
          <w:color w:val="444444"/>
        </w:rPr>
      </w:pPr>
      <w:bookmarkStart w:id="11" w:name="Adjective Phrase"/>
      <w:bookmarkEnd w:id="11"/>
      <w:r>
        <w:rPr>
          <w:color w:val="444444"/>
        </w:rPr>
        <w:t>Adjective</w:t>
      </w:r>
      <w:r>
        <w:rPr>
          <w:color w:val="444444"/>
          <w:spacing w:val="-10"/>
        </w:rPr>
        <w:t xml:space="preserve"> </w:t>
      </w:r>
      <w:r>
        <w:rPr>
          <w:color w:val="444444"/>
        </w:rPr>
        <w:t>Phrase</w:t>
      </w:r>
    </w:p>
    <w:p>
      <w:pPr>
        <w:pStyle w:val="3"/>
        <w:jc w:val="both"/>
        <w:rPr>
          <w:color w:val="444444"/>
        </w:rPr>
      </w:pPr>
    </w:p>
    <w:p>
      <w:pPr>
        <w:pStyle w:val="9"/>
        <w:spacing w:before="180" w:line="446" w:lineRule="auto"/>
        <w:ind w:left="542" w:right="1168"/>
        <w:rPr>
          <w:sz w:val="28"/>
          <w:szCs w:val="28"/>
        </w:rPr>
      </w:pPr>
      <w:r>
        <w:rPr>
          <w:color w:val="444444"/>
          <w:sz w:val="28"/>
          <w:szCs w:val="28"/>
        </w:rPr>
        <w:t>An adjective phrase or an adjectival phrase is a group of words that consists of an</w:t>
      </w:r>
      <w:r>
        <w:rPr>
          <w:color w:val="444444"/>
          <w:spacing w:val="1"/>
          <w:sz w:val="28"/>
          <w:szCs w:val="28"/>
        </w:rPr>
        <w:t xml:space="preserve"> </w:t>
      </w:r>
      <w:r>
        <w:rPr>
          <w:sz w:val="28"/>
          <w:szCs w:val="28"/>
        </w:rPr>
        <w:fldChar w:fldCharType="begin"/>
      </w:r>
      <w:r>
        <w:rPr>
          <w:sz w:val="28"/>
          <w:szCs w:val="28"/>
        </w:rPr>
        <w:instrText xml:space="preserve"> HYPERLINK "https://byjus.com/english/adjectives/" \h </w:instrText>
      </w:r>
      <w:r>
        <w:rPr>
          <w:sz w:val="28"/>
          <w:szCs w:val="28"/>
        </w:rPr>
        <w:fldChar w:fldCharType="separate"/>
      </w:r>
      <w:r>
        <w:rPr>
          <w:color w:val="8A69FF"/>
          <w:sz w:val="28"/>
          <w:szCs w:val="28"/>
          <w:u w:val="single" w:color="8A69FF"/>
        </w:rPr>
        <w:t>adjective</w:t>
      </w:r>
      <w:r>
        <w:rPr>
          <w:color w:val="8A69FF"/>
          <w:sz w:val="28"/>
          <w:szCs w:val="28"/>
          <w:u w:val="single" w:color="8A69FF"/>
        </w:rPr>
        <w:fldChar w:fldCharType="end"/>
      </w:r>
      <w:r>
        <w:rPr>
          <w:color w:val="444444"/>
          <w:sz w:val="28"/>
          <w:szCs w:val="28"/>
        </w:rPr>
        <w:t>.</w:t>
      </w:r>
      <w:r>
        <w:rPr>
          <w:color w:val="444444"/>
          <w:spacing w:val="-2"/>
          <w:sz w:val="28"/>
          <w:szCs w:val="28"/>
        </w:rPr>
        <w:t xml:space="preserve"> </w:t>
      </w:r>
      <w:r>
        <w:rPr>
          <w:color w:val="444444"/>
          <w:sz w:val="28"/>
          <w:szCs w:val="28"/>
        </w:rPr>
        <w:t>It</w:t>
      </w:r>
      <w:r>
        <w:rPr>
          <w:color w:val="444444"/>
          <w:spacing w:val="-4"/>
          <w:sz w:val="28"/>
          <w:szCs w:val="28"/>
        </w:rPr>
        <w:t xml:space="preserve"> </w:t>
      </w:r>
      <w:r>
        <w:rPr>
          <w:color w:val="444444"/>
          <w:sz w:val="28"/>
          <w:szCs w:val="28"/>
        </w:rPr>
        <w:t>can</w:t>
      </w:r>
      <w:r>
        <w:rPr>
          <w:color w:val="444444"/>
          <w:spacing w:val="-8"/>
          <w:sz w:val="28"/>
          <w:szCs w:val="28"/>
        </w:rPr>
        <w:t xml:space="preserve"> </w:t>
      </w:r>
      <w:r>
        <w:rPr>
          <w:color w:val="444444"/>
          <w:sz w:val="28"/>
          <w:szCs w:val="28"/>
        </w:rPr>
        <w:t>be</w:t>
      </w:r>
      <w:r>
        <w:rPr>
          <w:color w:val="444444"/>
          <w:spacing w:val="-3"/>
          <w:sz w:val="28"/>
          <w:szCs w:val="28"/>
        </w:rPr>
        <w:t xml:space="preserve"> </w:t>
      </w:r>
      <w:r>
        <w:rPr>
          <w:color w:val="444444"/>
          <w:sz w:val="28"/>
          <w:szCs w:val="28"/>
        </w:rPr>
        <w:t>used</w:t>
      </w:r>
      <w:r>
        <w:rPr>
          <w:color w:val="444444"/>
          <w:spacing w:val="-4"/>
          <w:sz w:val="28"/>
          <w:szCs w:val="28"/>
        </w:rPr>
        <w:t xml:space="preserve"> </w:t>
      </w:r>
      <w:r>
        <w:rPr>
          <w:color w:val="444444"/>
          <w:sz w:val="28"/>
          <w:szCs w:val="28"/>
        </w:rPr>
        <w:t>to</w:t>
      </w:r>
      <w:r>
        <w:rPr>
          <w:color w:val="444444"/>
          <w:spacing w:val="-4"/>
          <w:sz w:val="28"/>
          <w:szCs w:val="28"/>
        </w:rPr>
        <w:t xml:space="preserve"> </w:t>
      </w:r>
      <w:r>
        <w:rPr>
          <w:color w:val="444444"/>
          <w:sz w:val="28"/>
          <w:szCs w:val="28"/>
        </w:rPr>
        <w:t>complement it.</w:t>
      </w:r>
      <w:r>
        <w:rPr>
          <w:color w:val="444444"/>
          <w:spacing w:val="-2"/>
          <w:sz w:val="28"/>
          <w:szCs w:val="28"/>
        </w:rPr>
        <w:t xml:space="preserve"> </w:t>
      </w:r>
      <w:r>
        <w:rPr>
          <w:color w:val="444444"/>
          <w:sz w:val="28"/>
          <w:szCs w:val="28"/>
        </w:rPr>
        <w:t>It</w:t>
      </w:r>
      <w:r>
        <w:rPr>
          <w:color w:val="444444"/>
          <w:spacing w:val="-4"/>
          <w:sz w:val="28"/>
          <w:szCs w:val="28"/>
        </w:rPr>
        <w:t xml:space="preserve"> </w:t>
      </w:r>
      <w:r>
        <w:rPr>
          <w:color w:val="444444"/>
          <w:sz w:val="28"/>
          <w:szCs w:val="28"/>
        </w:rPr>
        <w:t>provides</w:t>
      </w:r>
      <w:r>
        <w:rPr>
          <w:color w:val="444444"/>
          <w:spacing w:val="2"/>
          <w:sz w:val="28"/>
          <w:szCs w:val="28"/>
        </w:rPr>
        <w:t xml:space="preserve"> </w:t>
      </w:r>
      <w:r>
        <w:rPr>
          <w:color w:val="444444"/>
          <w:sz w:val="28"/>
          <w:szCs w:val="28"/>
        </w:rPr>
        <w:t>more</w:t>
      </w:r>
      <w:r>
        <w:rPr>
          <w:color w:val="444444"/>
          <w:spacing w:val="2"/>
          <w:sz w:val="28"/>
          <w:szCs w:val="28"/>
        </w:rPr>
        <w:t xml:space="preserve"> </w:t>
      </w:r>
      <w:r>
        <w:rPr>
          <w:color w:val="444444"/>
          <w:sz w:val="28"/>
          <w:szCs w:val="28"/>
        </w:rPr>
        <w:t>information</w:t>
      </w:r>
      <w:r>
        <w:rPr>
          <w:color w:val="444444"/>
          <w:spacing w:val="-8"/>
          <w:sz w:val="28"/>
          <w:szCs w:val="28"/>
        </w:rPr>
        <w:t xml:space="preserve"> </w:t>
      </w:r>
      <w:r>
        <w:rPr>
          <w:color w:val="444444"/>
          <w:sz w:val="28"/>
          <w:szCs w:val="28"/>
        </w:rPr>
        <w:t>about</w:t>
      </w:r>
      <w:r>
        <w:rPr>
          <w:color w:val="444444"/>
          <w:spacing w:val="-4"/>
          <w:sz w:val="28"/>
          <w:szCs w:val="28"/>
        </w:rPr>
        <w:t xml:space="preserve"> </w:t>
      </w:r>
      <w:r>
        <w:rPr>
          <w:color w:val="444444"/>
          <w:sz w:val="28"/>
          <w:szCs w:val="28"/>
        </w:rPr>
        <w:t>the</w:t>
      </w:r>
      <w:r>
        <w:rPr>
          <w:color w:val="444444"/>
          <w:spacing w:val="1"/>
          <w:sz w:val="28"/>
          <w:szCs w:val="28"/>
        </w:rPr>
        <w:t xml:space="preserve"> </w:t>
      </w:r>
      <w:r>
        <w:rPr>
          <w:color w:val="444444"/>
          <w:sz w:val="28"/>
          <w:szCs w:val="28"/>
        </w:rPr>
        <w:t>noun</w:t>
      </w:r>
      <w:r>
        <w:rPr>
          <w:color w:val="444444"/>
          <w:spacing w:val="-4"/>
          <w:sz w:val="28"/>
          <w:szCs w:val="28"/>
        </w:rPr>
        <w:t xml:space="preserve"> </w:t>
      </w:r>
      <w:r>
        <w:rPr>
          <w:color w:val="444444"/>
          <w:sz w:val="28"/>
          <w:szCs w:val="28"/>
        </w:rPr>
        <w:t>or</w:t>
      </w:r>
      <w:r>
        <w:rPr>
          <w:color w:val="444444"/>
          <w:spacing w:val="-67"/>
          <w:sz w:val="28"/>
          <w:szCs w:val="28"/>
        </w:rPr>
        <w:t xml:space="preserve"> </w:t>
      </w:r>
      <w:r>
        <w:rPr>
          <w:color w:val="444444"/>
          <w:sz w:val="28"/>
          <w:szCs w:val="28"/>
        </w:rPr>
        <w:t>pronoun in a sentence. In other words, it can be said that it functions just like an adjective</w:t>
      </w:r>
      <w:r>
        <w:rPr>
          <w:color w:val="444444"/>
          <w:spacing w:val="-67"/>
          <w:sz w:val="28"/>
          <w:szCs w:val="28"/>
        </w:rPr>
        <w:t xml:space="preserve"> </w:t>
      </w:r>
      <w:r>
        <w:rPr>
          <w:color w:val="444444"/>
          <w:sz w:val="28"/>
          <w:szCs w:val="28"/>
        </w:rPr>
        <w:t>in</w:t>
      </w:r>
      <w:r>
        <w:rPr>
          <w:color w:val="444444"/>
          <w:spacing w:val="-5"/>
          <w:sz w:val="28"/>
          <w:szCs w:val="28"/>
        </w:rPr>
        <w:t xml:space="preserve"> </w:t>
      </w:r>
      <w:r>
        <w:rPr>
          <w:color w:val="444444"/>
          <w:sz w:val="28"/>
          <w:szCs w:val="28"/>
        </w:rPr>
        <w:t>a</w:t>
      </w:r>
      <w:r>
        <w:rPr>
          <w:color w:val="444444"/>
          <w:spacing w:val="3"/>
          <w:sz w:val="28"/>
          <w:szCs w:val="28"/>
        </w:rPr>
        <w:t xml:space="preserve"> </w:t>
      </w:r>
      <w:r>
        <w:rPr>
          <w:color w:val="444444"/>
          <w:sz w:val="28"/>
          <w:szCs w:val="28"/>
        </w:rPr>
        <w:t>sentence.</w:t>
      </w:r>
    </w:p>
    <w:p>
      <w:pPr>
        <w:pStyle w:val="9"/>
        <w:spacing w:before="5"/>
        <w:ind w:left="542"/>
        <w:rPr>
          <w:sz w:val="28"/>
          <w:szCs w:val="28"/>
        </w:rPr>
      </w:pPr>
      <w:r>
        <w:rPr>
          <w:color w:val="444444"/>
          <w:sz w:val="28"/>
          <w:szCs w:val="28"/>
        </w:rPr>
        <w:t>For</w:t>
      </w:r>
      <w:r>
        <w:rPr>
          <w:color w:val="444444"/>
          <w:spacing w:val="-9"/>
          <w:sz w:val="28"/>
          <w:szCs w:val="28"/>
        </w:rPr>
        <w:t xml:space="preserve"> </w:t>
      </w:r>
      <w:r>
        <w:rPr>
          <w:color w:val="444444"/>
          <w:sz w:val="28"/>
          <w:szCs w:val="28"/>
        </w:rPr>
        <w:t>example:</w:t>
      </w:r>
    </w:p>
    <w:p>
      <w:pPr>
        <w:pStyle w:val="9"/>
        <w:spacing w:before="2"/>
        <w:rPr>
          <w:sz w:val="28"/>
          <w:szCs w:val="28"/>
        </w:rPr>
      </w:pPr>
    </w:p>
    <w:p>
      <w:pPr>
        <w:pStyle w:val="14"/>
        <w:numPr>
          <w:ilvl w:val="0"/>
          <w:numId w:val="1"/>
        </w:numPr>
        <w:tabs>
          <w:tab w:val="left" w:pos="983"/>
          <w:tab w:val="left" w:pos="984"/>
        </w:tabs>
        <w:spacing w:before="0" w:after="0" w:line="240" w:lineRule="auto"/>
        <w:ind w:left="983" w:right="0" w:hanging="361"/>
        <w:jc w:val="left"/>
        <w:rPr>
          <w:rFonts w:ascii="Symbol" w:hAnsi="Symbol"/>
          <w:color w:val="444444"/>
          <w:sz w:val="28"/>
          <w:szCs w:val="28"/>
        </w:rPr>
      </w:pPr>
      <w:r>
        <w:rPr>
          <w:color w:val="444444"/>
          <w:sz w:val="28"/>
          <w:szCs w:val="28"/>
        </w:rPr>
        <w:t>Annu</w:t>
      </w:r>
      <w:r>
        <w:rPr>
          <w:color w:val="444444"/>
          <w:spacing w:val="-8"/>
          <w:sz w:val="28"/>
          <w:szCs w:val="28"/>
        </w:rPr>
        <w:t xml:space="preserve"> </w:t>
      </w:r>
      <w:r>
        <w:rPr>
          <w:color w:val="444444"/>
          <w:sz w:val="28"/>
          <w:szCs w:val="28"/>
        </w:rPr>
        <w:t>has</w:t>
      </w:r>
      <w:r>
        <w:rPr>
          <w:color w:val="444444"/>
          <w:spacing w:val="-6"/>
          <w:sz w:val="28"/>
          <w:szCs w:val="28"/>
        </w:rPr>
        <w:t xml:space="preserve"> </w:t>
      </w:r>
      <w:r>
        <w:rPr>
          <w:b/>
          <w:color w:val="444444"/>
          <w:sz w:val="28"/>
          <w:szCs w:val="28"/>
        </w:rPr>
        <w:t>silky,</w:t>
      </w:r>
      <w:r>
        <w:rPr>
          <w:b/>
          <w:color w:val="444444"/>
          <w:spacing w:val="-9"/>
          <w:sz w:val="28"/>
          <w:szCs w:val="28"/>
        </w:rPr>
        <w:t xml:space="preserve"> </w:t>
      </w:r>
      <w:r>
        <w:rPr>
          <w:b/>
          <w:color w:val="444444"/>
          <w:sz w:val="28"/>
          <w:szCs w:val="28"/>
        </w:rPr>
        <w:t>smooth</w:t>
      </w:r>
      <w:r>
        <w:rPr>
          <w:b/>
          <w:color w:val="444444"/>
          <w:spacing w:val="-13"/>
          <w:sz w:val="28"/>
          <w:szCs w:val="28"/>
        </w:rPr>
        <w:t xml:space="preserve"> </w:t>
      </w:r>
      <w:r>
        <w:rPr>
          <w:color w:val="444444"/>
          <w:sz w:val="28"/>
          <w:szCs w:val="28"/>
        </w:rPr>
        <w:t>hair.</w:t>
      </w:r>
    </w:p>
    <w:p>
      <w:pPr>
        <w:pStyle w:val="14"/>
        <w:numPr>
          <w:ilvl w:val="0"/>
          <w:numId w:val="1"/>
        </w:numPr>
        <w:tabs>
          <w:tab w:val="left" w:pos="983"/>
          <w:tab w:val="left" w:pos="984"/>
        </w:tabs>
        <w:spacing w:before="72" w:after="0" w:line="240" w:lineRule="auto"/>
        <w:ind w:left="983" w:right="0" w:hanging="361"/>
        <w:jc w:val="left"/>
        <w:rPr>
          <w:rFonts w:ascii="Symbol" w:hAnsi="Symbol"/>
          <w:color w:val="444444"/>
          <w:sz w:val="28"/>
          <w:szCs w:val="28"/>
        </w:rPr>
      </w:pPr>
      <w:r>
        <w:rPr>
          <w:color w:val="444444"/>
          <w:sz w:val="28"/>
          <w:szCs w:val="28"/>
        </w:rPr>
        <w:t>People,</w:t>
      </w:r>
      <w:r>
        <w:rPr>
          <w:color w:val="444444"/>
          <w:spacing w:val="-4"/>
          <w:sz w:val="28"/>
          <w:szCs w:val="28"/>
        </w:rPr>
        <w:t xml:space="preserve"> </w:t>
      </w:r>
      <w:r>
        <w:rPr>
          <w:b/>
          <w:color w:val="444444"/>
          <w:sz w:val="28"/>
          <w:szCs w:val="28"/>
        </w:rPr>
        <w:t>living</w:t>
      </w:r>
      <w:r>
        <w:rPr>
          <w:b/>
          <w:color w:val="444444"/>
          <w:spacing w:val="-8"/>
          <w:sz w:val="28"/>
          <w:szCs w:val="28"/>
        </w:rPr>
        <w:t xml:space="preserve"> </w:t>
      </w:r>
      <w:r>
        <w:rPr>
          <w:b/>
          <w:color w:val="444444"/>
          <w:sz w:val="28"/>
          <w:szCs w:val="28"/>
        </w:rPr>
        <w:t>in</w:t>
      </w:r>
      <w:r>
        <w:rPr>
          <w:b/>
          <w:color w:val="444444"/>
          <w:spacing w:val="-9"/>
          <w:sz w:val="28"/>
          <w:szCs w:val="28"/>
        </w:rPr>
        <w:t xml:space="preserve"> </w:t>
      </w:r>
      <w:r>
        <w:rPr>
          <w:b/>
          <w:color w:val="444444"/>
          <w:sz w:val="28"/>
          <w:szCs w:val="28"/>
        </w:rPr>
        <w:t>large</w:t>
      </w:r>
      <w:r>
        <w:rPr>
          <w:b/>
          <w:color w:val="444444"/>
          <w:spacing w:val="-1"/>
          <w:sz w:val="28"/>
          <w:szCs w:val="28"/>
        </w:rPr>
        <w:t xml:space="preserve"> </w:t>
      </w:r>
      <w:r>
        <w:rPr>
          <w:b/>
          <w:color w:val="444444"/>
          <w:sz w:val="28"/>
          <w:szCs w:val="28"/>
        </w:rPr>
        <w:t>cities</w:t>
      </w:r>
      <w:r>
        <w:rPr>
          <w:color w:val="444444"/>
          <w:sz w:val="28"/>
          <w:szCs w:val="28"/>
        </w:rPr>
        <w:t>,</w:t>
      </w:r>
      <w:r>
        <w:rPr>
          <w:color w:val="444444"/>
          <w:spacing w:val="-6"/>
          <w:sz w:val="28"/>
          <w:szCs w:val="28"/>
        </w:rPr>
        <w:t xml:space="preserve"> </w:t>
      </w:r>
      <w:r>
        <w:rPr>
          <w:color w:val="444444"/>
          <w:sz w:val="28"/>
          <w:szCs w:val="28"/>
        </w:rPr>
        <w:t>often</w:t>
      </w:r>
      <w:r>
        <w:rPr>
          <w:color w:val="444444"/>
          <w:spacing w:val="-3"/>
          <w:sz w:val="28"/>
          <w:szCs w:val="28"/>
        </w:rPr>
        <w:t xml:space="preserve"> </w:t>
      </w:r>
      <w:r>
        <w:rPr>
          <w:color w:val="444444"/>
          <w:sz w:val="28"/>
          <w:szCs w:val="28"/>
        </w:rPr>
        <w:t>find</w:t>
      </w:r>
      <w:r>
        <w:rPr>
          <w:color w:val="444444"/>
          <w:spacing w:val="-3"/>
          <w:sz w:val="28"/>
          <w:szCs w:val="28"/>
        </w:rPr>
        <w:t xml:space="preserve"> </w:t>
      </w:r>
      <w:r>
        <w:rPr>
          <w:color w:val="444444"/>
          <w:sz w:val="28"/>
          <w:szCs w:val="28"/>
        </w:rPr>
        <w:t>it</w:t>
      </w:r>
      <w:r>
        <w:rPr>
          <w:color w:val="444444"/>
          <w:spacing w:val="-8"/>
          <w:sz w:val="28"/>
          <w:szCs w:val="28"/>
        </w:rPr>
        <w:t xml:space="preserve"> </w:t>
      </w:r>
      <w:r>
        <w:rPr>
          <w:color w:val="444444"/>
          <w:sz w:val="28"/>
          <w:szCs w:val="28"/>
        </w:rPr>
        <w:t>difficult</w:t>
      </w:r>
      <w:r>
        <w:rPr>
          <w:color w:val="444444"/>
          <w:spacing w:val="-8"/>
          <w:sz w:val="28"/>
          <w:szCs w:val="28"/>
        </w:rPr>
        <w:t xml:space="preserve"> </w:t>
      </w:r>
      <w:r>
        <w:rPr>
          <w:color w:val="444444"/>
          <w:sz w:val="28"/>
          <w:szCs w:val="28"/>
        </w:rPr>
        <w:t>to</w:t>
      </w:r>
      <w:r>
        <w:rPr>
          <w:color w:val="444444"/>
          <w:spacing w:val="-3"/>
          <w:sz w:val="28"/>
          <w:szCs w:val="28"/>
        </w:rPr>
        <w:t xml:space="preserve"> </w:t>
      </w:r>
      <w:r>
        <w:rPr>
          <w:color w:val="444444"/>
          <w:sz w:val="28"/>
          <w:szCs w:val="28"/>
        </w:rPr>
        <w:t>reach</w:t>
      </w:r>
      <w:r>
        <w:rPr>
          <w:color w:val="444444"/>
          <w:spacing w:val="-2"/>
          <w:sz w:val="28"/>
          <w:szCs w:val="28"/>
        </w:rPr>
        <w:t xml:space="preserve"> </w:t>
      </w:r>
      <w:r>
        <w:rPr>
          <w:color w:val="444444"/>
          <w:sz w:val="28"/>
          <w:szCs w:val="28"/>
        </w:rPr>
        <w:t>in</w:t>
      </w:r>
      <w:r>
        <w:rPr>
          <w:color w:val="444444"/>
          <w:spacing w:val="-8"/>
          <w:sz w:val="28"/>
          <w:szCs w:val="28"/>
        </w:rPr>
        <w:t xml:space="preserve"> </w:t>
      </w:r>
      <w:r>
        <w:rPr>
          <w:color w:val="444444"/>
          <w:sz w:val="28"/>
          <w:szCs w:val="28"/>
        </w:rPr>
        <w:t>time.</w:t>
      </w:r>
    </w:p>
    <w:p>
      <w:pPr>
        <w:pStyle w:val="14"/>
        <w:numPr>
          <w:ilvl w:val="0"/>
          <w:numId w:val="1"/>
        </w:numPr>
        <w:tabs>
          <w:tab w:val="left" w:pos="983"/>
          <w:tab w:val="left" w:pos="984"/>
        </w:tabs>
        <w:spacing w:before="81" w:after="0" w:line="240" w:lineRule="auto"/>
        <w:ind w:left="983" w:right="0" w:hanging="361"/>
        <w:jc w:val="left"/>
        <w:rPr>
          <w:rFonts w:ascii="Symbol" w:hAnsi="Symbol"/>
          <w:color w:val="444444"/>
          <w:sz w:val="28"/>
          <w:szCs w:val="28"/>
        </w:rPr>
      </w:pPr>
      <w:r>
        <w:rPr>
          <w:color w:val="444444"/>
          <w:sz w:val="28"/>
          <w:szCs w:val="28"/>
        </w:rPr>
        <w:t>The</w:t>
      </w:r>
      <w:r>
        <w:rPr>
          <w:color w:val="444444"/>
          <w:spacing w:val="-1"/>
          <w:sz w:val="28"/>
          <w:szCs w:val="28"/>
        </w:rPr>
        <w:t xml:space="preserve"> </w:t>
      </w:r>
      <w:r>
        <w:rPr>
          <w:color w:val="444444"/>
          <w:sz w:val="28"/>
          <w:szCs w:val="28"/>
        </w:rPr>
        <w:t>team</w:t>
      </w:r>
      <w:r>
        <w:rPr>
          <w:color w:val="444444"/>
          <w:spacing w:val="-12"/>
          <w:sz w:val="28"/>
          <w:szCs w:val="28"/>
        </w:rPr>
        <w:t xml:space="preserve"> </w:t>
      </w:r>
      <w:r>
        <w:rPr>
          <w:b/>
          <w:color w:val="444444"/>
          <w:sz w:val="28"/>
          <w:szCs w:val="28"/>
        </w:rPr>
        <w:t>that</w:t>
      </w:r>
      <w:r>
        <w:rPr>
          <w:b/>
          <w:color w:val="444444"/>
          <w:spacing w:val="-3"/>
          <w:sz w:val="28"/>
          <w:szCs w:val="28"/>
        </w:rPr>
        <w:t xml:space="preserve"> </w:t>
      </w:r>
      <w:r>
        <w:rPr>
          <w:b/>
          <w:color w:val="444444"/>
          <w:sz w:val="28"/>
          <w:szCs w:val="28"/>
        </w:rPr>
        <w:t>made</w:t>
      </w:r>
      <w:r>
        <w:rPr>
          <w:b/>
          <w:color w:val="444444"/>
          <w:spacing w:val="-5"/>
          <w:sz w:val="28"/>
          <w:szCs w:val="28"/>
        </w:rPr>
        <w:t xml:space="preserve"> </w:t>
      </w:r>
      <w:r>
        <w:rPr>
          <w:b/>
          <w:color w:val="444444"/>
          <w:sz w:val="28"/>
          <w:szCs w:val="28"/>
        </w:rPr>
        <w:t>it</w:t>
      </w:r>
      <w:r>
        <w:rPr>
          <w:b/>
          <w:color w:val="444444"/>
          <w:spacing w:val="-4"/>
          <w:sz w:val="28"/>
          <w:szCs w:val="28"/>
        </w:rPr>
        <w:t xml:space="preserve"> </w:t>
      </w:r>
      <w:r>
        <w:rPr>
          <w:b/>
          <w:color w:val="444444"/>
          <w:sz w:val="28"/>
          <w:szCs w:val="28"/>
        </w:rPr>
        <w:t>to</w:t>
      </w:r>
      <w:r>
        <w:rPr>
          <w:b/>
          <w:color w:val="444444"/>
          <w:spacing w:val="-7"/>
          <w:sz w:val="28"/>
          <w:szCs w:val="28"/>
        </w:rPr>
        <w:t xml:space="preserve"> </w:t>
      </w:r>
      <w:r>
        <w:rPr>
          <w:b/>
          <w:color w:val="444444"/>
          <w:sz w:val="28"/>
          <w:szCs w:val="28"/>
        </w:rPr>
        <w:t>the final</w:t>
      </w:r>
      <w:r>
        <w:rPr>
          <w:b/>
          <w:color w:val="444444"/>
          <w:spacing w:val="-1"/>
          <w:sz w:val="28"/>
          <w:szCs w:val="28"/>
        </w:rPr>
        <w:t xml:space="preserve"> </w:t>
      </w:r>
      <w:r>
        <w:rPr>
          <w:color w:val="444444"/>
          <w:sz w:val="28"/>
          <w:szCs w:val="28"/>
        </w:rPr>
        <w:t>was</w:t>
      </w:r>
      <w:r>
        <w:rPr>
          <w:color w:val="444444"/>
          <w:spacing w:val="-1"/>
          <w:sz w:val="28"/>
          <w:szCs w:val="28"/>
        </w:rPr>
        <w:t xml:space="preserve"> </w:t>
      </w:r>
      <w:r>
        <w:rPr>
          <w:color w:val="444444"/>
          <w:sz w:val="28"/>
          <w:szCs w:val="28"/>
        </w:rPr>
        <w:t>congratulated</w:t>
      </w:r>
      <w:r>
        <w:rPr>
          <w:color w:val="444444"/>
          <w:spacing w:val="1"/>
          <w:sz w:val="28"/>
          <w:szCs w:val="28"/>
        </w:rPr>
        <w:t xml:space="preserve"> </w:t>
      </w:r>
      <w:r>
        <w:rPr>
          <w:color w:val="444444"/>
          <w:sz w:val="28"/>
          <w:szCs w:val="28"/>
        </w:rPr>
        <w:t>in</w:t>
      </w:r>
      <w:r>
        <w:rPr>
          <w:color w:val="444444"/>
          <w:spacing w:val="-3"/>
          <w:sz w:val="28"/>
          <w:szCs w:val="28"/>
        </w:rPr>
        <w:t xml:space="preserve"> </w:t>
      </w:r>
      <w:r>
        <w:rPr>
          <w:color w:val="444444"/>
          <w:sz w:val="28"/>
          <w:szCs w:val="28"/>
        </w:rPr>
        <w:t>front</w:t>
      </w:r>
      <w:r>
        <w:rPr>
          <w:color w:val="444444"/>
          <w:spacing w:val="-7"/>
          <w:sz w:val="28"/>
          <w:szCs w:val="28"/>
        </w:rPr>
        <w:t xml:space="preserve"> </w:t>
      </w:r>
      <w:r>
        <w:rPr>
          <w:color w:val="444444"/>
          <w:sz w:val="28"/>
          <w:szCs w:val="28"/>
        </w:rPr>
        <w:t>of</w:t>
      </w:r>
      <w:r>
        <w:rPr>
          <w:color w:val="444444"/>
          <w:spacing w:val="-8"/>
          <w:sz w:val="28"/>
          <w:szCs w:val="28"/>
        </w:rPr>
        <w:t xml:space="preserve"> </w:t>
      </w:r>
      <w:r>
        <w:rPr>
          <w:color w:val="444444"/>
          <w:sz w:val="28"/>
          <w:szCs w:val="28"/>
        </w:rPr>
        <w:t>the</w:t>
      </w:r>
      <w:r>
        <w:rPr>
          <w:color w:val="444444"/>
          <w:spacing w:val="-1"/>
          <w:sz w:val="28"/>
          <w:szCs w:val="28"/>
        </w:rPr>
        <w:t xml:space="preserve"> </w:t>
      </w:r>
      <w:r>
        <w:rPr>
          <w:color w:val="444444"/>
          <w:sz w:val="28"/>
          <w:szCs w:val="28"/>
        </w:rPr>
        <w:t>whole</w:t>
      </w:r>
      <w:r>
        <w:rPr>
          <w:color w:val="444444"/>
          <w:spacing w:val="-5"/>
          <w:sz w:val="28"/>
          <w:szCs w:val="28"/>
        </w:rPr>
        <w:t xml:space="preserve"> </w:t>
      </w:r>
      <w:r>
        <w:rPr>
          <w:color w:val="444444"/>
          <w:sz w:val="28"/>
          <w:szCs w:val="28"/>
        </w:rPr>
        <w:t>school.</w:t>
      </w:r>
    </w:p>
    <w:p>
      <w:pPr>
        <w:pStyle w:val="9"/>
        <w:rPr>
          <w:sz w:val="28"/>
          <w:szCs w:val="28"/>
        </w:rPr>
      </w:pPr>
    </w:p>
    <w:p>
      <w:pPr>
        <w:pStyle w:val="9"/>
        <w:spacing w:before="7"/>
        <w:rPr>
          <w:sz w:val="33"/>
        </w:rPr>
      </w:pPr>
    </w:p>
    <w:p>
      <w:pPr>
        <w:pStyle w:val="3"/>
        <w:ind w:left="542"/>
        <w:jc w:val="both"/>
        <w:rPr>
          <w:color w:val="444444"/>
        </w:rPr>
      </w:pPr>
      <w:bookmarkStart w:id="12" w:name="Adverb Phrase"/>
      <w:bookmarkEnd w:id="12"/>
      <w:r>
        <w:rPr>
          <w:color w:val="444444"/>
        </w:rPr>
        <w:t>Adverb</w:t>
      </w:r>
      <w:r>
        <w:rPr>
          <w:color w:val="444444"/>
          <w:spacing w:val="-10"/>
        </w:rPr>
        <w:t xml:space="preserve"> </w:t>
      </w:r>
      <w:r>
        <w:rPr>
          <w:color w:val="444444"/>
        </w:rPr>
        <w:t>Phrase</w:t>
      </w:r>
    </w:p>
    <w:p>
      <w:pPr>
        <w:pStyle w:val="3"/>
        <w:ind w:left="542"/>
        <w:jc w:val="both"/>
        <w:rPr>
          <w:color w:val="444444"/>
        </w:rPr>
      </w:pPr>
    </w:p>
    <w:p>
      <w:pPr>
        <w:pStyle w:val="9"/>
        <w:spacing w:before="180" w:line="446" w:lineRule="auto"/>
        <w:ind w:left="542" w:right="1394" w:hanging="25"/>
        <w:jc w:val="both"/>
        <w:rPr>
          <w:sz w:val="28"/>
          <w:szCs w:val="28"/>
        </w:rPr>
      </w:pPr>
      <w:r>
        <w:rPr>
          <w:color w:val="444444"/>
          <w:sz w:val="28"/>
          <w:szCs w:val="28"/>
        </w:rPr>
        <w:t xml:space="preserve">An adverb phrase or an adverbial phrase is a group of words that includes an </w:t>
      </w:r>
      <w:r>
        <w:rPr>
          <w:sz w:val="28"/>
          <w:szCs w:val="28"/>
        </w:rPr>
        <w:fldChar w:fldCharType="begin"/>
      </w:r>
      <w:r>
        <w:rPr>
          <w:sz w:val="28"/>
          <w:szCs w:val="28"/>
        </w:rPr>
        <w:instrText xml:space="preserve"> HYPERLINK "https://byjus.com/english/adverbs/" \h </w:instrText>
      </w:r>
      <w:r>
        <w:rPr>
          <w:sz w:val="28"/>
          <w:szCs w:val="28"/>
        </w:rPr>
        <w:fldChar w:fldCharType="separate"/>
      </w:r>
      <w:r>
        <w:rPr>
          <w:color w:val="8A69FF"/>
          <w:sz w:val="28"/>
          <w:szCs w:val="28"/>
          <w:u w:val="single" w:color="8A69FF"/>
        </w:rPr>
        <w:t>adverb</w:t>
      </w:r>
      <w:r>
        <w:rPr>
          <w:color w:val="8A69FF"/>
          <w:sz w:val="28"/>
          <w:szCs w:val="28"/>
        </w:rPr>
        <w:t xml:space="preserve"> </w:t>
      </w:r>
      <w:r>
        <w:rPr>
          <w:color w:val="8A69FF"/>
          <w:sz w:val="28"/>
          <w:szCs w:val="28"/>
        </w:rPr>
        <w:fldChar w:fldCharType="end"/>
      </w:r>
      <w:r>
        <w:rPr>
          <w:color w:val="444444"/>
          <w:sz w:val="28"/>
          <w:szCs w:val="28"/>
        </w:rPr>
        <w:t>and</w:t>
      </w:r>
      <w:r>
        <w:rPr>
          <w:color w:val="444444"/>
          <w:spacing w:val="-67"/>
          <w:sz w:val="28"/>
          <w:szCs w:val="28"/>
        </w:rPr>
        <w:t xml:space="preserve"> </w:t>
      </w:r>
      <w:r>
        <w:rPr>
          <w:color w:val="444444"/>
          <w:sz w:val="28"/>
          <w:szCs w:val="28"/>
        </w:rPr>
        <w:t>other modifiers. It performs all the functions of an adverb. It can be placed in any part of</w:t>
      </w:r>
      <w:r>
        <w:rPr>
          <w:color w:val="444444"/>
          <w:spacing w:val="-67"/>
          <w:sz w:val="28"/>
          <w:szCs w:val="28"/>
        </w:rPr>
        <w:t xml:space="preserve"> </w:t>
      </w:r>
      <w:r>
        <w:rPr>
          <w:color w:val="444444"/>
          <w:sz w:val="28"/>
          <w:szCs w:val="28"/>
        </w:rPr>
        <w:t>the</w:t>
      </w:r>
      <w:r>
        <w:rPr>
          <w:color w:val="444444"/>
          <w:spacing w:val="2"/>
          <w:sz w:val="28"/>
          <w:szCs w:val="28"/>
        </w:rPr>
        <w:t xml:space="preserve"> </w:t>
      </w:r>
      <w:r>
        <w:rPr>
          <w:color w:val="444444"/>
          <w:sz w:val="28"/>
          <w:szCs w:val="28"/>
        </w:rPr>
        <w:t>sentence,</w:t>
      </w:r>
      <w:r>
        <w:rPr>
          <w:color w:val="444444"/>
          <w:spacing w:val="5"/>
          <w:sz w:val="28"/>
          <w:szCs w:val="28"/>
        </w:rPr>
        <w:t xml:space="preserve"> </w:t>
      </w:r>
      <w:r>
        <w:rPr>
          <w:color w:val="444444"/>
          <w:sz w:val="28"/>
          <w:szCs w:val="28"/>
        </w:rPr>
        <w:t>with</w:t>
      </w:r>
      <w:r>
        <w:rPr>
          <w:color w:val="444444"/>
          <w:spacing w:val="-8"/>
          <w:sz w:val="28"/>
          <w:szCs w:val="28"/>
        </w:rPr>
        <w:t xml:space="preserve"> </w:t>
      </w:r>
      <w:r>
        <w:rPr>
          <w:color w:val="444444"/>
          <w:sz w:val="28"/>
          <w:szCs w:val="28"/>
        </w:rPr>
        <w:t>respect to</w:t>
      </w:r>
      <w:r>
        <w:rPr>
          <w:color w:val="444444"/>
          <w:spacing w:val="2"/>
          <w:sz w:val="28"/>
          <w:szCs w:val="28"/>
        </w:rPr>
        <w:t xml:space="preserve"> </w:t>
      </w:r>
      <w:r>
        <w:rPr>
          <w:color w:val="444444"/>
          <w:sz w:val="28"/>
          <w:szCs w:val="28"/>
        </w:rPr>
        <w:t>the</w:t>
      </w:r>
      <w:r>
        <w:rPr>
          <w:color w:val="444444"/>
          <w:spacing w:val="3"/>
          <w:sz w:val="28"/>
          <w:szCs w:val="28"/>
        </w:rPr>
        <w:t xml:space="preserve"> </w:t>
      </w:r>
      <w:r>
        <w:rPr>
          <w:color w:val="444444"/>
          <w:sz w:val="28"/>
          <w:szCs w:val="28"/>
        </w:rPr>
        <w:t>part</w:t>
      </w:r>
      <w:r>
        <w:rPr>
          <w:color w:val="444444"/>
          <w:spacing w:val="1"/>
          <w:sz w:val="28"/>
          <w:szCs w:val="28"/>
        </w:rPr>
        <w:t xml:space="preserve"> </w:t>
      </w:r>
      <w:r>
        <w:rPr>
          <w:color w:val="444444"/>
          <w:sz w:val="28"/>
          <w:szCs w:val="28"/>
        </w:rPr>
        <w:t>of</w:t>
      </w:r>
      <w:r>
        <w:rPr>
          <w:color w:val="444444"/>
          <w:spacing w:val="-11"/>
          <w:sz w:val="28"/>
          <w:szCs w:val="28"/>
        </w:rPr>
        <w:t xml:space="preserve"> </w:t>
      </w:r>
      <w:r>
        <w:rPr>
          <w:color w:val="444444"/>
          <w:sz w:val="28"/>
          <w:szCs w:val="28"/>
        </w:rPr>
        <w:t>speech</w:t>
      </w:r>
      <w:r>
        <w:rPr>
          <w:color w:val="444444"/>
          <w:spacing w:val="-3"/>
          <w:sz w:val="28"/>
          <w:szCs w:val="28"/>
        </w:rPr>
        <w:t xml:space="preserve"> </w:t>
      </w:r>
      <w:r>
        <w:rPr>
          <w:color w:val="444444"/>
          <w:sz w:val="28"/>
          <w:szCs w:val="28"/>
        </w:rPr>
        <w:t>they</w:t>
      </w:r>
      <w:r>
        <w:rPr>
          <w:color w:val="444444"/>
          <w:spacing w:val="3"/>
          <w:sz w:val="28"/>
          <w:szCs w:val="28"/>
        </w:rPr>
        <w:t xml:space="preserve"> </w:t>
      </w:r>
      <w:r>
        <w:rPr>
          <w:color w:val="444444"/>
          <w:sz w:val="28"/>
          <w:szCs w:val="28"/>
        </w:rPr>
        <w:t>modify.</w:t>
      </w:r>
    </w:p>
    <w:p>
      <w:pPr>
        <w:pStyle w:val="9"/>
        <w:spacing w:before="9"/>
        <w:ind w:left="542"/>
        <w:jc w:val="both"/>
        <w:rPr>
          <w:sz w:val="28"/>
          <w:szCs w:val="28"/>
        </w:rPr>
      </w:pPr>
      <w:r>
        <w:rPr>
          <w:color w:val="444444"/>
          <w:sz w:val="28"/>
          <w:szCs w:val="28"/>
        </w:rPr>
        <w:t>For</w:t>
      </w:r>
      <w:r>
        <w:rPr>
          <w:color w:val="444444"/>
          <w:spacing w:val="-4"/>
          <w:sz w:val="28"/>
          <w:szCs w:val="28"/>
        </w:rPr>
        <w:t xml:space="preserve"> </w:t>
      </w:r>
      <w:r>
        <w:rPr>
          <w:color w:val="444444"/>
          <w:sz w:val="28"/>
          <w:szCs w:val="28"/>
        </w:rPr>
        <w:t>example:</w:t>
      </w:r>
    </w:p>
    <w:p>
      <w:pPr>
        <w:pStyle w:val="9"/>
        <w:spacing w:before="2"/>
        <w:rPr>
          <w:sz w:val="28"/>
          <w:szCs w:val="28"/>
        </w:rPr>
      </w:pPr>
    </w:p>
    <w:p>
      <w:pPr>
        <w:pStyle w:val="14"/>
        <w:numPr>
          <w:ilvl w:val="0"/>
          <w:numId w:val="1"/>
        </w:numPr>
        <w:tabs>
          <w:tab w:val="left" w:pos="983"/>
          <w:tab w:val="left" w:pos="984"/>
        </w:tabs>
        <w:spacing w:before="0" w:after="0" w:line="240" w:lineRule="auto"/>
        <w:ind w:left="983" w:right="0" w:hanging="361"/>
        <w:jc w:val="left"/>
        <w:rPr>
          <w:rFonts w:ascii="Symbol" w:hAnsi="Symbol"/>
          <w:b/>
          <w:color w:val="444444"/>
          <w:sz w:val="28"/>
          <w:szCs w:val="28"/>
        </w:rPr>
      </w:pPr>
      <w:r>
        <w:rPr>
          <w:color w:val="444444"/>
          <w:sz w:val="28"/>
          <w:szCs w:val="28"/>
        </w:rPr>
        <w:t>We</w:t>
      </w:r>
      <w:r>
        <w:rPr>
          <w:color w:val="444444"/>
          <w:spacing w:val="-6"/>
          <w:sz w:val="28"/>
          <w:szCs w:val="28"/>
        </w:rPr>
        <w:t xml:space="preserve"> </w:t>
      </w:r>
      <w:r>
        <w:rPr>
          <w:color w:val="444444"/>
          <w:sz w:val="28"/>
          <w:szCs w:val="28"/>
        </w:rPr>
        <w:t>are</w:t>
      </w:r>
      <w:r>
        <w:rPr>
          <w:color w:val="444444"/>
          <w:spacing w:val="-5"/>
          <w:sz w:val="28"/>
          <w:szCs w:val="28"/>
        </w:rPr>
        <w:t xml:space="preserve"> </w:t>
      </w:r>
      <w:r>
        <w:rPr>
          <w:color w:val="444444"/>
          <w:sz w:val="28"/>
          <w:szCs w:val="28"/>
        </w:rPr>
        <w:t>planning</w:t>
      </w:r>
      <w:r>
        <w:rPr>
          <w:color w:val="444444"/>
          <w:spacing w:val="-11"/>
          <w:sz w:val="28"/>
          <w:szCs w:val="28"/>
        </w:rPr>
        <w:t xml:space="preserve"> </w:t>
      </w:r>
      <w:r>
        <w:rPr>
          <w:color w:val="444444"/>
          <w:sz w:val="28"/>
          <w:szCs w:val="28"/>
        </w:rPr>
        <w:t>to</w:t>
      </w:r>
      <w:r>
        <w:rPr>
          <w:color w:val="444444"/>
          <w:spacing w:val="-2"/>
          <w:sz w:val="28"/>
          <w:szCs w:val="28"/>
        </w:rPr>
        <w:t xml:space="preserve"> </w:t>
      </w:r>
      <w:r>
        <w:rPr>
          <w:color w:val="444444"/>
          <w:sz w:val="28"/>
          <w:szCs w:val="28"/>
        </w:rPr>
        <w:t>finish</w:t>
      </w:r>
      <w:r>
        <w:rPr>
          <w:color w:val="444444"/>
          <w:spacing w:val="-7"/>
          <w:sz w:val="28"/>
          <w:szCs w:val="28"/>
        </w:rPr>
        <w:t xml:space="preserve"> </w:t>
      </w:r>
      <w:r>
        <w:rPr>
          <w:color w:val="444444"/>
          <w:sz w:val="28"/>
          <w:szCs w:val="28"/>
        </w:rPr>
        <w:t>our</w:t>
      </w:r>
      <w:r>
        <w:rPr>
          <w:color w:val="444444"/>
          <w:spacing w:val="-3"/>
          <w:sz w:val="28"/>
          <w:szCs w:val="28"/>
        </w:rPr>
        <w:t xml:space="preserve"> </w:t>
      </w:r>
      <w:r>
        <w:rPr>
          <w:color w:val="444444"/>
          <w:sz w:val="28"/>
          <w:szCs w:val="28"/>
        </w:rPr>
        <w:t>group</w:t>
      </w:r>
      <w:r>
        <w:rPr>
          <w:color w:val="444444"/>
          <w:spacing w:val="-7"/>
          <w:sz w:val="28"/>
          <w:szCs w:val="28"/>
        </w:rPr>
        <w:t xml:space="preserve"> </w:t>
      </w:r>
      <w:r>
        <w:rPr>
          <w:color w:val="444444"/>
          <w:sz w:val="28"/>
          <w:szCs w:val="28"/>
        </w:rPr>
        <w:t>project</w:t>
      </w:r>
      <w:r>
        <w:rPr>
          <w:color w:val="444444"/>
          <w:spacing w:val="3"/>
          <w:sz w:val="28"/>
          <w:szCs w:val="28"/>
        </w:rPr>
        <w:t xml:space="preserve"> </w:t>
      </w:r>
      <w:r>
        <w:rPr>
          <w:b/>
          <w:color w:val="444444"/>
          <w:sz w:val="28"/>
          <w:szCs w:val="28"/>
        </w:rPr>
        <w:t>by</w:t>
      </w:r>
      <w:r>
        <w:rPr>
          <w:b/>
          <w:color w:val="444444"/>
          <w:spacing w:val="-7"/>
          <w:sz w:val="28"/>
          <w:szCs w:val="28"/>
        </w:rPr>
        <w:t xml:space="preserve"> </w:t>
      </w:r>
      <w:r>
        <w:rPr>
          <w:b/>
          <w:color w:val="444444"/>
          <w:sz w:val="28"/>
          <w:szCs w:val="28"/>
        </w:rPr>
        <w:t>the</w:t>
      </w:r>
      <w:r>
        <w:rPr>
          <w:b/>
          <w:color w:val="444444"/>
          <w:spacing w:val="-9"/>
          <w:sz w:val="28"/>
          <w:szCs w:val="28"/>
        </w:rPr>
        <w:t xml:space="preserve"> </w:t>
      </w:r>
      <w:r>
        <w:rPr>
          <w:b/>
          <w:color w:val="444444"/>
          <w:sz w:val="28"/>
          <w:szCs w:val="28"/>
        </w:rPr>
        <w:t>end</w:t>
      </w:r>
      <w:r>
        <w:rPr>
          <w:b/>
          <w:color w:val="444444"/>
          <w:spacing w:val="-4"/>
          <w:sz w:val="28"/>
          <w:szCs w:val="28"/>
        </w:rPr>
        <w:t xml:space="preserve"> </w:t>
      </w:r>
      <w:r>
        <w:rPr>
          <w:b/>
          <w:color w:val="444444"/>
          <w:sz w:val="28"/>
          <w:szCs w:val="28"/>
        </w:rPr>
        <w:t>of</w:t>
      </w:r>
      <w:r>
        <w:rPr>
          <w:b/>
          <w:color w:val="444444"/>
          <w:spacing w:val="-4"/>
          <w:sz w:val="28"/>
          <w:szCs w:val="28"/>
        </w:rPr>
        <w:t xml:space="preserve"> </w:t>
      </w:r>
      <w:r>
        <w:rPr>
          <w:b/>
          <w:color w:val="444444"/>
          <w:sz w:val="28"/>
          <w:szCs w:val="28"/>
        </w:rPr>
        <w:t>May.</w:t>
      </w:r>
    </w:p>
    <w:p>
      <w:pPr>
        <w:pStyle w:val="14"/>
        <w:numPr>
          <w:ilvl w:val="0"/>
          <w:numId w:val="1"/>
        </w:numPr>
        <w:tabs>
          <w:tab w:val="left" w:pos="983"/>
          <w:tab w:val="left" w:pos="984"/>
        </w:tabs>
        <w:spacing w:before="71" w:after="0" w:line="240" w:lineRule="auto"/>
        <w:ind w:left="983" w:right="0" w:hanging="361"/>
        <w:jc w:val="left"/>
        <w:rPr>
          <w:rFonts w:ascii="Symbol" w:hAnsi="Symbol"/>
          <w:color w:val="444444"/>
          <w:sz w:val="28"/>
          <w:szCs w:val="28"/>
        </w:rPr>
      </w:pPr>
      <w:r>
        <w:rPr>
          <w:b/>
          <w:color w:val="444444"/>
          <w:sz w:val="28"/>
          <w:szCs w:val="28"/>
        </w:rPr>
        <w:t>Later</w:t>
      </w:r>
      <w:r>
        <w:rPr>
          <w:b/>
          <w:color w:val="444444"/>
          <w:spacing w:val="-6"/>
          <w:sz w:val="28"/>
          <w:szCs w:val="28"/>
        </w:rPr>
        <w:t xml:space="preserve"> </w:t>
      </w:r>
      <w:r>
        <w:rPr>
          <w:b/>
          <w:color w:val="444444"/>
          <w:sz w:val="28"/>
          <w:szCs w:val="28"/>
        </w:rPr>
        <w:t>this</w:t>
      </w:r>
      <w:r>
        <w:rPr>
          <w:b/>
          <w:color w:val="444444"/>
          <w:spacing w:val="-3"/>
          <w:sz w:val="28"/>
          <w:szCs w:val="28"/>
        </w:rPr>
        <w:t xml:space="preserve"> </w:t>
      </w:r>
      <w:r>
        <w:rPr>
          <w:b/>
          <w:color w:val="444444"/>
          <w:sz w:val="28"/>
          <w:szCs w:val="28"/>
        </w:rPr>
        <w:t>evening</w:t>
      </w:r>
      <w:r>
        <w:rPr>
          <w:color w:val="444444"/>
          <w:sz w:val="28"/>
          <w:szCs w:val="28"/>
        </w:rPr>
        <w:t>, my</w:t>
      </w:r>
      <w:r>
        <w:rPr>
          <w:color w:val="444444"/>
          <w:spacing w:val="-8"/>
          <w:sz w:val="28"/>
          <w:szCs w:val="28"/>
        </w:rPr>
        <w:t xml:space="preserve"> </w:t>
      </w:r>
      <w:r>
        <w:rPr>
          <w:color w:val="444444"/>
          <w:sz w:val="28"/>
          <w:szCs w:val="28"/>
        </w:rPr>
        <w:t>cousins</w:t>
      </w:r>
      <w:r>
        <w:rPr>
          <w:color w:val="444444"/>
          <w:spacing w:val="-1"/>
          <w:sz w:val="28"/>
          <w:szCs w:val="28"/>
        </w:rPr>
        <w:t xml:space="preserve"> </w:t>
      </w:r>
      <w:r>
        <w:rPr>
          <w:color w:val="444444"/>
          <w:sz w:val="28"/>
          <w:szCs w:val="28"/>
        </w:rPr>
        <w:t>and</w:t>
      </w:r>
      <w:r>
        <w:rPr>
          <w:color w:val="444444"/>
          <w:spacing w:val="-4"/>
          <w:sz w:val="28"/>
          <w:szCs w:val="28"/>
        </w:rPr>
        <w:t xml:space="preserve"> </w:t>
      </w:r>
      <w:r>
        <w:rPr>
          <w:color w:val="444444"/>
          <w:sz w:val="28"/>
          <w:szCs w:val="28"/>
        </w:rPr>
        <w:t>I</w:t>
      </w:r>
      <w:r>
        <w:rPr>
          <w:color w:val="444444"/>
          <w:spacing w:val="-2"/>
          <w:sz w:val="28"/>
          <w:szCs w:val="28"/>
        </w:rPr>
        <w:t xml:space="preserve"> </w:t>
      </w:r>
      <w:r>
        <w:rPr>
          <w:color w:val="444444"/>
          <w:sz w:val="28"/>
          <w:szCs w:val="28"/>
        </w:rPr>
        <w:t>have</w:t>
      </w:r>
      <w:r>
        <w:rPr>
          <w:color w:val="444444"/>
          <w:spacing w:val="-2"/>
          <w:sz w:val="28"/>
          <w:szCs w:val="28"/>
        </w:rPr>
        <w:t xml:space="preserve"> </w:t>
      </w:r>
      <w:r>
        <w:rPr>
          <w:color w:val="444444"/>
          <w:sz w:val="28"/>
          <w:szCs w:val="28"/>
        </w:rPr>
        <w:t>planned</w:t>
      </w:r>
      <w:r>
        <w:rPr>
          <w:color w:val="444444"/>
          <w:spacing w:val="-4"/>
          <w:sz w:val="28"/>
          <w:szCs w:val="28"/>
        </w:rPr>
        <w:t xml:space="preserve"> </w:t>
      </w:r>
      <w:r>
        <w:rPr>
          <w:color w:val="444444"/>
          <w:sz w:val="28"/>
          <w:szCs w:val="28"/>
        </w:rPr>
        <w:t>to</w:t>
      </w:r>
      <w:r>
        <w:rPr>
          <w:color w:val="444444"/>
          <w:spacing w:val="-3"/>
          <w:sz w:val="28"/>
          <w:szCs w:val="28"/>
        </w:rPr>
        <w:t xml:space="preserve"> </w:t>
      </w:r>
      <w:r>
        <w:rPr>
          <w:color w:val="444444"/>
          <w:sz w:val="28"/>
          <w:szCs w:val="28"/>
        </w:rPr>
        <w:t>go</w:t>
      </w:r>
      <w:r>
        <w:rPr>
          <w:color w:val="444444"/>
          <w:spacing w:val="-4"/>
          <w:sz w:val="28"/>
          <w:szCs w:val="28"/>
        </w:rPr>
        <w:t xml:space="preserve"> </w:t>
      </w:r>
      <w:r>
        <w:rPr>
          <w:color w:val="444444"/>
          <w:sz w:val="28"/>
          <w:szCs w:val="28"/>
        </w:rPr>
        <w:t>to</w:t>
      </w:r>
      <w:r>
        <w:rPr>
          <w:color w:val="444444"/>
          <w:spacing w:val="-3"/>
          <w:sz w:val="28"/>
          <w:szCs w:val="28"/>
        </w:rPr>
        <w:t xml:space="preserve"> </w:t>
      </w:r>
      <w:r>
        <w:rPr>
          <w:color w:val="444444"/>
          <w:sz w:val="28"/>
          <w:szCs w:val="28"/>
        </w:rPr>
        <w:t>the</w:t>
      </w:r>
      <w:r>
        <w:rPr>
          <w:color w:val="444444"/>
          <w:spacing w:val="-5"/>
          <w:sz w:val="28"/>
          <w:szCs w:val="28"/>
        </w:rPr>
        <w:t xml:space="preserve"> </w:t>
      </w:r>
      <w:r>
        <w:rPr>
          <w:color w:val="444444"/>
          <w:sz w:val="28"/>
          <w:szCs w:val="28"/>
        </w:rPr>
        <w:t>park.</w:t>
      </w:r>
    </w:p>
    <w:p>
      <w:pPr>
        <w:pStyle w:val="14"/>
        <w:numPr>
          <w:ilvl w:val="0"/>
          <w:numId w:val="1"/>
        </w:numPr>
        <w:tabs>
          <w:tab w:val="left" w:pos="983"/>
          <w:tab w:val="left" w:pos="984"/>
        </w:tabs>
        <w:spacing w:before="82" w:after="0" w:line="240" w:lineRule="auto"/>
        <w:ind w:left="983" w:right="0" w:hanging="361"/>
        <w:jc w:val="left"/>
        <w:rPr>
          <w:rFonts w:ascii="Symbol" w:hAnsi="Symbol"/>
          <w:b/>
          <w:color w:val="444444"/>
          <w:sz w:val="28"/>
          <w:szCs w:val="28"/>
        </w:rPr>
      </w:pPr>
      <w:r>
        <w:rPr>
          <w:color w:val="444444"/>
          <w:sz w:val="28"/>
          <w:szCs w:val="28"/>
        </w:rPr>
        <w:t>They</w:t>
      </w:r>
      <w:r>
        <w:rPr>
          <w:color w:val="444444"/>
          <w:spacing w:val="-14"/>
          <w:sz w:val="28"/>
          <w:szCs w:val="28"/>
        </w:rPr>
        <w:t xml:space="preserve"> </w:t>
      </w:r>
      <w:r>
        <w:rPr>
          <w:color w:val="444444"/>
          <w:sz w:val="28"/>
          <w:szCs w:val="28"/>
        </w:rPr>
        <w:t>saw</w:t>
      </w:r>
      <w:r>
        <w:rPr>
          <w:color w:val="444444"/>
          <w:spacing w:val="-8"/>
          <w:sz w:val="28"/>
          <w:szCs w:val="28"/>
        </w:rPr>
        <w:t xml:space="preserve"> </w:t>
      </w:r>
      <w:r>
        <w:rPr>
          <w:color w:val="444444"/>
          <w:sz w:val="28"/>
          <w:szCs w:val="28"/>
        </w:rPr>
        <w:t>some</w:t>
      </w:r>
      <w:r>
        <w:rPr>
          <w:color w:val="444444"/>
          <w:spacing w:val="-4"/>
          <w:sz w:val="28"/>
          <w:szCs w:val="28"/>
        </w:rPr>
        <w:t xml:space="preserve"> </w:t>
      </w:r>
      <w:r>
        <w:rPr>
          <w:color w:val="444444"/>
          <w:sz w:val="28"/>
          <w:szCs w:val="28"/>
        </w:rPr>
        <w:t>abandoned</w:t>
      </w:r>
      <w:r>
        <w:rPr>
          <w:color w:val="444444"/>
          <w:spacing w:val="-3"/>
          <w:sz w:val="28"/>
          <w:szCs w:val="28"/>
        </w:rPr>
        <w:t xml:space="preserve"> </w:t>
      </w:r>
      <w:r>
        <w:rPr>
          <w:color w:val="444444"/>
          <w:sz w:val="28"/>
          <w:szCs w:val="28"/>
        </w:rPr>
        <w:t>puppies</w:t>
      </w:r>
      <w:r>
        <w:rPr>
          <w:color w:val="444444"/>
          <w:spacing w:val="-2"/>
          <w:sz w:val="28"/>
          <w:szCs w:val="28"/>
        </w:rPr>
        <w:t xml:space="preserve"> </w:t>
      </w:r>
      <w:r>
        <w:rPr>
          <w:b/>
          <w:color w:val="444444"/>
          <w:sz w:val="28"/>
          <w:szCs w:val="28"/>
        </w:rPr>
        <w:t>at</w:t>
      </w:r>
      <w:r>
        <w:rPr>
          <w:b/>
          <w:color w:val="444444"/>
          <w:spacing w:val="-6"/>
          <w:sz w:val="28"/>
          <w:szCs w:val="28"/>
        </w:rPr>
        <w:t xml:space="preserve"> </w:t>
      </w:r>
      <w:r>
        <w:rPr>
          <w:b/>
          <w:color w:val="444444"/>
          <w:sz w:val="28"/>
          <w:szCs w:val="28"/>
        </w:rPr>
        <w:t>the</w:t>
      </w:r>
      <w:r>
        <w:rPr>
          <w:b/>
          <w:color w:val="444444"/>
          <w:spacing w:val="-8"/>
          <w:sz w:val="28"/>
          <w:szCs w:val="28"/>
        </w:rPr>
        <w:t xml:space="preserve"> </w:t>
      </w:r>
      <w:r>
        <w:rPr>
          <w:b/>
          <w:color w:val="444444"/>
          <w:sz w:val="28"/>
          <w:szCs w:val="28"/>
        </w:rPr>
        <w:t>corner</w:t>
      </w:r>
      <w:r>
        <w:rPr>
          <w:b/>
          <w:color w:val="444444"/>
          <w:spacing w:val="-3"/>
          <w:sz w:val="28"/>
          <w:szCs w:val="28"/>
        </w:rPr>
        <w:t xml:space="preserve"> </w:t>
      </w:r>
      <w:r>
        <w:rPr>
          <w:b/>
          <w:color w:val="444444"/>
          <w:sz w:val="28"/>
          <w:szCs w:val="28"/>
        </w:rPr>
        <w:t>of</w:t>
      </w:r>
      <w:r>
        <w:rPr>
          <w:b/>
          <w:color w:val="444444"/>
          <w:spacing w:val="-2"/>
          <w:sz w:val="28"/>
          <w:szCs w:val="28"/>
        </w:rPr>
        <w:t xml:space="preserve"> </w:t>
      </w:r>
      <w:r>
        <w:rPr>
          <w:b/>
          <w:color w:val="444444"/>
          <w:sz w:val="28"/>
          <w:szCs w:val="28"/>
        </w:rPr>
        <w:t>the</w:t>
      </w:r>
      <w:r>
        <w:rPr>
          <w:b/>
          <w:color w:val="444444"/>
          <w:spacing w:val="-3"/>
          <w:sz w:val="28"/>
          <w:szCs w:val="28"/>
        </w:rPr>
        <w:t xml:space="preserve"> </w:t>
      </w:r>
      <w:r>
        <w:rPr>
          <w:b/>
          <w:color w:val="444444"/>
          <w:sz w:val="28"/>
          <w:szCs w:val="28"/>
        </w:rPr>
        <w:t>street.</w:t>
      </w:r>
    </w:p>
    <w:p>
      <w:pPr>
        <w:spacing w:after="0" w:line="240" w:lineRule="auto"/>
        <w:jc w:val="left"/>
        <w:rPr>
          <w:rFonts w:ascii="Symbol" w:hAnsi="Symbol"/>
          <w:sz w:val="28"/>
          <w:szCs w:val="28"/>
        </w:rPr>
        <w:sectPr>
          <w:pgSz w:w="11910" w:h="16840"/>
          <w:pgMar w:top="1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2"/>
        <w:ind w:left="536"/>
        <w:rPr>
          <w:color w:val="444444"/>
          <w:spacing w:val="-1"/>
        </w:rPr>
      </w:pPr>
      <w:bookmarkStart w:id="13" w:name="Verb Phrase"/>
      <w:bookmarkEnd w:id="13"/>
      <w:r>
        <w:rPr>
          <w:color w:val="444444"/>
          <w:spacing w:val="-1"/>
        </w:rPr>
        <w:t>Verb</w:t>
      </w:r>
      <w:r>
        <w:rPr>
          <w:color w:val="444444"/>
          <w:spacing w:val="-18"/>
        </w:rPr>
        <w:t xml:space="preserve"> </w:t>
      </w:r>
      <w:r>
        <w:rPr>
          <w:color w:val="444444"/>
          <w:spacing w:val="-1"/>
        </w:rPr>
        <w:t>Phrase</w:t>
      </w:r>
    </w:p>
    <w:p>
      <w:pPr>
        <w:pStyle w:val="3"/>
        <w:spacing w:before="72"/>
        <w:ind w:left="536"/>
        <w:rPr>
          <w:color w:val="444444"/>
          <w:spacing w:val="-1"/>
        </w:rPr>
      </w:pPr>
    </w:p>
    <w:p>
      <w:pPr>
        <w:pStyle w:val="9"/>
        <w:spacing w:before="179" w:line="448" w:lineRule="auto"/>
        <w:ind w:left="542" w:right="1168" w:hanging="25"/>
      </w:pPr>
      <w:r>
        <w:rPr>
          <w:color w:val="444444"/>
        </w:rPr>
        <w:t>A</w:t>
      </w:r>
      <w:r>
        <w:rPr>
          <w:color w:val="444444"/>
          <w:spacing w:val="-2"/>
        </w:rPr>
        <w:t xml:space="preserve"> </w:t>
      </w:r>
      <w:r>
        <w:rPr>
          <w:color w:val="444444"/>
        </w:rPr>
        <w:t>verb</w:t>
      </w:r>
      <w:r>
        <w:rPr>
          <w:color w:val="444444"/>
          <w:spacing w:val="-3"/>
        </w:rPr>
        <w:t xml:space="preserve"> </w:t>
      </w:r>
      <w:r>
        <w:rPr>
          <w:color w:val="444444"/>
        </w:rPr>
        <w:t>phrase</w:t>
      </w:r>
      <w:r>
        <w:rPr>
          <w:color w:val="444444"/>
          <w:spacing w:val="-1"/>
        </w:rPr>
        <w:t xml:space="preserve"> </w:t>
      </w:r>
      <w:r>
        <w:rPr>
          <w:color w:val="444444"/>
        </w:rPr>
        <w:t>can</w:t>
      </w:r>
      <w:r>
        <w:rPr>
          <w:color w:val="444444"/>
          <w:spacing w:val="-7"/>
        </w:rPr>
        <w:t xml:space="preserve"> </w:t>
      </w:r>
      <w:r>
        <w:rPr>
          <w:color w:val="444444"/>
        </w:rPr>
        <w:t>be</w:t>
      </w:r>
      <w:r>
        <w:rPr>
          <w:color w:val="444444"/>
          <w:spacing w:val="-1"/>
        </w:rPr>
        <w:t xml:space="preserve"> </w:t>
      </w:r>
      <w:r>
        <w:rPr>
          <w:color w:val="444444"/>
        </w:rPr>
        <w:t>used</w:t>
      </w:r>
      <w:r>
        <w:rPr>
          <w:color w:val="444444"/>
          <w:spacing w:val="-3"/>
        </w:rPr>
        <w:t xml:space="preserve"> </w:t>
      </w:r>
      <w:r>
        <w:rPr>
          <w:color w:val="444444"/>
        </w:rPr>
        <w:t>just</w:t>
      </w:r>
      <w:r>
        <w:rPr>
          <w:color w:val="444444"/>
          <w:spacing w:val="-3"/>
        </w:rPr>
        <w:t xml:space="preserve"> </w:t>
      </w:r>
      <w:r>
        <w:rPr>
          <w:color w:val="444444"/>
        </w:rPr>
        <w:t>like</w:t>
      </w:r>
      <w:r>
        <w:rPr>
          <w:color w:val="444444"/>
          <w:spacing w:val="-1"/>
        </w:rPr>
        <w:t xml:space="preserve"> </w:t>
      </w:r>
      <w:r>
        <w:rPr>
          <w:color w:val="444444"/>
        </w:rPr>
        <w:t>a</w:t>
      </w:r>
      <w:r>
        <w:rPr>
          <w:color w:val="444444"/>
          <w:spacing w:val="6"/>
        </w:rPr>
        <w:t xml:space="preserve"> </w:t>
      </w:r>
      <w:r>
        <w:fldChar w:fldCharType="begin"/>
      </w:r>
      <w:r>
        <w:instrText xml:space="preserve"> HYPERLINK "https://byjus.com/english/verbs/" \h </w:instrText>
      </w:r>
      <w:r>
        <w:fldChar w:fldCharType="separate"/>
      </w:r>
      <w:r>
        <w:rPr>
          <w:color w:val="8A69FF"/>
          <w:u w:val="single" w:color="8A69FF"/>
        </w:rPr>
        <w:t>verb</w:t>
      </w:r>
      <w:r>
        <w:rPr>
          <w:color w:val="8A69FF"/>
          <w:u w:val="single" w:color="8A69FF"/>
        </w:rPr>
        <w:fldChar w:fldCharType="end"/>
      </w:r>
      <w:r>
        <w:rPr>
          <w:color w:val="444444"/>
        </w:rPr>
        <w:t>. It</w:t>
      </w:r>
      <w:r>
        <w:rPr>
          <w:color w:val="444444"/>
          <w:spacing w:val="-3"/>
        </w:rPr>
        <w:t xml:space="preserve"> </w:t>
      </w:r>
      <w:r>
        <w:rPr>
          <w:color w:val="444444"/>
        </w:rPr>
        <w:t>consists</w:t>
      </w:r>
      <w:r>
        <w:rPr>
          <w:color w:val="444444"/>
          <w:spacing w:val="-1"/>
        </w:rPr>
        <w:t xml:space="preserve"> </w:t>
      </w:r>
      <w:r>
        <w:rPr>
          <w:color w:val="444444"/>
        </w:rPr>
        <w:t>of</w:t>
      </w:r>
      <w:r>
        <w:rPr>
          <w:color w:val="444444"/>
          <w:spacing w:val="-8"/>
        </w:rPr>
        <w:t xml:space="preserve"> </w:t>
      </w:r>
      <w:r>
        <w:rPr>
          <w:color w:val="444444"/>
        </w:rPr>
        <w:t>a</w:t>
      </w:r>
      <w:r>
        <w:rPr>
          <w:color w:val="444444"/>
          <w:spacing w:val="3"/>
        </w:rPr>
        <w:t xml:space="preserve"> </w:t>
      </w:r>
      <w:r>
        <w:rPr>
          <w:color w:val="444444"/>
        </w:rPr>
        <w:t>main</w:t>
      </w:r>
      <w:r>
        <w:rPr>
          <w:color w:val="444444"/>
          <w:spacing w:val="-3"/>
        </w:rPr>
        <w:t xml:space="preserve"> </w:t>
      </w:r>
      <w:r>
        <w:rPr>
          <w:color w:val="444444"/>
        </w:rPr>
        <w:t>verb</w:t>
      </w:r>
      <w:r>
        <w:rPr>
          <w:color w:val="444444"/>
          <w:spacing w:val="-3"/>
        </w:rPr>
        <w:t xml:space="preserve"> </w:t>
      </w:r>
      <w:r>
        <w:rPr>
          <w:color w:val="444444"/>
        </w:rPr>
        <w:t>and</w:t>
      </w:r>
      <w:r>
        <w:rPr>
          <w:color w:val="444444"/>
          <w:spacing w:val="-2"/>
        </w:rPr>
        <w:t xml:space="preserve"> </w:t>
      </w:r>
      <w:r>
        <w:rPr>
          <w:color w:val="444444"/>
        </w:rPr>
        <w:t>an</w:t>
      </w:r>
      <w:r>
        <w:rPr>
          <w:color w:val="444444"/>
          <w:spacing w:val="-7"/>
        </w:rPr>
        <w:t xml:space="preserve"> </w:t>
      </w:r>
      <w:r>
        <w:rPr>
          <w:color w:val="444444"/>
        </w:rPr>
        <w:t>auxiliary</w:t>
      </w:r>
      <w:r>
        <w:rPr>
          <w:color w:val="444444"/>
          <w:spacing w:val="-2"/>
        </w:rPr>
        <w:t xml:space="preserve"> </w:t>
      </w:r>
      <w:r>
        <w:rPr>
          <w:color w:val="444444"/>
        </w:rPr>
        <w:t>verb.</w:t>
      </w:r>
      <w:r>
        <w:rPr>
          <w:color w:val="444444"/>
          <w:spacing w:val="-67"/>
        </w:rPr>
        <w:t xml:space="preserve"> </w:t>
      </w:r>
      <w:r>
        <w:rPr>
          <w:color w:val="444444"/>
        </w:rPr>
        <w:t>For</w:t>
      </w:r>
      <w:r>
        <w:rPr>
          <w:color w:val="444444"/>
          <w:spacing w:val="-1"/>
        </w:rPr>
        <w:t xml:space="preserve"> </w:t>
      </w:r>
      <w:r>
        <w:rPr>
          <w:color w:val="444444"/>
        </w:rPr>
        <w:t>example:</w:t>
      </w:r>
    </w:p>
    <w:p>
      <w:pPr>
        <w:pStyle w:val="14"/>
        <w:numPr>
          <w:ilvl w:val="0"/>
          <w:numId w:val="1"/>
        </w:numPr>
        <w:tabs>
          <w:tab w:val="left" w:pos="983"/>
          <w:tab w:val="left" w:pos="984"/>
        </w:tabs>
        <w:spacing w:before="1" w:after="0" w:line="240" w:lineRule="auto"/>
        <w:ind w:left="983" w:right="0" w:hanging="361"/>
        <w:jc w:val="left"/>
        <w:rPr>
          <w:rFonts w:ascii="Symbol" w:hAnsi="Symbol"/>
          <w:color w:val="444444"/>
          <w:sz w:val="20"/>
        </w:rPr>
      </w:pPr>
      <w:r>
        <w:rPr>
          <w:color w:val="444444"/>
          <w:sz w:val="28"/>
        </w:rPr>
        <w:t>Students</w:t>
      </w:r>
      <w:r>
        <w:rPr>
          <w:color w:val="444444"/>
          <w:spacing w:val="-6"/>
          <w:sz w:val="28"/>
        </w:rPr>
        <w:t xml:space="preserve"> </w:t>
      </w:r>
      <w:r>
        <w:rPr>
          <w:b/>
          <w:color w:val="444444"/>
          <w:sz w:val="28"/>
        </w:rPr>
        <w:t>are</w:t>
      </w:r>
      <w:r>
        <w:rPr>
          <w:b/>
          <w:color w:val="444444"/>
          <w:spacing w:val="-7"/>
          <w:sz w:val="28"/>
        </w:rPr>
        <w:t xml:space="preserve"> </w:t>
      </w:r>
      <w:r>
        <w:rPr>
          <w:b/>
          <w:color w:val="444444"/>
          <w:sz w:val="28"/>
        </w:rPr>
        <w:t>practising</w:t>
      </w:r>
      <w:r>
        <w:rPr>
          <w:b/>
          <w:color w:val="444444"/>
          <w:spacing w:val="-2"/>
          <w:sz w:val="28"/>
        </w:rPr>
        <w:t xml:space="preserve"> </w:t>
      </w:r>
      <w:r>
        <w:rPr>
          <w:color w:val="444444"/>
          <w:sz w:val="28"/>
        </w:rPr>
        <w:t>hard</w:t>
      </w:r>
      <w:r>
        <w:rPr>
          <w:color w:val="444444"/>
          <w:spacing w:val="-3"/>
          <w:sz w:val="28"/>
        </w:rPr>
        <w:t xml:space="preserve"> </w:t>
      </w:r>
      <w:r>
        <w:rPr>
          <w:color w:val="444444"/>
          <w:sz w:val="28"/>
        </w:rPr>
        <w:t>in</w:t>
      </w:r>
      <w:r>
        <w:rPr>
          <w:color w:val="444444"/>
          <w:spacing w:val="-13"/>
          <w:sz w:val="28"/>
        </w:rPr>
        <w:t xml:space="preserve"> </w:t>
      </w:r>
      <w:r>
        <w:rPr>
          <w:color w:val="444444"/>
          <w:sz w:val="28"/>
        </w:rPr>
        <w:t>order</w:t>
      </w:r>
      <w:r>
        <w:rPr>
          <w:color w:val="444444"/>
          <w:spacing w:val="-10"/>
          <w:sz w:val="28"/>
        </w:rPr>
        <w:t xml:space="preserve"> </w:t>
      </w:r>
      <w:r>
        <w:rPr>
          <w:color w:val="444444"/>
          <w:sz w:val="28"/>
        </w:rPr>
        <w:t>to</w:t>
      </w:r>
      <w:r>
        <w:rPr>
          <w:color w:val="444444"/>
          <w:spacing w:val="-7"/>
          <w:sz w:val="28"/>
        </w:rPr>
        <w:t xml:space="preserve"> </w:t>
      </w:r>
      <w:r>
        <w:rPr>
          <w:color w:val="444444"/>
          <w:sz w:val="28"/>
        </w:rPr>
        <w:t>participate</w:t>
      </w:r>
      <w:r>
        <w:rPr>
          <w:color w:val="444444"/>
          <w:spacing w:val="-2"/>
          <w:sz w:val="28"/>
        </w:rPr>
        <w:t xml:space="preserve"> </w:t>
      </w:r>
      <w:r>
        <w:rPr>
          <w:color w:val="444444"/>
          <w:sz w:val="28"/>
        </w:rPr>
        <w:t>in</w:t>
      </w:r>
      <w:r>
        <w:rPr>
          <w:color w:val="444444"/>
          <w:spacing w:val="-7"/>
          <w:sz w:val="28"/>
        </w:rPr>
        <w:t xml:space="preserve"> </w:t>
      </w:r>
      <w:r>
        <w:rPr>
          <w:color w:val="444444"/>
          <w:sz w:val="28"/>
        </w:rPr>
        <w:t>the</w:t>
      </w:r>
      <w:r>
        <w:rPr>
          <w:color w:val="444444"/>
          <w:spacing w:val="-7"/>
          <w:sz w:val="28"/>
        </w:rPr>
        <w:t xml:space="preserve"> </w:t>
      </w:r>
      <w:r>
        <w:rPr>
          <w:color w:val="444444"/>
          <w:sz w:val="28"/>
        </w:rPr>
        <w:t>state</w:t>
      </w:r>
      <w:r>
        <w:rPr>
          <w:color w:val="444444"/>
          <w:spacing w:val="-6"/>
          <w:sz w:val="28"/>
        </w:rPr>
        <w:t xml:space="preserve"> </w:t>
      </w:r>
      <w:r>
        <w:rPr>
          <w:color w:val="444444"/>
          <w:sz w:val="28"/>
        </w:rPr>
        <w:t>tournament.</w:t>
      </w:r>
    </w:p>
    <w:p>
      <w:pPr>
        <w:pStyle w:val="14"/>
        <w:numPr>
          <w:ilvl w:val="0"/>
          <w:numId w:val="1"/>
        </w:numPr>
        <w:tabs>
          <w:tab w:val="left" w:pos="983"/>
          <w:tab w:val="left" w:pos="984"/>
        </w:tabs>
        <w:spacing w:before="72" w:after="0" w:line="240" w:lineRule="auto"/>
        <w:ind w:left="983" w:right="0" w:hanging="361"/>
        <w:jc w:val="left"/>
        <w:rPr>
          <w:rFonts w:ascii="Symbol" w:hAnsi="Symbol"/>
          <w:color w:val="444444"/>
          <w:sz w:val="20"/>
        </w:rPr>
      </w:pPr>
      <w:r>
        <w:rPr>
          <w:color w:val="444444"/>
          <w:sz w:val="28"/>
        </w:rPr>
        <w:t>Aaron</w:t>
      </w:r>
      <w:r>
        <w:rPr>
          <w:color w:val="444444"/>
          <w:spacing w:val="-8"/>
          <w:sz w:val="28"/>
        </w:rPr>
        <w:t xml:space="preserve"> </w:t>
      </w:r>
      <w:r>
        <w:rPr>
          <w:b/>
          <w:color w:val="444444"/>
          <w:sz w:val="28"/>
        </w:rPr>
        <w:t>has</w:t>
      </w:r>
      <w:r>
        <w:rPr>
          <w:b/>
          <w:color w:val="444444"/>
          <w:spacing w:val="-2"/>
          <w:sz w:val="28"/>
        </w:rPr>
        <w:t xml:space="preserve"> </w:t>
      </w:r>
      <w:r>
        <w:rPr>
          <w:b/>
          <w:color w:val="444444"/>
          <w:sz w:val="28"/>
        </w:rPr>
        <w:t>been</w:t>
      </w:r>
      <w:r>
        <w:rPr>
          <w:b/>
          <w:color w:val="444444"/>
          <w:spacing w:val="-10"/>
          <w:sz w:val="28"/>
        </w:rPr>
        <w:t xml:space="preserve"> </w:t>
      </w:r>
      <w:r>
        <w:rPr>
          <w:b/>
          <w:color w:val="444444"/>
          <w:sz w:val="28"/>
        </w:rPr>
        <w:t>writing</w:t>
      </w:r>
      <w:r>
        <w:rPr>
          <w:b/>
          <w:color w:val="444444"/>
          <w:spacing w:val="1"/>
          <w:sz w:val="28"/>
        </w:rPr>
        <w:t xml:space="preserve"> </w:t>
      </w:r>
      <w:r>
        <w:rPr>
          <w:color w:val="444444"/>
          <w:sz w:val="28"/>
        </w:rPr>
        <w:t>multiplication</w:t>
      </w:r>
      <w:r>
        <w:rPr>
          <w:color w:val="444444"/>
          <w:spacing w:val="-6"/>
          <w:sz w:val="28"/>
        </w:rPr>
        <w:t xml:space="preserve"> </w:t>
      </w:r>
      <w:r>
        <w:rPr>
          <w:color w:val="444444"/>
          <w:sz w:val="28"/>
        </w:rPr>
        <w:t>tables</w:t>
      </w:r>
      <w:r>
        <w:rPr>
          <w:color w:val="444444"/>
          <w:spacing w:val="-1"/>
          <w:sz w:val="28"/>
        </w:rPr>
        <w:t xml:space="preserve"> </w:t>
      </w:r>
      <w:r>
        <w:rPr>
          <w:color w:val="444444"/>
          <w:sz w:val="28"/>
        </w:rPr>
        <w:t>for</w:t>
      </w:r>
      <w:r>
        <w:rPr>
          <w:color w:val="444444"/>
          <w:spacing w:val="-10"/>
          <w:sz w:val="28"/>
        </w:rPr>
        <w:t xml:space="preserve"> </w:t>
      </w:r>
      <w:r>
        <w:rPr>
          <w:color w:val="444444"/>
          <w:sz w:val="28"/>
        </w:rPr>
        <w:t>three</w:t>
      </w:r>
      <w:r>
        <w:rPr>
          <w:color w:val="444444"/>
          <w:spacing w:val="-6"/>
          <w:sz w:val="28"/>
        </w:rPr>
        <w:t xml:space="preserve"> </w:t>
      </w:r>
      <w:r>
        <w:rPr>
          <w:color w:val="444444"/>
          <w:sz w:val="28"/>
        </w:rPr>
        <w:t>hours.</w:t>
      </w:r>
    </w:p>
    <w:p>
      <w:pPr>
        <w:pStyle w:val="14"/>
        <w:numPr>
          <w:ilvl w:val="0"/>
          <w:numId w:val="1"/>
        </w:numPr>
        <w:tabs>
          <w:tab w:val="left" w:pos="983"/>
          <w:tab w:val="left" w:pos="984"/>
        </w:tabs>
        <w:spacing w:before="77" w:after="0" w:line="240" w:lineRule="auto"/>
        <w:ind w:left="983" w:right="0" w:hanging="361"/>
        <w:jc w:val="left"/>
        <w:rPr>
          <w:rFonts w:ascii="Symbol" w:hAnsi="Symbol"/>
          <w:b/>
          <w:color w:val="444444"/>
          <w:sz w:val="20"/>
        </w:rPr>
      </w:pPr>
      <w:r>
        <w:rPr>
          <w:color w:val="444444"/>
          <w:sz w:val="28"/>
        </w:rPr>
        <w:t>The</w:t>
      </w:r>
      <w:r>
        <w:rPr>
          <w:color w:val="444444"/>
          <w:spacing w:val="-7"/>
          <w:sz w:val="28"/>
        </w:rPr>
        <w:t xml:space="preserve"> </w:t>
      </w:r>
      <w:r>
        <w:rPr>
          <w:color w:val="444444"/>
          <w:sz w:val="28"/>
        </w:rPr>
        <w:t>dogs</w:t>
      </w:r>
      <w:r>
        <w:rPr>
          <w:color w:val="444444"/>
          <w:spacing w:val="-2"/>
          <w:sz w:val="28"/>
        </w:rPr>
        <w:t xml:space="preserve"> </w:t>
      </w:r>
      <w:r>
        <w:rPr>
          <w:b/>
          <w:color w:val="444444"/>
          <w:sz w:val="28"/>
        </w:rPr>
        <w:t>have</w:t>
      </w:r>
      <w:r>
        <w:rPr>
          <w:b/>
          <w:color w:val="444444"/>
          <w:spacing w:val="-7"/>
          <w:sz w:val="28"/>
        </w:rPr>
        <w:t xml:space="preserve"> </w:t>
      </w:r>
      <w:r>
        <w:rPr>
          <w:b/>
          <w:color w:val="444444"/>
          <w:sz w:val="28"/>
        </w:rPr>
        <w:t>been</w:t>
      </w:r>
      <w:r>
        <w:rPr>
          <w:b/>
          <w:color w:val="444444"/>
          <w:spacing w:val="-12"/>
          <w:sz w:val="28"/>
        </w:rPr>
        <w:t xml:space="preserve"> </w:t>
      </w:r>
      <w:r>
        <w:rPr>
          <w:b/>
          <w:color w:val="444444"/>
          <w:sz w:val="28"/>
        </w:rPr>
        <w:t>barking</w:t>
      </w:r>
      <w:r>
        <w:rPr>
          <w:b/>
          <w:color w:val="444444"/>
          <w:spacing w:val="-2"/>
          <w:sz w:val="28"/>
        </w:rPr>
        <w:t xml:space="preserve"> </w:t>
      </w:r>
      <w:r>
        <w:rPr>
          <w:color w:val="444444"/>
          <w:sz w:val="28"/>
        </w:rPr>
        <w:t>continuously</w:t>
      </w:r>
      <w:r>
        <w:rPr>
          <w:b/>
          <w:color w:val="444444"/>
          <w:sz w:val="28"/>
        </w:rPr>
        <w:t>.</w:t>
      </w:r>
    </w:p>
    <w:p>
      <w:pPr>
        <w:pStyle w:val="9"/>
        <w:spacing w:before="3"/>
        <w:rPr>
          <w:b/>
          <w:sz w:val="27"/>
        </w:rPr>
      </w:pPr>
    </w:p>
    <w:p>
      <w:pPr>
        <w:pStyle w:val="3"/>
        <w:ind w:left="532"/>
      </w:pPr>
      <w:bookmarkStart w:id="14" w:name="Prepositional Phrase"/>
      <w:bookmarkEnd w:id="14"/>
      <w:r>
        <w:rPr>
          <w:color w:val="444444"/>
        </w:rPr>
        <w:t>Prepositional</w:t>
      </w:r>
      <w:r>
        <w:rPr>
          <w:color w:val="444444"/>
          <w:spacing w:val="-16"/>
        </w:rPr>
        <w:t xml:space="preserve"> </w:t>
      </w:r>
      <w:r>
        <w:rPr>
          <w:color w:val="444444"/>
        </w:rPr>
        <w:t>Phrase</w:t>
      </w:r>
    </w:p>
    <w:p>
      <w:pPr>
        <w:pStyle w:val="9"/>
        <w:spacing w:before="179" w:line="448" w:lineRule="auto"/>
        <w:ind w:left="542" w:right="1010" w:hanging="25"/>
        <w:rPr>
          <w:sz w:val="28"/>
          <w:szCs w:val="28"/>
        </w:rPr>
      </w:pPr>
      <w:r>
        <w:rPr>
          <w:color w:val="444444"/>
          <w:sz w:val="28"/>
          <w:szCs w:val="28"/>
        </w:rPr>
        <w:t>A</w:t>
      </w:r>
      <w:r>
        <w:rPr>
          <w:color w:val="444444"/>
          <w:spacing w:val="-6"/>
          <w:sz w:val="28"/>
          <w:szCs w:val="28"/>
        </w:rPr>
        <w:t xml:space="preserve"> </w:t>
      </w:r>
      <w:r>
        <w:rPr>
          <w:sz w:val="28"/>
          <w:szCs w:val="28"/>
        </w:rPr>
        <w:fldChar w:fldCharType="begin"/>
      </w:r>
      <w:r>
        <w:rPr>
          <w:sz w:val="28"/>
          <w:szCs w:val="28"/>
        </w:rPr>
        <w:instrText xml:space="preserve"> HYPERLINK "https://byjus.com/english/prepositional-phrase/" \h </w:instrText>
      </w:r>
      <w:r>
        <w:rPr>
          <w:sz w:val="28"/>
          <w:szCs w:val="28"/>
        </w:rPr>
        <w:fldChar w:fldCharType="separate"/>
      </w:r>
      <w:r>
        <w:rPr>
          <w:color w:val="8A69FF"/>
          <w:sz w:val="28"/>
          <w:szCs w:val="28"/>
          <w:u w:val="single" w:color="8A69FF"/>
        </w:rPr>
        <w:t>prepositional</w:t>
      </w:r>
      <w:r>
        <w:rPr>
          <w:color w:val="8A69FF"/>
          <w:spacing w:val="-5"/>
          <w:sz w:val="28"/>
          <w:szCs w:val="28"/>
          <w:u w:val="single" w:color="8A69FF"/>
        </w:rPr>
        <w:t xml:space="preserve"> </w:t>
      </w:r>
      <w:r>
        <w:rPr>
          <w:color w:val="8A69FF"/>
          <w:sz w:val="28"/>
          <w:szCs w:val="28"/>
          <w:u w:val="single" w:color="8A69FF"/>
        </w:rPr>
        <w:t>phrase</w:t>
      </w:r>
      <w:r>
        <w:rPr>
          <w:color w:val="8A69FF"/>
          <w:sz w:val="28"/>
          <w:szCs w:val="28"/>
        </w:rPr>
        <w:t xml:space="preserve"> </w:t>
      </w:r>
      <w:r>
        <w:rPr>
          <w:color w:val="8A69FF"/>
          <w:sz w:val="28"/>
          <w:szCs w:val="28"/>
        </w:rPr>
        <w:fldChar w:fldCharType="end"/>
      </w:r>
      <w:r>
        <w:rPr>
          <w:color w:val="444444"/>
          <w:sz w:val="28"/>
          <w:szCs w:val="28"/>
        </w:rPr>
        <w:t>consists</w:t>
      </w:r>
      <w:r>
        <w:rPr>
          <w:color w:val="444444"/>
          <w:spacing w:val="-2"/>
          <w:sz w:val="28"/>
          <w:szCs w:val="28"/>
        </w:rPr>
        <w:t xml:space="preserve"> </w:t>
      </w:r>
      <w:r>
        <w:rPr>
          <w:color w:val="444444"/>
          <w:sz w:val="28"/>
          <w:szCs w:val="28"/>
        </w:rPr>
        <w:t>of</w:t>
      </w:r>
      <w:r>
        <w:rPr>
          <w:color w:val="444444"/>
          <w:spacing w:val="-8"/>
          <w:sz w:val="28"/>
          <w:szCs w:val="28"/>
        </w:rPr>
        <w:t xml:space="preserve"> </w:t>
      </w:r>
      <w:r>
        <w:rPr>
          <w:color w:val="444444"/>
          <w:sz w:val="28"/>
          <w:szCs w:val="28"/>
        </w:rPr>
        <w:t>a</w:t>
      </w:r>
      <w:r>
        <w:rPr>
          <w:color w:val="444444"/>
          <w:spacing w:val="1"/>
          <w:sz w:val="28"/>
          <w:szCs w:val="28"/>
        </w:rPr>
        <w:t xml:space="preserve"> </w:t>
      </w:r>
      <w:r>
        <w:rPr>
          <w:sz w:val="28"/>
          <w:szCs w:val="28"/>
        </w:rPr>
        <w:fldChar w:fldCharType="begin"/>
      </w:r>
      <w:r>
        <w:rPr>
          <w:sz w:val="28"/>
          <w:szCs w:val="28"/>
        </w:rPr>
        <w:instrText xml:space="preserve"> HYPERLINK "https://byjus.com/english/prepositions/" \h </w:instrText>
      </w:r>
      <w:r>
        <w:rPr>
          <w:sz w:val="28"/>
          <w:szCs w:val="28"/>
        </w:rPr>
        <w:fldChar w:fldCharType="separate"/>
      </w:r>
      <w:r>
        <w:rPr>
          <w:color w:val="8A69FF"/>
          <w:sz w:val="28"/>
          <w:szCs w:val="28"/>
          <w:u w:val="single" w:color="8A69FF"/>
        </w:rPr>
        <w:t>preposition</w:t>
      </w:r>
      <w:r>
        <w:rPr>
          <w:color w:val="8A69FF"/>
          <w:spacing w:val="-5"/>
          <w:sz w:val="28"/>
          <w:szCs w:val="28"/>
        </w:rPr>
        <w:t xml:space="preserve"> </w:t>
      </w:r>
      <w:r>
        <w:rPr>
          <w:color w:val="8A69FF"/>
          <w:spacing w:val="-5"/>
          <w:sz w:val="28"/>
          <w:szCs w:val="28"/>
        </w:rPr>
        <w:fldChar w:fldCharType="end"/>
      </w:r>
      <w:r>
        <w:rPr>
          <w:color w:val="444444"/>
          <w:sz w:val="28"/>
          <w:szCs w:val="28"/>
        </w:rPr>
        <w:t>and</w:t>
      </w:r>
      <w:r>
        <w:rPr>
          <w:color w:val="444444"/>
          <w:spacing w:val="-3"/>
          <w:sz w:val="28"/>
          <w:szCs w:val="28"/>
        </w:rPr>
        <w:t xml:space="preserve"> </w:t>
      </w:r>
      <w:r>
        <w:rPr>
          <w:color w:val="444444"/>
          <w:sz w:val="28"/>
          <w:szCs w:val="28"/>
        </w:rPr>
        <w:t>an</w:t>
      </w:r>
      <w:r>
        <w:rPr>
          <w:color w:val="444444"/>
          <w:spacing w:val="-6"/>
          <w:sz w:val="28"/>
          <w:szCs w:val="28"/>
        </w:rPr>
        <w:t xml:space="preserve"> </w:t>
      </w:r>
      <w:r>
        <w:rPr>
          <w:color w:val="444444"/>
          <w:sz w:val="28"/>
          <w:szCs w:val="28"/>
        </w:rPr>
        <w:t>object.</w:t>
      </w:r>
      <w:r>
        <w:rPr>
          <w:color w:val="444444"/>
          <w:spacing w:val="-1"/>
          <w:sz w:val="28"/>
          <w:szCs w:val="28"/>
        </w:rPr>
        <w:t xml:space="preserve"> </w:t>
      </w:r>
      <w:r>
        <w:rPr>
          <w:color w:val="444444"/>
          <w:sz w:val="28"/>
          <w:szCs w:val="28"/>
        </w:rPr>
        <w:t>It</w:t>
      </w:r>
      <w:r>
        <w:rPr>
          <w:color w:val="444444"/>
          <w:spacing w:val="-3"/>
          <w:sz w:val="28"/>
          <w:szCs w:val="28"/>
        </w:rPr>
        <w:t xml:space="preserve"> </w:t>
      </w:r>
      <w:r>
        <w:rPr>
          <w:color w:val="444444"/>
          <w:sz w:val="28"/>
          <w:szCs w:val="28"/>
        </w:rPr>
        <w:t>works just</w:t>
      </w:r>
      <w:r>
        <w:rPr>
          <w:color w:val="444444"/>
          <w:spacing w:val="2"/>
          <w:sz w:val="28"/>
          <w:szCs w:val="28"/>
        </w:rPr>
        <w:t xml:space="preserve"> </w:t>
      </w:r>
      <w:r>
        <w:rPr>
          <w:color w:val="444444"/>
          <w:sz w:val="28"/>
          <w:szCs w:val="28"/>
        </w:rPr>
        <w:t>like</w:t>
      </w:r>
      <w:r>
        <w:rPr>
          <w:color w:val="444444"/>
          <w:spacing w:val="-2"/>
          <w:sz w:val="28"/>
          <w:szCs w:val="28"/>
        </w:rPr>
        <w:t xml:space="preserve"> </w:t>
      </w:r>
      <w:r>
        <w:rPr>
          <w:color w:val="444444"/>
          <w:sz w:val="28"/>
          <w:szCs w:val="28"/>
        </w:rPr>
        <w:t>an</w:t>
      </w:r>
      <w:r>
        <w:rPr>
          <w:color w:val="444444"/>
          <w:spacing w:val="-6"/>
          <w:sz w:val="28"/>
          <w:szCs w:val="28"/>
        </w:rPr>
        <w:t xml:space="preserve"> </w:t>
      </w:r>
      <w:r>
        <w:rPr>
          <w:color w:val="444444"/>
          <w:sz w:val="28"/>
          <w:szCs w:val="28"/>
        </w:rPr>
        <w:t>adjective</w:t>
      </w:r>
      <w:r>
        <w:rPr>
          <w:color w:val="444444"/>
          <w:spacing w:val="-67"/>
          <w:sz w:val="28"/>
          <w:szCs w:val="28"/>
        </w:rPr>
        <w:t xml:space="preserve"> </w:t>
      </w:r>
      <w:r>
        <w:rPr>
          <w:color w:val="444444"/>
          <w:sz w:val="28"/>
          <w:szCs w:val="28"/>
        </w:rPr>
        <w:t>or</w:t>
      </w:r>
      <w:r>
        <w:rPr>
          <w:color w:val="444444"/>
          <w:spacing w:val="-3"/>
          <w:sz w:val="28"/>
          <w:szCs w:val="28"/>
        </w:rPr>
        <w:t xml:space="preserve"> </w:t>
      </w:r>
      <w:r>
        <w:rPr>
          <w:color w:val="444444"/>
          <w:sz w:val="28"/>
          <w:szCs w:val="28"/>
        </w:rPr>
        <w:t>an</w:t>
      </w:r>
      <w:r>
        <w:rPr>
          <w:color w:val="444444"/>
          <w:spacing w:val="-6"/>
          <w:sz w:val="28"/>
          <w:szCs w:val="28"/>
        </w:rPr>
        <w:t xml:space="preserve"> </w:t>
      </w:r>
      <w:r>
        <w:rPr>
          <w:color w:val="444444"/>
          <w:sz w:val="28"/>
          <w:szCs w:val="28"/>
        </w:rPr>
        <w:t>adverb.</w:t>
      </w:r>
      <w:r>
        <w:rPr>
          <w:color w:val="444444"/>
          <w:spacing w:val="1"/>
          <w:sz w:val="28"/>
          <w:szCs w:val="28"/>
        </w:rPr>
        <w:t xml:space="preserve"> </w:t>
      </w:r>
      <w:r>
        <w:rPr>
          <w:color w:val="444444"/>
          <w:sz w:val="28"/>
          <w:szCs w:val="28"/>
        </w:rPr>
        <w:t>It</w:t>
      </w:r>
      <w:r>
        <w:rPr>
          <w:color w:val="444444"/>
          <w:spacing w:val="-2"/>
          <w:sz w:val="28"/>
          <w:szCs w:val="28"/>
        </w:rPr>
        <w:t xml:space="preserve"> </w:t>
      </w:r>
      <w:r>
        <w:rPr>
          <w:color w:val="444444"/>
          <w:sz w:val="28"/>
          <w:szCs w:val="28"/>
        </w:rPr>
        <w:t>relates</w:t>
      </w:r>
      <w:r>
        <w:rPr>
          <w:color w:val="444444"/>
          <w:spacing w:val="1"/>
          <w:sz w:val="28"/>
          <w:szCs w:val="28"/>
        </w:rPr>
        <w:t xml:space="preserve"> </w:t>
      </w:r>
      <w:r>
        <w:rPr>
          <w:color w:val="444444"/>
          <w:sz w:val="28"/>
          <w:szCs w:val="28"/>
        </w:rPr>
        <w:t>the</w:t>
      </w:r>
      <w:r>
        <w:rPr>
          <w:color w:val="444444"/>
          <w:spacing w:val="1"/>
          <w:sz w:val="28"/>
          <w:szCs w:val="28"/>
        </w:rPr>
        <w:t xml:space="preserve"> </w:t>
      </w:r>
      <w:r>
        <w:rPr>
          <w:color w:val="444444"/>
          <w:sz w:val="28"/>
          <w:szCs w:val="28"/>
        </w:rPr>
        <w:t>subject</w:t>
      </w:r>
      <w:r>
        <w:rPr>
          <w:color w:val="444444"/>
          <w:spacing w:val="-2"/>
          <w:sz w:val="28"/>
          <w:szCs w:val="28"/>
        </w:rPr>
        <w:t xml:space="preserve"> </w:t>
      </w:r>
      <w:r>
        <w:rPr>
          <w:color w:val="444444"/>
          <w:sz w:val="28"/>
          <w:szCs w:val="28"/>
        </w:rPr>
        <w:t>and</w:t>
      </w:r>
      <w:r>
        <w:rPr>
          <w:color w:val="444444"/>
          <w:spacing w:val="-2"/>
          <w:sz w:val="28"/>
          <w:szCs w:val="28"/>
        </w:rPr>
        <w:t xml:space="preserve"> </w:t>
      </w:r>
      <w:r>
        <w:rPr>
          <w:color w:val="444444"/>
          <w:sz w:val="28"/>
          <w:szCs w:val="28"/>
        </w:rPr>
        <w:t>the</w:t>
      </w:r>
      <w:r>
        <w:rPr>
          <w:color w:val="444444"/>
          <w:spacing w:val="7"/>
          <w:sz w:val="28"/>
          <w:szCs w:val="28"/>
        </w:rPr>
        <w:t xml:space="preserve"> </w:t>
      </w:r>
      <w:r>
        <w:rPr>
          <w:color w:val="444444"/>
          <w:sz w:val="28"/>
          <w:szCs w:val="28"/>
        </w:rPr>
        <w:t>verb</w:t>
      </w:r>
      <w:r>
        <w:rPr>
          <w:color w:val="444444"/>
          <w:spacing w:val="-1"/>
          <w:sz w:val="28"/>
          <w:szCs w:val="28"/>
        </w:rPr>
        <w:t xml:space="preserve"> </w:t>
      </w:r>
      <w:r>
        <w:rPr>
          <w:color w:val="444444"/>
          <w:sz w:val="28"/>
          <w:szCs w:val="28"/>
        </w:rPr>
        <w:t>in</w:t>
      </w:r>
      <w:r>
        <w:rPr>
          <w:color w:val="444444"/>
          <w:spacing w:val="-11"/>
          <w:sz w:val="28"/>
          <w:szCs w:val="28"/>
        </w:rPr>
        <w:t xml:space="preserve"> </w:t>
      </w:r>
      <w:r>
        <w:rPr>
          <w:color w:val="444444"/>
          <w:sz w:val="28"/>
          <w:szCs w:val="28"/>
        </w:rPr>
        <w:t>a</w:t>
      </w:r>
      <w:r>
        <w:rPr>
          <w:color w:val="444444"/>
          <w:spacing w:val="-1"/>
          <w:sz w:val="28"/>
          <w:szCs w:val="28"/>
        </w:rPr>
        <w:t xml:space="preserve"> </w:t>
      </w:r>
      <w:r>
        <w:rPr>
          <w:color w:val="444444"/>
          <w:sz w:val="28"/>
          <w:szCs w:val="28"/>
        </w:rPr>
        <w:t>sentence.</w:t>
      </w:r>
      <w:r>
        <w:rPr>
          <w:color w:val="444444"/>
          <w:spacing w:val="-1"/>
          <w:sz w:val="28"/>
          <w:szCs w:val="28"/>
        </w:rPr>
        <w:t xml:space="preserve"> </w:t>
      </w:r>
      <w:r>
        <w:rPr>
          <w:color w:val="444444"/>
          <w:sz w:val="28"/>
          <w:szCs w:val="28"/>
        </w:rPr>
        <w:t>It</w:t>
      </w:r>
      <w:r>
        <w:rPr>
          <w:color w:val="444444"/>
          <w:spacing w:val="-2"/>
          <w:sz w:val="28"/>
          <w:szCs w:val="28"/>
        </w:rPr>
        <w:t xml:space="preserve"> </w:t>
      </w:r>
      <w:r>
        <w:rPr>
          <w:color w:val="444444"/>
          <w:sz w:val="28"/>
          <w:szCs w:val="28"/>
        </w:rPr>
        <w:t>is</w:t>
      </w:r>
      <w:r>
        <w:rPr>
          <w:color w:val="444444"/>
          <w:spacing w:val="4"/>
          <w:sz w:val="28"/>
          <w:szCs w:val="28"/>
        </w:rPr>
        <w:t xml:space="preserve"> </w:t>
      </w:r>
      <w:r>
        <w:rPr>
          <w:color w:val="444444"/>
          <w:sz w:val="28"/>
          <w:szCs w:val="28"/>
        </w:rPr>
        <w:t>used</w:t>
      </w:r>
      <w:r>
        <w:rPr>
          <w:color w:val="444444"/>
          <w:spacing w:val="-2"/>
          <w:sz w:val="28"/>
          <w:szCs w:val="28"/>
        </w:rPr>
        <w:t xml:space="preserve"> </w:t>
      </w:r>
      <w:r>
        <w:rPr>
          <w:color w:val="444444"/>
          <w:sz w:val="28"/>
          <w:szCs w:val="28"/>
        </w:rPr>
        <w:t>to</w:t>
      </w:r>
      <w:r>
        <w:rPr>
          <w:color w:val="444444"/>
          <w:spacing w:val="3"/>
          <w:sz w:val="28"/>
          <w:szCs w:val="28"/>
        </w:rPr>
        <w:t xml:space="preserve"> </w:t>
      </w:r>
      <w:r>
        <w:rPr>
          <w:color w:val="444444"/>
          <w:sz w:val="28"/>
          <w:szCs w:val="28"/>
        </w:rPr>
        <w:t>modify</w:t>
      </w:r>
      <w:r>
        <w:rPr>
          <w:color w:val="444444"/>
          <w:spacing w:val="-4"/>
          <w:sz w:val="28"/>
          <w:szCs w:val="28"/>
        </w:rPr>
        <w:t xml:space="preserve"> </w:t>
      </w:r>
      <w:r>
        <w:rPr>
          <w:color w:val="444444"/>
          <w:sz w:val="28"/>
          <w:szCs w:val="28"/>
        </w:rPr>
        <w:t>the</w:t>
      </w:r>
    </w:p>
    <w:p>
      <w:pPr>
        <w:pStyle w:val="9"/>
        <w:spacing w:line="446" w:lineRule="auto"/>
        <w:ind w:left="609" w:right="6714"/>
        <w:rPr>
          <w:sz w:val="28"/>
          <w:szCs w:val="28"/>
        </w:rPr>
      </w:pPr>
      <w:r>
        <w:rPr>
          <w:color w:val="444444"/>
          <w:sz w:val="28"/>
          <w:szCs w:val="28"/>
        </w:rPr>
        <w:t>nouns</w:t>
      </w:r>
      <w:r>
        <w:rPr>
          <w:color w:val="444444"/>
          <w:spacing w:val="-4"/>
          <w:sz w:val="28"/>
          <w:szCs w:val="28"/>
        </w:rPr>
        <w:t xml:space="preserve"> </w:t>
      </w:r>
      <w:r>
        <w:rPr>
          <w:color w:val="444444"/>
          <w:sz w:val="28"/>
          <w:szCs w:val="28"/>
        </w:rPr>
        <w:t>and</w:t>
      </w:r>
      <w:r>
        <w:rPr>
          <w:color w:val="444444"/>
          <w:spacing w:val="-1"/>
          <w:sz w:val="28"/>
          <w:szCs w:val="28"/>
        </w:rPr>
        <w:t xml:space="preserve"> </w:t>
      </w:r>
      <w:r>
        <w:rPr>
          <w:color w:val="444444"/>
          <w:sz w:val="28"/>
          <w:szCs w:val="28"/>
        </w:rPr>
        <w:t>verbs</w:t>
      </w:r>
      <w:r>
        <w:rPr>
          <w:color w:val="444444"/>
          <w:spacing w:val="1"/>
          <w:sz w:val="28"/>
          <w:szCs w:val="28"/>
        </w:rPr>
        <w:t xml:space="preserve"> </w:t>
      </w:r>
      <w:r>
        <w:rPr>
          <w:color w:val="444444"/>
          <w:sz w:val="28"/>
          <w:szCs w:val="28"/>
        </w:rPr>
        <w:t>in</w:t>
      </w:r>
      <w:r>
        <w:rPr>
          <w:color w:val="444444"/>
          <w:spacing w:val="-10"/>
          <w:sz w:val="28"/>
          <w:szCs w:val="28"/>
        </w:rPr>
        <w:t xml:space="preserve"> </w:t>
      </w:r>
      <w:r>
        <w:rPr>
          <w:color w:val="444444"/>
          <w:sz w:val="28"/>
          <w:szCs w:val="28"/>
        </w:rPr>
        <w:t>a</w:t>
      </w:r>
      <w:r>
        <w:rPr>
          <w:color w:val="444444"/>
          <w:spacing w:val="-2"/>
          <w:sz w:val="28"/>
          <w:szCs w:val="28"/>
        </w:rPr>
        <w:t xml:space="preserve"> </w:t>
      </w:r>
      <w:r>
        <w:rPr>
          <w:color w:val="444444"/>
          <w:sz w:val="28"/>
          <w:szCs w:val="28"/>
        </w:rPr>
        <w:t>particular</w:t>
      </w:r>
      <w:r>
        <w:rPr>
          <w:color w:val="444444"/>
          <w:spacing w:val="-6"/>
          <w:sz w:val="28"/>
          <w:szCs w:val="28"/>
        </w:rPr>
        <w:t xml:space="preserve"> </w:t>
      </w:r>
      <w:r>
        <w:rPr>
          <w:color w:val="444444"/>
          <w:sz w:val="28"/>
          <w:szCs w:val="28"/>
        </w:rPr>
        <w:t>sentence.</w:t>
      </w:r>
      <w:r>
        <w:rPr>
          <w:color w:val="444444"/>
          <w:spacing w:val="-67"/>
          <w:sz w:val="28"/>
          <w:szCs w:val="28"/>
        </w:rPr>
        <w:t xml:space="preserve"> </w:t>
      </w:r>
      <w:r>
        <w:rPr>
          <w:color w:val="444444"/>
          <w:sz w:val="28"/>
          <w:szCs w:val="28"/>
        </w:rPr>
        <w:t>For</w:t>
      </w:r>
      <w:r>
        <w:rPr>
          <w:color w:val="444444"/>
          <w:spacing w:val="-1"/>
          <w:sz w:val="28"/>
          <w:szCs w:val="28"/>
        </w:rPr>
        <w:t xml:space="preserve"> </w:t>
      </w:r>
      <w:r>
        <w:rPr>
          <w:color w:val="444444"/>
          <w:sz w:val="28"/>
          <w:szCs w:val="28"/>
        </w:rPr>
        <w:t>example:</w:t>
      </w:r>
    </w:p>
    <w:p>
      <w:pPr>
        <w:pStyle w:val="14"/>
        <w:numPr>
          <w:ilvl w:val="0"/>
          <w:numId w:val="1"/>
        </w:numPr>
        <w:tabs>
          <w:tab w:val="left" w:pos="983"/>
          <w:tab w:val="left" w:pos="984"/>
        </w:tabs>
        <w:spacing w:before="4" w:after="0" w:line="240" w:lineRule="auto"/>
        <w:ind w:left="983" w:right="0" w:hanging="361"/>
        <w:jc w:val="left"/>
        <w:rPr>
          <w:rFonts w:ascii="Symbol" w:hAnsi="Symbol"/>
          <w:b/>
          <w:color w:val="444444"/>
          <w:sz w:val="28"/>
          <w:szCs w:val="28"/>
        </w:rPr>
      </w:pPr>
      <w:r>
        <w:rPr>
          <w:color w:val="444444"/>
          <w:sz w:val="28"/>
          <w:szCs w:val="28"/>
        </w:rPr>
        <w:t>It</w:t>
      </w:r>
      <w:r>
        <w:rPr>
          <w:color w:val="444444"/>
          <w:spacing w:val="-6"/>
          <w:sz w:val="28"/>
          <w:szCs w:val="28"/>
        </w:rPr>
        <w:t xml:space="preserve"> </w:t>
      </w:r>
      <w:r>
        <w:rPr>
          <w:color w:val="444444"/>
          <w:sz w:val="28"/>
          <w:szCs w:val="28"/>
        </w:rPr>
        <w:t>was</w:t>
      </w:r>
      <w:r>
        <w:rPr>
          <w:color w:val="444444"/>
          <w:spacing w:val="-7"/>
          <w:sz w:val="28"/>
          <w:szCs w:val="28"/>
        </w:rPr>
        <w:t xml:space="preserve"> </w:t>
      </w:r>
      <w:r>
        <w:rPr>
          <w:color w:val="444444"/>
          <w:sz w:val="28"/>
          <w:szCs w:val="28"/>
        </w:rPr>
        <w:t>too</w:t>
      </w:r>
      <w:r>
        <w:rPr>
          <w:color w:val="444444"/>
          <w:spacing w:val="-5"/>
          <w:sz w:val="28"/>
          <w:szCs w:val="28"/>
        </w:rPr>
        <w:t xml:space="preserve"> </w:t>
      </w:r>
      <w:r>
        <w:rPr>
          <w:color w:val="444444"/>
          <w:sz w:val="28"/>
          <w:szCs w:val="28"/>
        </w:rPr>
        <w:t>hard for</w:t>
      </w:r>
      <w:r>
        <w:rPr>
          <w:color w:val="444444"/>
          <w:spacing w:val="-2"/>
          <w:sz w:val="28"/>
          <w:szCs w:val="28"/>
        </w:rPr>
        <w:t xml:space="preserve"> </w:t>
      </w:r>
      <w:r>
        <w:rPr>
          <w:color w:val="444444"/>
          <w:sz w:val="28"/>
          <w:szCs w:val="28"/>
        </w:rPr>
        <w:t>me</w:t>
      </w:r>
      <w:r>
        <w:rPr>
          <w:color w:val="444444"/>
          <w:spacing w:val="-3"/>
          <w:sz w:val="28"/>
          <w:szCs w:val="28"/>
        </w:rPr>
        <w:t xml:space="preserve"> </w:t>
      </w:r>
      <w:r>
        <w:rPr>
          <w:color w:val="444444"/>
          <w:sz w:val="28"/>
          <w:szCs w:val="28"/>
        </w:rPr>
        <w:t>to</w:t>
      </w:r>
      <w:r>
        <w:rPr>
          <w:color w:val="444444"/>
          <w:spacing w:val="-4"/>
          <w:sz w:val="28"/>
          <w:szCs w:val="28"/>
        </w:rPr>
        <w:t xml:space="preserve"> </w:t>
      </w:r>
      <w:r>
        <w:rPr>
          <w:color w:val="444444"/>
          <w:sz w:val="28"/>
          <w:szCs w:val="28"/>
        </w:rPr>
        <w:t>concentrate</w:t>
      </w:r>
      <w:r>
        <w:rPr>
          <w:color w:val="444444"/>
          <w:spacing w:val="2"/>
          <w:sz w:val="28"/>
          <w:szCs w:val="28"/>
        </w:rPr>
        <w:t xml:space="preserve"> </w:t>
      </w:r>
      <w:r>
        <w:rPr>
          <w:b/>
          <w:color w:val="444444"/>
          <w:sz w:val="28"/>
          <w:szCs w:val="28"/>
        </w:rPr>
        <w:t>with</w:t>
      </w:r>
      <w:r>
        <w:rPr>
          <w:b/>
          <w:color w:val="444444"/>
          <w:spacing w:val="-14"/>
          <w:sz w:val="28"/>
          <w:szCs w:val="28"/>
        </w:rPr>
        <w:t xml:space="preserve"> </w:t>
      </w:r>
      <w:r>
        <w:rPr>
          <w:b/>
          <w:color w:val="444444"/>
          <w:sz w:val="28"/>
          <w:szCs w:val="28"/>
        </w:rPr>
        <w:t>the</w:t>
      </w:r>
      <w:r>
        <w:rPr>
          <w:b/>
          <w:color w:val="444444"/>
          <w:spacing w:val="1"/>
          <w:sz w:val="28"/>
          <w:szCs w:val="28"/>
        </w:rPr>
        <w:t xml:space="preserve"> </w:t>
      </w:r>
      <w:r>
        <w:rPr>
          <w:b/>
          <w:color w:val="444444"/>
          <w:sz w:val="28"/>
          <w:szCs w:val="28"/>
        </w:rPr>
        <w:t>kids</w:t>
      </w:r>
      <w:r>
        <w:rPr>
          <w:b/>
          <w:color w:val="444444"/>
          <w:spacing w:val="-2"/>
          <w:sz w:val="28"/>
          <w:szCs w:val="28"/>
        </w:rPr>
        <w:t xml:space="preserve"> </w:t>
      </w:r>
      <w:r>
        <w:rPr>
          <w:b/>
          <w:color w:val="444444"/>
          <w:sz w:val="28"/>
          <w:szCs w:val="28"/>
        </w:rPr>
        <w:t>jumping</w:t>
      </w:r>
      <w:r>
        <w:rPr>
          <w:b/>
          <w:color w:val="444444"/>
          <w:spacing w:val="-8"/>
          <w:sz w:val="28"/>
          <w:szCs w:val="28"/>
        </w:rPr>
        <w:t xml:space="preserve"> </w:t>
      </w:r>
      <w:r>
        <w:rPr>
          <w:b/>
          <w:color w:val="444444"/>
          <w:sz w:val="28"/>
          <w:szCs w:val="28"/>
        </w:rPr>
        <w:t>around</w:t>
      </w:r>
    </w:p>
    <w:p>
      <w:pPr>
        <w:pStyle w:val="9"/>
        <w:spacing w:before="2"/>
        <w:rPr>
          <w:b/>
          <w:sz w:val="28"/>
          <w:szCs w:val="28"/>
        </w:rPr>
      </w:pPr>
    </w:p>
    <w:p>
      <w:pPr>
        <w:spacing w:before="0"/>
        <w:ind w:left="902" w:right="0" w:firstLine="0"/>
        <w:jc w:val="left"/>
        <w:rPr>
          <w:b/>
          <w:sz w:val="28"/>
          <w:szCs w:val="28"/>
        </w:rPr>
      </w:pPr>
      <w:r>
        <w:rPr>
          <w:color w:val="444444"/>
          <w:sz w:val="28"/>
          <w:szCs w:val="28"/>
        </w:rPr>
        <w:t>The</w:t>
      </w:r>
      <w:r>
        <w:rPr>
          <w:color w:val="444444"/>
          <w:spacing w:val="-7"/>
          <w:sz w:val="28"/>
          <w:szCs w:val="28"/>
        </w:rPr>
        <w:t xml:space="preserve"> </w:t>
      </w:r>
      <w:r>
        <w:rPr>
          <w:color w:val="444444"/>
          <w:sz w:val="28"/>
          <w:szCs w:val="28"/>
        </w:rPr>
        <w:t>jewellery</w:t>
      </w:r>
      <w:r>
        <w:rPr>
          <w:color w:val="444444"/>
          <w:spacing w:val="-6"/>
          <w:sz w:val="28"/>
          <w:szCs w:val="28"/>
        </w:rPr>
        <w:t xml:space="preserve"> </w:t>
      </w:r>
      <w:r>
        <w:rPr>
          <w:color w:val="444444"/>
          <w:sz w:val="28"/>
          <w:szCs w:val="28"/>
        </w:rPr>
        <w:t>boxes</w:t>
      </w:r>
      <w:r>
        <w:rPr>
          <w:color w:val="444444"/>
          <w:spacing w:val="-1"/>
          <w:sz w:val="28"/>
          <w:szCs w:val="28"/>
        </w:rPr>
        <w:t xml:space="preserve"> </w:t>
      </w:r>
      <w:r>
        <w:rPr>
          <w:color w:val="444444"/>
          <w:sz w:val="28"/>
          <w:szCs w:val="28"/>
        </w:rPr>
        <w:t>were</w:t>
      </w:r>
      <w:r>
        <w:rPr>
          <w:color w:val="444444"/>
          <w:spacing w:val="-2"/>
          <w:sz w:val="28"/>
          <w:szCs w:val="28"/>
        </w:rPr>
        <w:t xml:space="preserve"> </w:t>
      </w:r>
      <w:r>
        <w:rPr>
          <w:color w:val="444444"/>
          <w:sz w:val="28"/>
          <w:szCs w:val="28"/>
        </w:rPr>
        <w:t>kept</w:t>
      </w:r>
      <w:r>
        <w:rPr>
          <w:color w:val="444444"/>
          <w:spacing w:val="-3"/>
          <w:sz w:val="28"/>
          <w:szCs w:val="28"/>
        </w:rPr>
        <w:t xml:space="preserve"> </w:t>
      </w:r>
      <w:r>
        <w:rPr>
          <w:b/>
          <w:color w:val="444444"/>
          <w:sz w:val="28"/>
          <w:szCs w:val="28"/>
        </w:rPr>
        <w:t>inside</w:t>
      </w:r>
      <w:r>
        <w:rPr>
          <w:b/>
          <w:color w:val="444444"/>
          <w:spacing w:val="-2"/>
          <w:sz w:val="28"/>
          <w:szCs w:val="28"/>
        </w:rPr>
        <w:t xml:space="preserve"> </w:t>
      </w:r>
      <w:r>
        <w:rPr>
          <w:b/>
          <w:color w:val="444444"/>
          <w:sz w:val="28"/>
          <w:szCs w:val="28"/>
        </w:rPr>
        <w:t>the</w:t>
      </w:r>
      <w:r>
        <w:rPr>
          <w:b/>
          <w:color w:val="444444"/>
          <w:spacing w:val="-6"/>
          <w:sz w:val="28"/>
          <w:szCs w:val="28"/>
        </w:rPr>
        <w:t xml:space="preserve"> </w:t>
      </w:r>
      <w:r>
        <w:rPr>
          <w:b/>
          <w:color w:val="444444"/>
          <w:sz w:val="28"/>
          <w:szCs w:val="28"/>
        </w:rPr>
        <w:t>cupboard.</w:t>
      </w:r>
    </w:p>
    <w:p>
      <w:pPr>
        <w:pStyle w:val="9"/>
        <w:spacing w:before="7"/>
        <w:rPr>
          <w:b/>
          <w:sz w:val="28"/>
          <w:szCs w:val="28"/>
        </w:rPr>
      </w:pPr>
    </w:p>
    <w:p>
      <w:pPr>
        <w:pStyle w:val="14"/>
        <w:numPr>
          <w:ilvl w:val="0"/>
          <w:numId w:val="1"/>
        </w:numPr>
        <w:tabs>
          <w:tab w:val="left" w:pos="983"/>
          <w:tab w:val="left" w:pos="984"/>
        </w:tabs>
        <w:spacing w:before="0" w:after="0" w:line="240" w:lineRule="auto"/>
        <w:ind w:left="983" w:right="0" w:hanging="361"/>
        <w:jc w:val="left"/>
        <w:rPr>
          <w:rFonts w:ascii="Symbol" w:hAnsi="Symbol"/>
          <w:color w:val="444444"/>
          <w:sz w:val="28"/>
          <w:szCs w:val="28"/>
        </w:rPr>
      </w:pPr>
      <w:r>
        <w:rPr>
          <w:b/>
          <w:color w:val="444444"/>
          <w:sz w:val="28"/>
          <w:szCs w:val="28"/>
        </w:rPr>
        <w:t>On</w:t>
      </w:r>
      <w:r>
        <w:rPr>
          <w:b/>
          <w:color w:val="444444"/>
          <w:spacing w:val="-8"/>
          <w:sz w:val="28"/>
          <w:szCs w:val="28"/>
        </w:rPr>
        <w:t xml:space="preserve"> </w:t>
      </w:r>
      <w:r>
        <w:rPr>
          <w:b/>
          <w:color w:val="444444"/>
          <w:sz w:val="28"/>
          <w:szCs w:val="28"/>
        </w:rPr>
        <w:t>the way</w:t>
      </w:r>
      <w:r>
        <w:rPr>
          <w:b/>
          <w:color w:val="444444"/>
          <w:spacing w:val="-2"/>
          <w:sz w:val="28"/>
          <w:szCs w:val="28"/>
        </w:rPr>
        <w:t xml:space="preserve"> </w:t>
      </w:r>
      <w:r>
        <w:rPr>
          <w:b/>
          <w:color w:val="444444"/>
          <w:sz w:val="28"/>
          <w:szCs w:val="28"/>
        </w:rPr>
        <w:t>to</w:t>
      </w:r>
      <w:r>
        <w:rPr>
          <w:b/>
          <w:color w:val="444444"/>
          <w:spacing w:val="-12"/>
          <w:sz w:val="28"/>
          <w:szCs w:val="28"/>
        </w:rPr>
        <w:t xml:space="preserve"> </w:t>
      </w:r>
      <w:r>
        <w:rPr>
          <w:b/>
          <w:color w:val="444444"/>
          <w:sz w:val="28"/>
          <w:szCs w:val="28"/>
        </w:rPr>
        <w:t>New</w:t>
      </w:r>
      <w:r>
        <w:rPr>
          <w:b/>
          <w:color w:val="444444"/>
          <w:spacing w:val="-10"/>
          <w:sz w:val="28"/>
          <w:szCs w:val="28"/>
        </w:rPr>
        <w:t xml:space="preserve"> </w:t>
      </w:r>
      <w:r>
        <w:rPr>
          <w:b/>
          <w:color w:val="444444"/>
          <w:sz w:val="28"/>
          <w:szCs w:val="28"/>
        </w:rPr>
        <w:t>York</w:t>
      </w:r>
      <w:r>
        <w:rPr>
          <w:color w:val="444444"/>
          <w:sz w:val="28"/>
          <w:szCs w:val="28"/>
        </w:rPr>
        <w:t>, we</w:t>
      </w:r>
      <w:r>
        <w:rPr>
          <w:color w:val="444444"/>
          <w:spacing w:val="-2"/>
          <w:sz w:val="28"/>
          <w:szCs w:val="28"/>
        </w:rPr>
        <w:t xml:space="preserve"> </w:t>
      </w:r>
      <w:r>
        <w:rPr>
          <w:color w:val="444444"/>
          <w:sz w:val="28"/>
          <w:szCs w:val="28"/>
        </w:rPr>
        <w:t>caught</w:t>
      </w:r>
      <w:r>
        <w:rPr>
          <w:color w:val="444444"/>
          <w:spacing w:val="-5"/>
          <w:sz w:val="28"/>
          <w:szCs w:val="28"/>
        </w:rPr>
        <w:t xml:space="preserve"> </w:t>
      </w:r>
      <w:r>
        <w:rPr>
          <w:color w:val="444444"/>
          <w:sz w:val="28"/>
          <w:szCs w:val="28"/>
        </w:rPr>
        <w:t>sight</w:t>
      </w:r>
      <w:r>
        <w:rPr>
          <w:color w:val="444444"/>
          <w:spacing w:val="1"/>
          <w:sz w:val="28"/>
          <w:szCs w:val="28"/>
        </w:rPr>
        <w:t xml:space="preserve"> </w:t>
      </w:r>
      <w:r>
        <w:rPr>
          <w:color w:val="444444"/>
          <w:sz w:val="28"/>
          <w:szCs w:val="28"/>
        </w:rPr>
        <w:t>of</w:t>
      </w:r>
      <w:r>
        <w:rPr>
          <w:color w:val="444444"/>
          <w:spacing w:val="-12"/>
          <w:sz w:val="28"/>
          <w:szCs w:val="28"/>
        </w:rPr>
        <w:t xml:space="preserve"> </w:t>
      </w:r>
      <w:r>
        <w:rPr>
          <w:color w:val="444444"/>
          <w:sz w:val="28"/>
          <w:szCs w:val="28"/>
        </w:rPr>
        <w:t>the</w:t>
      </w:r>
      <w:r>
        <w:rPr>
          <w:color w:val="444444"/>
          <w:spacing w:val="-1"/>
          <w:sz w:val="28"/>
          <w:szCs w:val="28"/>
        </w:rPr>
        <w:t xml:space="preserve"> </w:t>
      </w:r>
      <w:r>
        <w:rPr>
          <w:color w:val="444444"/>
          <w:sz w:val="28"/>
          <w:szCs w:val="28"/>
        </w:rPr>
        <w:t>famous</w:t>
      </w:r>
      <w:r>
        <w:rPr>
          <w:color w:val="444444"/>
          <w:spacing w:val="-1"/>
          <w:sz w:val="28"/>
          <w:szCs w:val="28"/>
        </w:rPr>
        <w:t xml:space="preserve"> </w:t>
      </w:r>
      <w:r>
        <w:rPr>
          <w:color w:val="444444"/>
          <w:sz w:val="28"/>
          <w:szCs w:val="28"/>
        </w:rPr>
        <w:t>Niagara</w:t>
      </w:r>
      <w:r>
        <w:rPr>
          <w:color w:val="444444"/>
          <w:spacing w:val="5"/>
          <w:sz w:val="28"/>
          <w:szCs w:val="28"/>
        </w:rPr>
        <w:t xml:space="preserve"> </w:t>
      </w:r>
      <w:r>
        <w:rPr>
          <w:color w:val="444444"/>
          <w:sz w:val="28"/>
          <w:szCs w:val="28"/>
        </w:rPr>
        <w:t>falls.</w:t>
      </w:r>
    </w:p>
    <w:p>
      <w:pPr>
        <w:pStyle w:val="9"/>
        <w:rPr>
          <w:sz w:val="28"/>
          <w:szCs w:val="28"/>
        </w:rPr>
      </w:pPr>
    </w:p>
    <w:p>
      <w:pPr>
        <w:pStyle w:val="3"/>
        <w:spacing w:before="185"/>
        <w:ind w:left="983"/>
        <w:rPr>
          <w:b/>
          <w:sz w:val="40"/>
        </w:rPr>
      </w:pPr>
      <w:bookmarkStart w:id="15" w:name="Infinitive phrases"/>
      <w:bookmarkEnd w:id="15"/>
      <w:r>
        <w:t>Infinitive</w:t>
      </w:r>
      <w:r>
        <w:rPr>
          <w:spacing w:val="-13"/>
        </w:rPr>
        <w:t xml:space="preserve"> </w:t>
      </w:r>
      <w:r>
        <w:t>phrases</w:t>
      </w:r>
    </w:p>
    <w:p>
      <w:pPr>
        <w:pStyle w:val="9"/>
        <w:spacing w:before="8"/>
        <w:rPr>
          <w:b/>
          <w:sz w:val="38"/>
        </w:rPr>
      </w:pPr>
    </w:p>
    <w:p>
      <w:pPr>
        <w:pStyle w:val="9"/>
        <w:tabs>
          <w:tab w:val="left" w:pos="1886"/>
        </w:tabs>
        <w:spacing w:line="446" w:lineRule="auto"/>
        <w:ind w:left="542" w:right="1861" w:hanging="30"/>
        <w:rPr>
          <w:sz w:val="28"/>
          <w:szCs w:val="28"/>
        </w:rPr>
      </w:pPr>
      <w:r>
        <w:rPr>
          <w:sz w:val="28"/>
          <w:szCs w:val="28"/>
        </w:rPr>
        <w:t>The</w:t>
      </w:r>
      <w:r>
        <w:rPr>
          <w:spacing w:val="-3"/>
          <w:sz w:val="28"/>
          <w:szCs w:val="28"/>
        </w:rPr>
        <w:t xml:space="preserve"> </w:t>
      </w:r>
      <w:r>
        <w:rPr>
          <w:sz w:val="28"/>
          <w:szCs w:val="28"/>
        </w:rPr>
        <w:t>infinitive</w:t>
      </w:r>
      <w:r>
        <w:rPr>
          <w:spacing w:val="-6"/>
          <w:sz w:val="28"/>
          <w:szCs w:val="28"/>
        </w:rPr>
        <w:t xml:space="preserve"> </w:t>
      </w:r>
      <w:r>
        <w:rPr>
          <w:sz w:val="28"/>
          <w:szCs w:val="28"/>
        </w:rPr>
        <w:t>phrase</w:t>
      </w:r>
      <w:r>
        <w:rPr>
          <w:spacing w:val="-6"/>
          <w:sz w:val="28"/>
          <w:szCs w:val="28"/>
        </w:rPr>
        <w:t xml:space="preserve"> </w:t>
      </w:r>
      <w:r>
        <w:rPr>
          <w:sz w:val="28"/>
          <w:szCs w:val="28"/>
        </w:rPr>
        <w:t>begins</w:t>
      </w:r>
      <w:r>
        <w:rPr>
          <w:spacing w:val="-2"/>
          <w:sz w:val="28"/>
          <w:szCs w:val="28"/>
        </w:rPr>
        <w:t xml:space="preserve"> </w:t>
      </w:r>
      <w:r>
        <w:rPr>
          <w:sz w:val="28"/>
          <w:szCs w:val="28"/>
        </w:rPr>
        <w:t>with</w:t>
      </w:r>
      <w:r>
        <w:rPr>
          <w:spacing w:val="-12"/>
          <w:sz w:val="28"/>
          <w:szCs w:val="28"/>
        </w:rPr>
        <w:t xml:space="preserve"> </w:t>
      </w:r>
      <w:r>
        <w:rPr>
          <w:sz w:val="28"/>
          <w:szCs w:val="28"/>
        </w:rPr>
        <w:t>the</w:t>
      </w:r>
      <w:r>
        <w:rPr>
          <w:spacing w:val="-7"/>
          <w:sz w:val="28"/>
          <w:szCs w:val="28"/>
        </w:rPr>
        <w:t xml:space="preserve"> </w:t>
      </w:r>
      <w:r>
        <w:rPr>
          <w:sz w:val="28"/>
          <w:szCs w:val="28"/>
        </w:rPr>
        <w:t>word</w:t>
      </w:r>
      <w:r>
        <w:rPr>
          <w:spacing w:val="-3"/>
          <w:sz w:val="28"/>
          <w:szCs w:val="28"/>
        </w:rPr>
        <w:t xml:space="preserve"> </w:t>
      </w:r>
      <w:r>
        <w:rPr>
          <w:sz w:val="28"/>
          <w:szCs w:val="28"/>
        </w:rPr>
        <w:t>to.</w:t>
      </w:r>
      <w:r>
        <w:rPr>
          <w:spacing w:val="-10"/>
          <w:sz w:val="28"/>
          <w:szCs w:val="28"/>
        </w:rPr>
        <w:t xml:space="preserve"> </w:t>
      </w:r>
      <w:r>
        <w:rPr>
          <w:sz w:val="28"/>
          <w:szCs w:val="28"/>
        </w:rPr>
        <w:t>The</w:t>
      </w:r>
      <w:r>
        <w:rPr>
          <w:spacing w:val="-7"/>
          <w:sz w:val="28"/>
          <w:szCs w:val="28"/>
        </w:rPr>
        <w:t xml:space="preserve"> </w:t>
      </w:r>
      <w:r>
        <w:rPr>
          <w:sz w:val="28"/>
          <w:szCs w:val="28"/>
        </w:rPr>
        <w:t>phrase</w:t>
      </w:r>
      <w:r>
        <w:rPr>
          <w:spacing w:val="-6"/>
          <w:sz w:val="28"/>
          <w:szCs w:val="28"/>
        </w:rPr>
        <w:t xml:space="preserve"> </w:t>
      </w:r>
      <w:r>
        <w:rPr>
          <w:sz w:val="28"/>
          <w:szCs w:val="28"/>
        </w:rPr>
        <w:t>consists</w:t>
      </w:r>
      <w:r>
        <w:rPr>
          <w:spacing w:val="-1"/>
          <w:sz w:val="28"/>
          <w:szCs w:val="28"/>
        </w:rPr>
        <w:t xml:space="preserve"> </w:t>
      </w:r>
      <w:r>
        <w:rPr>
          <w:sz w:val="28"/>
          <w:szCs w:val="28"/>
        </w:rPr>
        <w:t>of</w:t>
      </w:r>
      <w:r>
        <w:rPr>
          <w:spacing w:val="-14"/>
          <w:sz w:val="28"/>
          <w:szCs w:val="28"/>
        </w:rPr>
        <w:t xml:space="preserve"> </w:t>
      </w:r>
      <w:r>
        <w:rPr>
          <w:sz w:val="28"/>
          <w:szCs w:val="28"/>
        </w:rPr>
        <w:t>to,</w:t>
      </w:r>
      <w:r>
        <w:rPr>
          <w:spacing w:val="-7"/>
          <w:sz w:val="28"/>
          <w:szCs w:val="28"/>
        </w:rPr>
        <w:t xml:space="preserve"> </w:t>
      </w:r>
      <w:r>
        <w:rPr>
          <w:sz w:val="28"/>
          <w:szCs w:val="28"/>
        </w:rPr>
        <w:t>the</w:t>
      </w:r>
      <w:r>
        <w:rPr>
          <w:spacing w:val="-2"/>
          <w:sz w:val="28"/>
          <w:szCs w:val="28"/>
        </w:rPr>
        <w:t xml:space="preserve"> </w:t>
      </w:r>
      <w:r>
        <w:rPr>
          <w:sz w:val="28"/>
          <w:szCs w:val="28"/>
        </w:rPr>
        <w:t>infinitive</w:t>
      </w:r>
      <w:r>
        <w:rPr>
          <w:spacing w:val="-67"/>
          <w:sz w:val="28"/>
          <w:szCs w:val="28"/>
        </w:rPr>
        <w:t xml:space="preserve"> </w:t>
      </w:r>
      <w:r>
        <w:rPr>
          <w:sz w:val="28"/>
          <w:szCs w:val="28"/>
        </w:rPr>
        <w:t>(always</w:t>
      </w:r>
      <w:r>
        <w:rPr>
          <w:spacing w:val="-4"/>
          <w:sz w:val="28"/>
          <w:szCs w:val="28"/>
        </w:rPr>
        <w:t xml:space="preserve"> </w:t>
      </w:r>
      <w:r>
        <w:rPr>
          <w:sz w:val="28"/>
          <w:szCs w:val="28"/>
        </w:rPr>
        <w:t>a</w:t>
      </w:r>
      <w:r>
        <w:rPr>
          <w:sz w:val="28"/>
          <w:szCs w:val="28"/>
        </w:rPr>
        <w:tab/>
      </w:r>
      <w:r>
        <w:rPr>
          <w:sz w:val="28"/>
          <w:szCs w:val="28"/>
        </w:rPr>
        <w:t>verb),</w:t>
      </w:r>
      <w:r>
        <w:rPr>
          <w:spacing w:val="4"/>
          <w:sz w:val="28"/>
          <w:szCs w:val="28"/>
        </w:rPr>
        <w:t xml:space="preserve"> </w:t>
      </w:r>
      <w:r>
        <w:rPr>
          <w:sz w:val="28"/>
          <w:szCs w:val="28"/>
        </w:rPr>
        <w:t>its</w:t>
      </w:r>
      <w:r>
        <w:rPr>
          <w:spacing w:val="3"/>
          <w:sz w:val="28"/>
          <w:szCs w:val="28"/>
        </w:rPr>
        <w:t xml:space="preserve"> </w:t>
      </w:r>
      <w:r>
        <w:rPr>
          <w:sz w:val="28"/>
          <w:szCs w:val="28"/>
        </w:rPr>
        <w:t>complements,</w:t>
      </w:r>
    </w:p>
    <w:p>
      <w:pPr>
        <w:pStyle w:val="9"/>
        <w:spacing w:before="7"/>
        <w:ind w:left="609"/>
        <w:rPr>
          <w:sz w:val="28"/>
          <w:szCs w:val="28"/>
        </w:rPr>
      </w:pPr>
      <w:r>
        <w:rPr>
          <w:sz w:val="28"/>
          <w:szCs w:val="28"/>
        </w:rPr>
        <w:t>and</w:t>
      </w:r>
      <w:r>
        <w:rPr>
          <w:spacing w:val="-4"/>
          <w:sz w:val="28"/>
          <w:szCs w:val="28"/>
        </w:rPr>
        <w:t xml:space="preserve"> </w:t>
      </w:r>
      <w:r>
        <w:rPr>
          <w:sz w:val="28"/>
          <w:szCs w:val="28"/>
        </w:rPr>
        <w:t>its</w:t>
      </w:r>
      <w:r>
        <w:rPr>
          <w:spacing w:val="3"/>
          <w:sz w:val="28"/>
          <w:szCs w:val="28"/>
        </w:rPr>
        <w:t xml:space="preserve"> </w:t>
      </w:r>
      <w:r>
        <w:rPr>
          <w:sz w:val="28"/>
          <w:szCs w:val="28"/>
        </w:rPr>
        <w:t>modifiers.</w:t>
      </w:r>
      <w:r>
        <w:rPr>
          <w:spacing w:val="-6"/>
          <w:sz w:val="28"/>
          <w:szCs w:val="28"/>
        </w:rPr>
        <w:t xml:space="preserve"> </w:t>
      </w:r>
      <w:r>
        <w:rPr>
          <w:sz w:val="28"/>
          <w:szCs w:val="28"/>
        </w:rPr>
        <w:t>Ex.</w:t>
      </w:r>
      <w:r>
        <w:rPr>
          <w:spacing w:val="-9"/>
          <w:sz w:val="28"/>
          <w:szCs w:val="28"/>
        </w:rPr>
        <w:t xml:space="preserve"> </w:t>
      </w:r>
      <w:r>
        <w:rPr>
          <w:sz w:val="28"/>
          <w:szCs w:val="28"/>
        </w:rPr>
        <w:t>Tim</w:t>
      </w:r>
      <w:r>
        <w:rPr>
          <w:spacing w:val="-14"/>
          <w:sz w:val="28"/>
          <w:szCs w:val="28"/>
        </w:rPr>
        <w:t xml:space="preserve"> </w:t>
      </w:r>
      <w:r>
        <w:rPr>
          <w:sz w:val="28"/>
          <w:szCs w:val="28"/>
        </w:rPr>
        <w:t>wants</w:t>
      </w:r>
      <w:r>
        <w:rPr>
          <w:spacing w:val="-6"/>
          <w:sz w:val="28"/>
          <w:szCs w:val="28"/>
        </w:rPr>
        <w:t xml:space="preserve"> </w:t>
      </w:r>
      <w:r>
        <w:rPr>
          <w:sz w:val="28"/>
          <w:szCs w:val="28"/>
        </w:rPr>
        <w:t>to</w:t>
      </w:r>
      <w:r>
        <w:rPr>
          <w:spacing w:val="-3"/>
          <w:sz w:val="28"/>
          <w:szCs w:val="28"/>
        </w:rPr>
        <w:t xml:space="preserve"> </w:t>
      </w:r>
      <w:r>
        <w:rPr>
          <w:sz w:val="28"/>
          <w:szCs w:val="28"/>
        </w:rPr>
        <w:t>be</w:t>
      </w:r>
      <w:r>
        <w:rPr>
          <w:spacing w:val="-7"/>
          <w:sz w:val="28"/>
          <w:szCs w:val="28"/>
        </w:rPr>
        <w:t xml:space="preserve"> </w:t>
      </w:r>
      <w:r>
        <w:rPr>
          <w:sz w:val="28"/>
          <w:szCs w:val="28"/>
        </w:rPr>
        <w:t>a</w:t>
      </w:r>
      <w:r>
        <w:rPr>
          <w:spacing w:val="-7"/>
          <w:sz w:val="28"/>
          <w:szCs w:val="28"/>
        </w:rPr>
        <w:t xml:space="preserve"> </w:t>
      </w:r>
      <w:r>
        <w:rPr>
          <w:sz w:val="28"/>
          <w:szCs w:val="28"/>
        </w:rPr>
        <w:t>lawyer.</w:t>
      </w:r>
      <w:r>
        <w:rPr>
          <w:spacing w:val="-5"/>
          <w:sz w:val="28"/>
          <w:szCs w:val="28"/>
        </w:rPr>
        <w:t xml:space="preserve"> </w:t>
      </w:r>
      <w:r>
        <w:rPr>
          <w:sz w:val="28"/>
          <w:szCs w:val="28"/>
        </w:rPr>
        <w:t>(The</w:t>
      </w:r>
      <w:r>
        <w:rPr>
          <w:spacing w:val="-2"/>
          <w:sz w:val="28"/>
          <w:szCs w:val="28"/>
        </w:rPr>
        <w:t xml:space="preserve"> </w:t>
      </w:r>
      <w:r>
        <w:rPr>
          <w:sz w:val="28"/>
          <w:szCs w:val="28"/>
        </w:rPr>
        <w:t>infinitive</w:t>
      </w:r>
      <w:r>
        <w:rPr>
          <w:spacing w:val="-6"/>
          <w:sz w:val="28"/>
          <w:szCs w:val="28"/>
        </w:rPr>
        <w:t xml:space="preserve"> </w:t>
      </w:r>
      <w:r>
        <w:rPr>
          <w:sz w:val="28"/>
          <w:szCs w:val="28"/>
        </w:rPr>
        <w:t>phrase</w:t>
      </w:r>
      <w:r>
        <w:rPr>
          <w:spacing w:val="-6"/>
          <w:sz w:val="28"/>
          <w:szCs w:val="28"/>
        </w:rPr>
        <w:t xml:space="preserve"> </w:t>
      </w:r>
      <w:r>
        <w:rPr>
          <w:sz w:val="28"/>
          <w:szCs w:val="28"/>
        </w:rPr>
        <w:t>is</w:t>
      </w:r>
      <w:r>
        <w:rPr>
          <w:spacing w:val="-6"/>
          <w:sz w:val="28"/>
          <w:szCs w:val="28"/>
        </w:rPr>
        <w:t xml:space="preserve"> </w:t>
      </w:r>
      <w:r>
        <w:rPr>
          <w:sz w:val="28"/>
          <w:szCs w:val="28"/>
        </w:rPr>
        <w:t>the</w:t>
      </w:r>
      <w:r>
        <w:rPr>
          <w:spacing w:val="-7"/>
          <w:sz w:val="28"/>
          <w:szCs w:val="28"/>
        </w:rPr>
        <w:t xml:space="preserve"> </w:t>
      </w:r>
      <w:r>
        <w:rPr>
          <w:sz w:val="28"/>
          <w:szCs w:val="28"/>
        </w:rPr>
        <w:t>object</w:t>
      </w:r>
      <w:r>
        <w:rPr>
          <w:spacing w:val="-4"/>
          <w:sz w:val="28"/>
          <w:szCs w:val="28"/>
        </w:rPr>
        <w:t xml:space="preserve"> </w:t>
      </w:r>
      <w:r>
        <w:rPr>
          <w:sz w:val="28"/>
          <w:szCs w:val="28"/>
        </w:rPr>
        <w:t>of</w:t>
      </w:r>
      <w:r>
        <w:rPr>
          <w:spacing w:val="-9"/>
          <w:sz w:val="28"/>
          <w:szCs w:val="28"/>
        </w:rPr>
        <w:t xml:space="preserve"> </w:t>
      </w:r>
      <w:r>
        <w:rPr>
          <w:sz w:val="28"/>
          <w:szCs w:val="28"/>
        </w:rPr>
        <w:t>wants.)</w:t>
      </w:r>
    </w:p>
    <w:p>
      <w:pPr>
        <w:pStyle w:val="9"/>
        <w:spacing w:before="2"/>
        <w:rPr>
          <w:sz w:val="28"/>
          <w:szCs w:val="28"/>
        </w:rPr>
      </w:pPr>
    </w:p>
    <w:p>
      <w:pPr>
        <w:pStyle w:val="9"/>
        <w:ind w:left="536"/>
        <w:rPr>
          <w:sz w:val="28"/>
          <w:szCs w:val="28"/>
        </w:rPr>
      </w:pPr>
      <w:r>
        <w:rPr>
          <w:sz w:val="28"/>
          <w:szCs w:val="28"/>
        </w:rPr>
        <w:t>To</w:t>
      </w:r>
      <w:r>
        <w:rPr>
          <w:spacing w:val="-7"/>
          <w:sz w:val="28"/>
          <w:szCs w:val="28"/>
        </w:rPr>
        <w:t xml:space="preserve"> </w:t>
      </w:r>
      <w:r>
        <w:rPr>
          <w:sz w:val="28"/>
          <w:szCs w:val="28"/>
        </w:rPr>
        <w:t>win</w:t>
      </w:r>
      <w:r>
        <w:rPr>
          <w:spacing w:val="-12"/>
          <w:sz w:val="28"/>
          <w:szCs w:val="28"/>
        </w:rPr>
        <w:t xml:space="preserve"> </w:t>
      </w:r>
      <w:r>
        <w:rPr>
          <w:sz w:val="28"/>
          <w:szCs w:val="28"/>
        </w:rPr>
        <w:t>at</w:t>
      </w:r>
      <w:r>
        <w:rPr>
          <w:spacing w:val="-8"/>
          <w:sz w:val="28"/>
          <w:szCs w:val="28"/>
        </w:rPr>
        <w:t xml:space="preserve"> </w:t>
      </w:r>
      <w:r>
        <w:rPr>
          <w:sz w:val="28"/>
          <w:szCs w:val="28"/>
        </w:rPr>
        <w:t>chess</w:t>
      </w:r>
      <w:r>
        <w:rPr>
          <w:spacing w:val="-4"/>
          <w:sz w:val="28"/>
          <w:szCs w:val="28"/>
        </w:rPr>
        <w:t xml:space="preserve"> </w:t>
      </w:r>
      <w:r>
        <w:rPr>
          <w:sz w:val="28"/>
          <w:szCs w:val="28"/>
        </w:rPr>
        <w:t>requires much</w:t>
      </w:r>
    </w:p>
    <w:p>
      <w:pPr>
        <w:pStyle w:val="9"/>
        <w:spacing w:before="7"/>
        <w:rPr>
          <w:sz w:val="28"/>
          <w:szCs w:val="28"/>
        </w:rPr>
      </w:pPr>
    </w:p>
    <w:p>
      <w:pPr>
        <w:pStyle w:val="9"/>
        <w:spacing w:line="446" w:lineRule="auto"/>
        <w:ind w:left="542" w:right="571"/>
        <w:rPr>
          <w:sz w:val="28"/>
          <w:szCs w:val="28"/>
        </w:rPr>
      </w:pPr>
      <w:r>
        <w:rPr>
          <w:sz w:val="28"/>
          <w:szCs w:val="28"/>
        </w:rPr>
        <w:t>concentration.</w:t>
      </w:r>
      <w:r>
        <w:rPr>
          <w:spacing w:val="-5"/>
          <w:sz w:val="28"/>
          <w:szCs w:val="28"/>
        </w:rPr>
        <w:t xml:space="preserve"> </w:t>
      </w:r>
      <w:r>
        <w:rPr>
          <w:sz w:val="28"/>
          <w:szCs w:val="28"/>
        </w:rPr>
        <w:t>(The</w:t>
      </w:r>
      <w:r>
        <w:rPr>
          <w:spacing w:val="-3"/>
          <w:sz w:val="28"/>
          <w:szCs w:val="28"/>
        </w:rPr>
        <w:t xml:space="preserve"> </w:t>
      </w:r>
      <w:r>
        <w:rPr>
          <w:sz w:val="28"/>
          <w:szCs w:val="28"/>
        </w:rPr>
        <w:t>infinitive</w:t>
      </w:r>
      <w:r>
        <w:rPr>
          <w:spacing w:val="-8"/>
          <w:sz w:val="28"/>
          <w:szCs w:val="28"/>
        </w:rPr>
        <w:t xml:space="preserve"> </w:t>
      </w:r>
      <w:r>
        <w:rPr>
          <w:sz w:val="28"/>
          <w:szCs w:val="28"/>
        </w:rPr>
        <w:t>phrase</w:t>
      </w:r>
      <w:r>
        <w:rPr>
          <w:spacing w:val="-2"/>
          <w:sz w:val="28"/>
          <w:szCs w:val="28"/>
        </w:rPr>
        <w:t xml:space="preserve"> </w:t>
      </w:r>
      <w:r>
        <w:rPr>
          <w:sz w:val="28"/>
          <w:szCs w:val="28"/>
        </w:rPr>
        <w:t>is</w:t>
      </w:r>
      <w:r>
        <w:rPr>
          <w:spacing w:val="-3"/>
          <w:sz w:val="28"/>
          <w:szCs w:val="28"/>
        </w:rPr>
        <w:t xml:space="preserve"> </w:t>
      </w:r>
      <w:r>
        <w:rPr>
          <w:sz w:val="28"/>
          <w:szCs w:val="28"/>
        </w:rPr>
        <w:t>the</w:t>
      </w:r>
      <w:r>
        <w:rPr>
          <w:spacing w:val="-8"/>
          <w:sz w:val="28"/>
          <w:szCs w:val="28"/>
        </w:rPr>
        <w:t xml:space="preserve"> </w:t>
      </w:r>
      <w:r>
        <w:rPr>
          <w:sz w:val="28"/>
          <w:szCs w:val="28"/>
        </w:rPr>
        <w:t>subject.)</w:t>
      </w:r>
      <w:r>
        <w:rPr>
          <w:spacing w:val="-9"/>
          <w:sz w:val="28"/>
          <w:szCs w:val="28"/>
        </w:rPr>
        <w:t xml:space="preserve"> </w:t>
      </w:r>
      <w:r>
        <w:rPr>
          <w:sz w:val="28"/>
          <w:szCs w:val="28"/>
        </w:rPr>
        <w:t>Mary</w:t>
      </w:r>
      <w:r>
        <w:rPr>
          <w:spacing w:val="-12"/>
          <w:sz w:val="28"/>
          <w:szCs w:val="28"/>
        </w:rPr>
        <w:t xml:space="preserve"> </w:t>
      </w:r>
      <w:r>
        <w:rPr>
          <w:sz w:val="28"/>
          <w:szCs w:val="28"/>
        </w:rPr>
        <w:t>was</w:t>
      </w:r>
      <w:r>
        <w:rPr>
          <w:spacing w:val="-3"/>
          <w:sz w:val="28"/>
          <w:szCs w:val="28"/>
        </w:rPr>
        <w:t xml:space="preserve"> </w:t>
      </w:r>
      <w:r>
        <w:rPr>
          <w:sz w:val="28"/>
          <w:szCs w:val="28"/>
        </w:rPr>
        <w:t>glad</w:t>
      </w:r>
      <w:r>
        <w:rPr>
          <w:spacing w:val="-8"/>
          <w:sz w:val="28"/>
          <w:szCs w:val="28"/>
        </w:rPr>
        <w:t xml:space="preserve"> </w:t>
      </w:r>
      <w:r>
        <w:rPr>
          <w:sz w:val="28"/>
          <w:szCs w:val="28"/>
        </w:rPr>
        <w:t>to</w:t>
      </w:r>
      <w:r>
        <w:rPr>
          <w:spacing w:val="-4"/>
          <w:sz w:val="28"/>
          <w:szCs w:val="28"/>
        </w:rPr>
        <w:t xml:space="preserve"> </w:t>
      </w:r>
      <w:r>
        <w:rPr>
          <w:sz w:val="28"/>
          <w:szCs w:val="28"/>
        </w:rPr>
        <w:t>be</w:t>
      </w:r>
      <w:r>
        <w:rPr>
          <w:spacing w:val="-8"/>
          <w:sz w:val="28"/>
          <w:szCs w:val="28"/>
        </w:rPr>
        <w:t xml:space="preserve"> </w:t>
      </w:r>
      <w:r>
        <w:rPr>
          <w:sz w:val="28"/>
          <w:szCs w:val="28"/>
        </w:rPr>
        <w:t>invited</w:t>
      </w:r>
      <w:r>
        <w:rPr>
          <w:spacing w:val="-8"/>
          <w:sz w:val="28"/>
          <w:szCs w:val="28"/>
        </w:rPr>
        <w:t xml:space="preserve"> </w:t>
      </w:r>
      <w:r>
        <w:rPr>
          <w:sz w:val="28"/>
          <w:szCs w:val="28"/>
        </w:rPr>
        <w:t>to</w:t>
      </w:r>
      <w:r>
        <w:rPr>
          <w:spacing w:val="-9"/>
          <w:sz w:val="28"/>
          <w:szCs w:val="28"/>
        </w:rPr>
        <w:t xml:space="preserve"> </w:t>
      </w:r>
      <w:r>
        <w:rPr>
          <w:sz w:val="28"/>
          <w:szCs w:val="28"/>
        </w:rPr>
        <w:t>the</w:t>
      </w:r>
      <w:r>
        <w:rPr>
          <w:spacing w:val="-4"/>
          <w:sz w:val="28"/>
          <w:szCs w:val="28"/>
        </w:rPr>
        <w:t xml:space="preserve"> </w:t>
      </w:r>
      <w:r>
        <w:rPr>
          <w:sz w:val="28"/>
          <w:szCs w:val="28"/>
        </w:rPr>
        <w:t>party.</w:t>
      </w:r>
      <w:r>
        <w:rPr>
          <w:spacing w:val="-67"/>
          <w:sz w:val="28"/>
          <w:szCs w:val="28"/>
        </w:rPr>
        <w:t xml:space="preserve"> </w:t>
      </w:r>
      <w:r>
        <w:rPr>
          <w:sz w:val="28"/>
          <w:szCs w:val="28"/>
        </w:rPr>
        <w:t>(The</w:t>
      </w:r>
      <w:r>
        <w:rPr>
          <w:spacing w:val="7"/>
          <w:sz w:val="28"/>
          <w:szCs w:val="28"/>
        </w:rPr>
        <w:t xml:space="preserve"> </w:t>
      </w:r>
      <w:r>
        <w:rPr>
          <w:sz w:val="28"/>
          <w:szCs w:val="28"/>
        </w:rPr>
        <w:t>infinitive</w:t>
      </w:r>
      <w:r>
        <w:rPr>
          <w:spacing w:val="-1"/>
          <w:sz w:val="28"/>
          <w:szCs w:val="28"/>
        </w:rPr>
        <w:t xml:space="preserve"> </w:t>
      </w:r>
      <w:r>
        <w:rPr>
          <w:sz w:val="28"/>
          <w:szCs w:val="28"/>
        </w:rPr>
        <w:t>phrase</w:t>
      </w:r>
    </w:p>
    <w:p>
      <w:pPr>
        <w:pStyle w:val="9"/>
        <w:spacing w:before="3" w:line="446" w:lineRule="auto"/>
        <w:ind w:left="542" w:right="571"/>
        <w:rPr>
          <w:sz w:val="28"/>
          <w:szCs w:val="28"/>
        </w:rPr>
      </w:pPr>
      <w:r>
        <w:rPr>
          <w:sz w:val="28"/>
          <w:szCs w:val="28"/>
        </w:rPr>
        <w:t>modifies</w:t>
      </w:r>
      <w:r>
        <w:rPr>
          <w:spacing w:val="-5"/>
          <w:sz w:val="28"/>
          <w:szCs w:val="28"/>
        </w:rPr>
        <w:t xml:space="preserve"> </w:t>
      </w:r>
      <w:r>
        <w:rPr>
          <w:sz w:val="28"/>
          <w:szCs w:val="28"/>
        </w:rPr>
        <w:t>the</w:t>
      </w:r>
      <w:r>
        <w:rPr>
          <w:spacing w:val="-5"/>
          <w:sz w:val="28"/>
          <w:szCs w:val="28"/>
        </w:rPr>
        <w:t xml:space="preserve"> </w:t>
      </w:r>
      <w:r>
        <w:rPr>
          <w:sz w:val="28"/>
          <w:szCs w:val="28"/>
        </w:rPr>
        <w:t>adjective</w:t>
      </w:r>
      <w:r>
        <w:rPr>
          <w:spacing w:val="-1"/>
          <w:sz w:val="28"/>
          <w:szCs w:val="28"/>
        </w:rPr>
        <w:t xml:space="preserve"> </w:t>
      </w:r>
      <w:r>
        <w:rPr>
          <w:sz w:val="28"/>
          <w:szCs w:val="28"/>
        </w:rPr>
        <w:t>glad.)</w:t>
      </w:r>
      <w:r>
        <w:rPr>
          <w:spacing w:val="-8"/>
          <w:sz w:val="28"/>
          <w:szCs w:val="28"/>
        </w:rPr>
        <w:t xml:space="preserve"> </w:t>
      </w:r>
      <w:r>
        <w:rPr>
          <w:sz w:val="28"/>
          <w:szCs w:val="28"/>
        </w:rPr>
        <w:t>Identifying</w:t>
      </w:r>
      <w:r>
        <w:rPr>
          <w:spacing w:val="-6"/>
          <w:sz w:val="28"/>
          <w:szCs w:val="28"/>
        </w:rPr>
        <w:t xml:space="preserve"> </w:t>
      </w:r>
      <w:r>
        <w:rPr>
          <w:sz w:val="28"/>
          <w:szCs w:val="28"/>
        </w:rPr>
        <w:t>Infinitive</w:t>
      </w:r>
      <w:r>
        <w:rPr>
          <w:spacing w:val="-5"/>
          <w:sz w:val="28"/>
          <w:szCs w:val="28"/>
        </w:rPr>
        <w:t xml:space="preserve"> </w:t>
      </w:r>
      <w:r>
        <w:rPr>
          <w:sz w:val="28"/>
          <w:szCs w:val="28"/>
        </w:rPr>
        <w:t>Phrases.</w:t>
      </w:r>
      <w:r>
        <w:rPr>
          <w:spacing w:val="-4"/>
          <w:sz w:val="28"/>
          <w:szCs w:val="28"/>
        </w:rPr>
        <w:t xml:space="preserve"> </w:t>
      </w:r>
      <w:r>
        <w:rPr>
          <w:sz w:val="28"/>
          <w:szCs w:val="28"/>
        </w:rPr>
        <w:t>Underline</w:t>
      </w:r>
      <w:r>
        <w:rPr>
          <w:spacing w:val="-6"/>
          <w:sz w:val="28"/>
          <w:szCs w:val="28"/>
        </w:rPr>
        <w:t xml:space="preserve"> </w:t>
      </w:r>
      <w:r>
        <w:rPr>
          <w:sz w:val="28"/>
          <w:szCs w:val="28"/>
        </w:rPr>
        <w:t>the infinitive</w:t>
      </w:r>
      <w:r>
        <w:rPr>
          <w:spacing w:val="-6"/>
          <w:sz w:val="28"/>
          <w:szCs w:val="28"/>
        </w:rPr>
        <w:t xml:space="preserve"> </w:t>
      </w:r>
      <w:r>
        <w:rPr>
          <w:sz w:val="28"/>
          <w:szCs w:val="28"/>
        </w:rPr>
        <w:t>phrase</w:t>
      </w:r>
      <w:r>
        <w:rPr>
          <w:spacing w:val="-5"/>
          <w:sz w:val="28"/>
          <w:szCs w:val="28"/>
        </w:rPr>
        <w:t xml:space="preserve"> </w:t>
      </w:r>
      <w:r>
        <w:rPr>
          <w:sz w:val="28"/>
          <w:szCs w:val="28"/>
        </w:rPr>
        <w:t>in</w:t>
      </w:r>
      <w:r>
        <w:rPr>
          <w:spacing w:val="-67"/>
          <w:sz w:val="28"/>
          <w:szCs w:val="28"/>
        </w:rPr>
        <w:t xml:space="preserve"> </w:t>
      </w:r>
      <w:r>
        <w:rPr>
          <w:sz w:val="28"/>
          <w:szCs w:val="28"/>
        </w:rPr>
        <w:t>each</w:t>
      </w:r>
      <w:r>
        <w:rPr>
          <w:spacing w:val="-4"/>
          <w:sz w:val="28"/>
          <w:szCs w:val="28"/>
        </w:rPr>
        <w:t xml:space="preserve"> </w:t>
      </w:r>
      <w:r>
        <w:rPr>
          <w:sz w:val="28"/>
          <w:szCs w:val="28"/>
        </w:rPr>
        <w:t>of</w:t>
      </w:r>
      <w:r>
        <w:rPr>
          <w:spacing w:val="-8"/>
          <w:sz w:val="28"/>
          <w:szCs w:val="28"/>
        </w:rPr>
        <w:t xml:space="preserve"> </w:t>
      </w:r>
      <w:r>
        <w:rPr>
          <w:sz w:val="28"/>
          <w:szCs w:val="28"/>
        </w:rPr>
        <w:t>the</w:t>
      </w:r>
      <w:r>
        <w:rPr>
          <w:spacing w:val="7"/>
          <w:sz w:val="28"/>
          <w:szCs w:val="28"/>
        </w:rPr>
        <w:t xml:space="preserve"> </w:t>
      </w:r>
      <w:r>
        <w:rPr>
          <w:sz w:val="28"/>
          <w:szCs w:val="28"/>
        </w:rPr>
        <w:t>following</w:t>
      </w:r>
    </w:p>
    <w:p>
      <w:pPr>
        <w:pStyle w:val="9"/>
        <w:spacing w:before="7"/>
        <w:ind w:left="542"/>
        <w:rPr>
          <w:sz w:val="28"/>
          <w:szCs w:val="28"/>
        </w:rPr>
      </w:pPr>
      <w:r>
        <w:rPr>
          <w:sz w:val="28"/>
          <w:szCs w:val="28"/>
        </w:rPr>
        <w:t>sentences.</w:t>
      </w:r>
      <w:r>
        <w:rPr>
          <w:spacing w:val="-4"/>
          <w:sz w:val="28"/>
          <w:szCs w:val="28"/>
        </w:rPr>
        <w:t xml:space="preserve"> </w:t>
      </w:r>
      <w:r>
        <w:rPr>
          <w:sz w:val="28"/>
          <w:szCs w:val="28"/>
        </w:rPr>
        <w:t>Example:</w:t>
      </w:r>
      <w:r>
        <w:rPr>
          <w:spacing w:val="-9"/>
          <w:sz w:val="28"/>
          <w:szCs w:val="28"/>
        </w:rPr>
        <w:t xml:space="preserve"> </w:t>
      </w:r>
      <w:r>
        <w:rPr>
          <w:sz w:val="28"/>
          <w:szCs w:val="28"/>
        </w:rPr>
        <w:t>Joe</w:t>
      </w:r>
      <w:r>
        <w:rPr>
          <w:spacing w:val="-6"/>
          <w:sz w:val="28"/>
          <w:szCs w:val="28"/>
        </w:rPr>
        <w:t xml:space="preserve"> </w:t>
      </w:r>
      <w:r>
        <w:rPr>
          <w:sz w:val="28"/>
          <w:szCs w:val="28"/>
        </w:rPr>
        <w:t>intends</w:t>
      </w:r>
      <w:r>
        <w:rPr>
          <w:spacing w:val="-1"/>
          <w:sz w:val="28"/>
          <w:szCs w:val="28"/>
        </w:rPr>
        <w:t xml:space="preserve"> </w:t>
      </w:r>
      <w:r>
        <w:rPr>
          <w:sz w:val="28"/>
          <w:szCs w:val="28"/>
        </w:rPr>
        <w:t>to</w:t>
      </w:r>
      <w:r>
        <w:rPr>
          <w:spacing w:val="-3"/>
          <w:sz w:val="28"/>
          <w:szCs w:val="28"/>
        </w:rPr>
        <w:t xml:space="preserve"> </w:t>
      </w:r>
      <w:r>
        <w:rPr>
          <w:sz w:val="28"/>
          <w:szCs w:val="28"/>
        </w:rPr>
        <w:t>work</w:t>
      </w:r>
      <w:r>
        <w:rPr>
          <w:spacing w:val="-4"/>
          <w:sz w:val="28"/>
          <w:szCs w:val="28"/>
        </w:rPr>
        <w:t xml:space="preserve"> </w:t>
      </w:r>
      <w:r>
        <w:rPr>
          <w:sz w:val="28"/>
          <w:szCs w:val="28"/>
        </w:rPr>
        <w:t>hard.</w:t>
      </w:r>
      <w:r>
        <w:rPr>
          <w:spacing w:val="-6"/>
          <w:sz w:val="28"/>
          <w:szCs w:val="28"/>
        </w:rPr>
        <w:t xml:space="preserve"> </w:t>
      </w:r>
      <w:r>
        <w:rPr>
          <w:sz w:val="28"/>
          <w:szCs w:val="28"/>
        </w:rPr>
        <w:t>1.</w:t>
      </w:r>
      <w:r>
        <w:rPr>
          <w:spacing w:val="-10"/>
          <w:sz w:val="28"/>
          <w:szCs w:val="28"/>
        </w:rPr>
        <w:t xml:space="preserve"> </w:t>
      </w:r>
      <w:r>
        <w:rPr>
          <w:sz w:val="28"/>
          <w:szCs w:val="28"/>
        </w:rPr>
        <w:t>To</w:t>
      </w:r>
      <w:r>
        <w:rPr>
          <w:spacing w:val="-3"/>
          <w:sz w:val="28"/>
          <w:szCs w:val="28"/>
        </w:rPr>
        <w:t xml:space="preserve"> </w:t>
      </w:r>
      <w:r>
        <w:rPr>
          <w:sz w:val="28"/>
          <w:szCs w:val="28"/>
        </w:rPr>
        <w:t>be</w:t>
      </w:r>
      <w:r>
        <w:rPr>
          <w:spacing w:val="-7"/>
          <w:sz w:val="28"/>
          <w:szCs w:val="28"/>
        </w:rPr>
        <w:t xml:space="preserve"> </w:t>
      </w:r>
      <w:r>
        <w:rPr>
          <w:sz w:val="28"/>
          <w:szCs w:val="28"/>
        </w:rPr>
        <w:t>objective</w:t>
      </w:r>
      <w:r>
        <w:rPr>
          <w:spacing w:val="-1"/>
          <w:sz w:val="28"/>
          <w:szCs w:val="28"/>
        </w:rPr>
        <w:t xml:space="preserve"> </w:t>
      </w:r>
      <w:r>
        <w:rPr>
          <w:sz w:val="28"/>
          <w:szCs w:val="28"/>
        </w:rPr>
        <w:t>in</w:t>
      </w:r>
      <w:r>
        <w:rPr>
          <w:spacing w:val="-3"/>
          <w:sz w:val="28"/>
          <w:szCs w:val="28"/>
        </w:rPr>
        <w:t xml:space="preserve"> </w:t>
      </w:r>
      <w:r>
        <w:rPr>
          <w:sz w:val="28"/>
          <w:szCs w:val="28"/>
        </w:rPr>
        <w:t>my</w:t>
      </w:r>
      <w:r>
        <w:rPr>
          <w:spacing w:val="-7"/>
          <w:sz w:val="28"/>
          <w:szCs w:val="28"/>
        </w:rPr>
        <w:t xml:space="preserve"> </w:t>
      </w:r>
      <w:r>
        <w:rPr>
          <w:sz w:val="28"/>
          <w:szCs w:val="28"/>
        </w:rPr>
        <w:t>decision</w:t>
      </w:r>
      <w:r>
        <w:rPr>
          <w:spacing w:val="-7"/>
          <w:sz w:val="28"/>
          <w:szCs w:val="28"/>
        </w:rPr>
        <w:t xml:space="preserve"> </w:t>
      </w:r>
      <w:r>
        <w:rPr>
          <w:sz w:val="28"/>
          <w:szCs w:val="28"/>
        </w:rPr>
        <w:t>is</w:t>
      </w:r>
      <w:r>
        <w:rPr>
          <w:spacing w:val="-1"/>
          <w:sz w:val="28"/>
          <w:szCs w:val="28"/>
        </w:rPr>
        <w:t xml:space="preserve"> </w:t>
      </w:r>
      <w:r>
        <w:rPr>
          <w:sz w:val="28"/>
          <w:szCs w:val="28"/>
        </w:rPr>
        <w:t>hard.</w:t>
      </w:r>
      <w:r>
        <w:rPr>
          <w:spacing w:val="-5"/>
          <w:sz w:val="28"/>
          <w:szCs w:val="28"/>
        </w:rPr>
        <w:t xml:space="preserve"> </w:t>
      </w:r>
      <w:r>
        <w:rPr>
          <w:sz w:val="28"/>
          <w:szCs w:val="28"/>
        </w:rPr>
        <w:t>2.</w:t>
      </w:r>
      <w:r>
        <w:rPr>
          <w:spacing w:val="-5"/>
          <w:sz w:val="28"/>
          <w:szCs w:val="28"/>
        </w:rPr>
        <w:t xml:space="preserve"> </w:t>
      </w:r>
      <w:r>
        <w:rPr>
          <w:sz w:val="28"/>
          <w:szCs w:val="28"/>
        </w:rPr>
        <w:t>Does</w:t>
      </w:r>
    </w:p>
    <w:p>
      <w:pPr>
        <w:spacing w:after="0"/>
        <w:rPr>
          <w:sz w:val="28"/>
          <w:szCs w:val="28"/>
        </w:rPr>
        <w:sectPr>
          <w:pgSz w:w="11910" w:h="16840"/>
          <w:pgMar w:top="122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63"/>
        <w:ind w:left="542"/>
        <w:rPr>
          <w:sz w:val="28"/>
          <w:szCs w:val="28"/>
        </w:rPr>
      </w:pPr>
      <w:r>
        <w:rPr>
          <w:sz w:val="28"/>
          <w:szCs w:val="28"/>
        </w:rPr>
        <w:t>Joan</w:t>
      </w:r>
      <w:r>
        <w:rPr>
          <w:spacing w:val="-7"/>
          <w:sz w:val="28"/>
          <w:szCs w:val="28"/>
        </w:rPr>
        <w:t xml:space="preserve"> </w:t>
      </w:r>
      <w:r>
        <w:rPr>
          <w:sz w:val="28"/>
          <w:szCs w:val="28"/>
        </w:rPr>
        <w:t>have</w:t>
      </w:r>
      <w:r>
        <w:rPr>
          <w:spacing w:val="-1"/>
          <w:sz w:val="28"/>
          <w:szCs w:val="28"/>
        </w:rPr>
        <w:t xml:space="preserve"> </w:t>
      </w:r>
      <w:r>
        <w:rPr>
          <w:sz w:val="28"/>
          <w:szCs w:val="28"/>
        </w:rPr>
        <w:t>enough</w:t>
      </w:r>
      <w:r>
        <w:rPr>
          <w:spacing w:val="-10"/>
          <w:sz w:val="28"/>
          <w:szCs w:val="28"/>
        </w:rPr>
        <w:t xml:space="preserve"> </w:t>
      </w:r>
      <w:r>
        <w:rPr>
          <w:sz w:val="28"/>
          <w:szCs w:val="28"/>
        </w:rPr>
        <w:t>change</w:t>
      </w:r>
    </w:p>
    <w:p>
      <w:pPr>
        <w:pStyle w:val="9"/>
        <w:spacing w:before="193"/>
        <w:ind w:left="542"/>
        <w:rPr>
          <w:sz w:val="28"/>
          <w:szCs w:val="28"/>
        </w:rPr>
      </w:pPr>
      <w:r>
        <w:rPr>
          <w:spacing w:val="-1"/>
          <w:sz w:val="28"/>
          <w:szCs w:val="28"/>
        </w:rPr>
        <w:t>to</w:t>
      </w:r>
      <w:r>
        <w:rPr>
          <w:spacing w:val="2"/>
          <w:sz w:val="28"/>
          <w:szCs w:val="28"/>
        </w:rPr>
        <w:t xml:space="preserve"> </w:t>
      </w:r>
      <w:r>
        <w:rPr>
          <w:spacing w:val="-1"/>
          <w:sz w:val="28"/>
          <w:szCs w:val="28"/>
        </w:rPr>
        <w:t>make</w:t>
      </w:r>
      <w:r>
        <w:rPr>
          <w:sz w:val="28"/>
          <w:szCs w:val="28"/>
        </w:rPr>
        <w:t xml:space="preserve"> </w:t>
      </w:r>
      <w:r>
        <w:rPr>
          <w:spacing w:val="-1"/>
          <w:sz w:val="28"/>
          <w:szCs w:val="28"/>
        </w:rPr>
        <w:t>a</w:t>
      </w:r>
      <w:r>
        <w:rPr>
          <w:spacing w:val="-5"/>
          <w:sz w:val="28"/>
          <w:szCs w:val="28"/>
        </w:rPr>
        <w:t xml:space="preserve"> </w:t>
      </w:r>
      <w:r>
        <w:rPr>
          <w:spacing w:val="-1"/>
          <w:sz w:val="28"/>
          <w:szCs w:val="28"/>
        </w:rPr>
        <w:t>phone</w:t>
      </w:r>
      <w:r>
        <w:rPr>
          <w:spacing w:val="-4"/>
          <w:sz w:val="28"/>
          <w:szCs w:val="28"/>
        </w:rPr>
        <w:t xml:space="preserve"> </w:t>
      </w:r>
      <w:r>
        <w:rPr>
          <w:sz w:val="28"/>
          <w:szCs w:val="28"/>
        </w:rPr>
        <w:t>call?</w:t>
      </w:r>
      <w:r>
        <w:rPr>
          <w:spacing w:val="-9"/>
          <w:sz w:val="28"/>
          <w:szCs w:val="28"/>
        </w:rPr>
        <w:t xml:space="preserve"> </w:t>
      </w:r>
      <w:r>
        <w:rPr>
          <w:sz w:val="28"/>
          <w:szCs w:val="28"/>
        </w:rPr>
        <w:t>3.</w:t>
      </w:r>
      <w:r>
        <w:rPr>
          <w:spacing w:val="-17"/>
          <w:sz w:val="28"/>
          <w:szCs w:val="28"/>
        </w:rPr>
        <w:t xml:space="preserve"> </w:t>
      </w:r>
      <w:r>
        <w:rPr>
          <w:sz w:val="28"/>
          <w:szCs w:val="28"/>
        </w:rPr>
        <w:t>Always try</w:t>
      </w:r>
      <w:r>
        <w:rPr>
          <w:spacing w:val="-6"/>
          <w:sz w:val="28"/>
          <w:szCs w:val="28"/>
        </w:rPr>
        <w:t xml:space="preserve"> </w:t>
      </w:r>
      <w:r>
        <w:rPr>
          <w:sz w:val="28"/>
          <w:szCs w:val="28"/>
        </w:rPr>
        <w:t>to</w:t>
      </w:r>
      <w:r>
        <w:rPr>
          <w:spacing w:val="-2"/>
          <w:sz w:val="28"/>
          <w:szCs w:val="28"/>
        </w:rPr>
        <w:t xml:space="preserve"> </w:t>
      </w:r>
      <w:r>
        <w:rPr>
          <w:sz w:val="28"/>
          <w:szCs w:val="28"/>
        </w:rPr>
        <w:t>proofread</w:t>
      </w:r>
      <w:r>
        <w:rPr>
          <w:spacing w:val="1"/>
          <w:sz w:val="28"/>
          <w:szCs w:val="28"/>
        </w:rPr>
        <w:t xml:space="preserve"> </w:t>
      </w:r>
      <w:r>
        <w:rPr>
          <w:sz w:val="28"/>
          <w:szCs w:val="28"/>
        </w:rPr>
        <w:t>your</w:t>
      </w:r>
      <w:r>
        <w:rPr>
          <w:spacing w:val="-2"/>
          <w:sz w:val="28"/>
          <w:szCs w:val="28"/>
        </w:rPr>
        <w:t xml:space="preserve"> </w:t>
      </w:r>
      <w:r>
        <w:rPr>
          <w:sz w:val="28"/>
          <w:szCs w:val="28"/>
        </w:rPr>
        <w:t>paper</w:t>
      </w:r>
      <w:r>
        <w:rPr>
          <w:spacing w:val="-7"/>
          <w:sz w:val="28"/>
          <w:szCs w:val="28"/>
        </w:rPr>
        <w:t xml:space="preserve"> </w:t>
      </w:r>
      <w:r>
        <w:rPr>
          <w:sz w:val="28"/>
          <w:szCs w:val="28"/>
        </w:rPr>
        <w:t>before</w:t>
      </w:r>
      <w:r>
        <w:rPr>
          <w:spacing w:val="-4"/>
          <w:sz w:val="28"/>
          <w:szCs w:val="28"/>
        </w:rPr>
        <w:t xml:space="preserve"> </w:t>
      </w:r>
      <w:r>
        <w:rPr>
          <w:sz w:val="28"/>
          <w:szCs w:val="28"/>
        </w:rPr>
        <w:t>you</w:t>
      </w:r>
      <w:r>
        <w:rPr>
          <w:spacing w:val="-11"/>
          <w:sz w:val="28"/>
          <w:szCs w:val="28"/>
        </w:rPr>
        <w:t xml:space="preserve"> </w:t>
      </w:r>
      <w:r>
        <w:rPr>
          <w:sz w:val="28"/>
          <w:szCs w:val="28"/>
        </w:rPr>
        <w:t>turn</w:t>
      </w:r>
      <w:r>
        <w:rPr>
          <w:spacing w:val="-2"/>
          <w:sz w:val="28"/>
          <w:szCs w:val="28"/>
        </w:rPr>
        <w:t xml:space="preserve"> </w:t>
      </w:r>
      <w:r>
        <w:rPr>
          <w:sz w:val="28"/>
          <w:szCs w:val="28"/>
        </w:rPr>
        <w:t>it</w:t>
      </w:r>
      <w:r>
        <w:rPr>
          <w:spacing w:val="4"/>
          <w:sz w:val="28"/>
          <w:szCs w:val="28"/>
        </w:rPr>
        <w:t xml:space="preserve"> </w:t>
      </w:r>
      <w:r>
        <w:rPr>
          <w:sz w:val="28"/>
          <w:szCs w:val="28"/>
        </w:rPr>
        <w:t>in.</w:t>
      </w:r>
    </w:p>
    <w:p>
      <w:pPr>
        <w:spacing w:before="74"/>
        <w:ind w:left="542" w:right="0" w:firstLine="0"/>
        <w:jc w:val="left"/>
        <w:rPr>
          <w:rFonts w:ascii="Arial"/>
          <w:b/>
          <w:color w:val="202020"/>
          <w:sz w:val="42"/>
        </w:rPr>
      </w:pPr>
    </w:p>
    <w:p>
      <w:pPr>
        <w:spacing w:before="74"/>
        <w:ind w:left="542" w:right="0" w:firstLine="0"/>
        <w:jc w:val="left"/>
        <w:rPr>
          <w:rFonts w:ascii="Arial"/>
          <w:b/>
          <w:sz w:val="42"/>
        </w:rPr>
      </w:pPr>
      <w:r>
        <w:rPr>
          <w:rFonts w:ascii="Arial"/>
          <w:b/>
          <w:color w:val="202020"/>
          <w:sz w:val="42"/>
        </w:rPr>
        <w:t>Gerund</w:t>
      </w:r>
      <w:r>
        <w:rPr>
          <w:rFonts w:ascii="Arial"/>
          <w:b/>
          <w:color w:val="202020"/>
          <w:spacing w:val="-4"/>
          <w:sz w:val="42"/>
        </w:rPr>
        <w:t xml:space="preserve"> </w:t>
      </w:r>
      <w:r>
        <w:rPr>
          <w:rFonts w:ascii="Arial"/>
          <w:b/>
          <w:color w:val="202020"/>
          <w:sz w:val="42"/>
        </w:rPr>
        <w:t>Phrase</w:t>
      </w:r>
    </w:p>
    <w:p>
      <w:pPr>
        <w:pStyle w:val="9"/>
        <w:spacing w:before="2"/>
        <w:rPr>
          <w:rFonts w:ascii="Arial"/>
          <w:b/>
          <w:sz w:val="42"/>
        </w:rPr>
      </w:pPr>
    </w:p>
    <w:p>
      <w:pPr>
        <w:pStyle w:val="9"/>
        <w:ind w:left="542" w:right="1403"/>
        <w:jc w:val="both"/>
        <w:rPr>
          <w:rFonts w:hint="default" w:ascii="Times New Roman" w:hAnsi="Times New Roman" w:cs="Times New Roman"/>
          <w:sz w:val="28"/>
          <w:szCs w:val="28"/>
        </w:rPr>
      </w:pPr>
      <w:r>
        <w:rPr>
          <w:rFonts w:hint="default" w:ascii="Times New Roman" w:hAnsi="Times New Roman" w:cs="Times New Roman"/>
          <w:color w:val="202020"/>
          <w:sz w:val="28"/>
          <w:szCs w:val="28"/>
        </w:rPr>
        <w:t>A gerund phrase is created when a gerund – a verb that takes an –</w:t>
      </w:r>
      <w:r>
        <w:rPr>
          <w:rFonts w:hint="default" w:ascii="Times New Roman" w:hAnsi="Times New Roman" w:cs="Times New Roman"/>
          <w:i/>
          <w:color w:val="202020"/>
          <w:sz w:val="28"/>
          <w:szCs w:val="28"/>
        </w:rPr>
        <w:t xml:space="preserve">ing </w:t>
      </w:r>
      <w:r>
        <w:rPr>
          <w:rFonts w:hint="default" w:ascii="Times New Roman" w:hAnsi="Times New Roman" w:cs="Times New Roman"/>
          <w:color w:val="202020"/>
          <w:sz w:val="28"/>
          <w:szCs w:val="28"/>
        </w:rPr>
        <w:t>form and functions</w:t>
      </w:r>
      <w:r>
        <w:rPr>
          <w:rFonts w:hint="default" w:ascii="Times New Roman" w:hAnsi="Times New Roman" w:cs="Times New Roman"/>
          <w:color w:val="202020"/>
          <w:spacing w:val="-67"/>
          <w:sz w:val="28"/>
          <w:szCs w:val="28"/>
        </w:rPr>
        <w:t xml:space="preserve"> </w:t>
      </w:r>
      <w:r>
        <w:rPr>
          <w:rFonts w:hint="default" w:ascii="Times New Roman" w:hAnsi="Times New Roman" w:cs="Times New Roman"/>
          <w:color w:val="202020"/>
          <w:sz w:val="28"/>
          <w:szCs w:val="28"/>
        </w:rPr>
        <w:t>as a noun – has a modifier, object or both. That sounds quite technical, so let’s break it</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down for a</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simple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explanation</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of</w:t>
      </w:r>
      <w:r>
        <w:rPr>
          <w:rFonts w:hint="default" w:ascii="Times New Roman" w:hAnsi="Times New Roman" w:cs="Times New Roman"/>
          <w:color w:val="202020"/>
          <w:spacing w:val="-5"/>
          <w:sz w:val="28"/>
          <w:szCs w:val="28"/>
        </w:rPr>
        <w:t xml:space="preserve"> </w:t>
      </w:r>
      <w:r>
        <w:rPr>
          <w:rFonts w:hint="default" w:ascii="Times New Roman" w:hAnsi="Times New Roman" w:cs="Times New Roman"/>
          <w:color w:val="202020"/>
          <w:sz w:val="28"/>
          <w:szCs w:val="28"/>
        </w:rPr>
        <w:t>a</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gerund</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phrase:</w:t>
      </w:r>
    </w:p>
    <w:p>
      <w:pPr>
        <w:pStyle w:val="9"/>
        <w:spacing w:before="4" w:line="319" w:lineRule="exact"/>
        <w:ind w:left="542"/>
        <w:jc w:val="both"/>
        <w:rPr>
          <w:rFonts w:hint="default" w:ascii="Times New Roman" w:hAnsi="Times New Roman" w:cs="Times New Roman"/>
          <w:sz w:val="28"/>
          <w:szCs w:val="28"/>
        </w:rPr>
      </w:pPr>
      <w:r>
        <w:rPr>
          <w:rFonts w:hint="default" w:ascii="Times New Roman" w:hAnsi="Times New Roman" w:cs="Times New Roman"/>
          <w:color w:val="202020"/>
          <w:sz w:val="28"/>
          <w:szCs w:val="28"/>
        </w:rPr>
        <w:t>First,</w:t>
      </w:r>
      <w:r>
        <w:rPr>
          <w:rFonts w:hint="default" w:ascii="Times New Roman" w:hAnsi="Times New Roman" w:cs="Times New Roman"/>
          <w:color w:val="202020"/>
          <w:spacing w:val="-5"/>
          <w:sz w:val="28"/>
          <w:szCs w:val="28"/>
        </w:rPr>
        <w:t xml:space="preserve"> </w:t>
      </w:r>
      <w:r>
        <w:rPr>
          <w:rFonts w:hint="default" w:ascii="Times New Roman" w:hAnsi="Times New Roman" w:cs="Times New Roman"/>
          <w:color w:val="202020"/>
          <w:sz w:val="28"/>
          <w:szCs w:val="28"/>
        </w:rPr>
        <w:t>here</w:t>
      </w:r>
      <w:r>
        <w:rPr>
          <w:rFonts w:hint="default" w:ascii="Times New Roman" w:hAnsi="Times New Roman" w:cs="Times New Roman"/>
          <w:color w:val="202020"/>
          <w:spacing w:val="-6"/>
          <w:sz w:val="28"/>
          <w:szCs w:val="28"/>
        </w:rPr>
        <w:t xml:space="preserve"> </w:t>
      </w:r>
      <w:r>
        <w:rPr>
          <w:rFonts w:hint="default" w:ascii="Times New Roman" w:hAnsi="Times New Roman" w:cs="Times New Roman"/>
          <w:color w:val="202020"/>
          <w:sz w:val="28"/>
          <w:szCs w:val="28"/>
        </w:rPr>
        <w:t>is</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an</w:t>
      </w:r>
      <w:r>
        <w:rPr>
          <w:rFonts w:hint="default" w:ascii="Times New Roman" w:hAnsi="Times New Roman" w:cs="Times New Roman"/>
          <w:color w:val="202020"/>
          <w:spacing w:val="-7"/>
          <w:sz w:val="28"/>
          <w:szCs w:val="28"/>
        </w:rPr>
        <w:t xml:space="preserve"> </w:t>
      </w:r>
      <w:r>
        <w:rPr>
          <w:rFonts w:hint="default" w:ascii="Times New Roman" w:hAnsi="Times New Roman" w:cs="Times New Roman"/>
          <w:color w:val="202020"/>
          <w:sz w:val="28"/>
          <w:szCs w:val="28"/>
        </w:rPr>
        <w:t>example of</w:t>
      </w:r>
      <w:r>
        <w:rPr>
          <w:rFonts w:hint="default" w:ascii="Times New Roman" w:hAnsi="Times New Roman" w:cs="Times New Roman"/>
          <w:color w:val="202020"/>
          <w:spacing w:val="-7"/>
          <w:sz w:val="28"/>
          <w:szCs w:val="28"/>
        </w:rPr>
        <w:t xml:space="preserve"> </w:t>
      </w:r>
      <w:r>
        <w:rPr>
          <w:rFonts w:hint="default" w:ascii="Times New Roman" w:hAnsi="Times New Roman" w:cs="Times New Roman"/>
          <w:color w:val="202020"/>
          <w:sz w:val="28"/>
          <w:szCs w:val="28"/>
        </w:rPr>
        <w:t>a</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gerund</w:t>
      </w:r>
      <w:r>
        <w:rPr>
          <w:rFonts w:hint="default" w:ascii="Times New Roman" w:hAnsi="Times New Roman" w:cs="Times New Roman"/>
          <w:color w:val="202020"/>
          <w:spacing w:val="-6"/>
          <w:sz w:val="28"/>
          <w:szCs w:val="28"/>
        </w:rPr>
        <w:t xml:space="preserve"> </w:t>
      </w:r>
      <w:r>
        <w:rPr>
          <w:rFonts w:hint="default" w:ascii="Times New Roman" w:hAnsi="Times New Roman" w:cs="Times New Roman"/>
          <w:color w:val="202020"/>
          <w:sz w:val="28"/>
          <w:szCs w:val="28"/>
        </w:rPr>
        <w:t>phrase</w:t>
      </w:r>
      <w:r>
        <w:rPr>
          <w:rFonts w:hint="default" w:ascii="Times New Roman" w:hAnsi="Times New Roman" w:cs="Times New Roman"/>
          <w:color w:val="202020"/>
          <w:spacing w:val="-5"/>
          <w:sz w:val="28"/>
          <w:szCs w:val="28"/>
        </w:rPr>
        <w:t xml:space="preserve"> </w:t>
      </w:r>
      <w:r>
        <w:rPr>
          <w:rFonts w:hint="default" w:ascii="Times New Roman" w:hAnsi="Times New Roman" w:cs="Times New Roman"/>
          <w:color w:val="202020"/>
          <w:sz w:val="28"/>
          <w:szCs w:val="28"/>
        </w:rPr>
        <w:t>in</w:t>
      </w:r>
      <w:r>
        <w:rPr>
          <w:rFonts w:hint="default" w:ascii="Times New Roman" w:hAnsi="Times New Roman" w:cs="Times New Roman"/>
          <w:color w:val="202020"/>
          <w:spacing w:val="-7"/>
          <w:sz w:val="28"/>
          <w:szCs w:val="28"/>
        </w:rPr>
        <w:t xml:space="preserve"> </w:t>
      </w:r>
      <w:r>
        <w:rPr>
          <w:rFonts w:hint="default" w:ascii="Times New Roman" w:hAnsi="Times New Roman" w:cs="Times New Roman"/>
          <w:color w:val="202020"/>
          <w:sz w:val="28"/>
          <w:szCs w:val="28"/>
        </w:rPr>
        <w:t>a</w:t>
      </w:r>
      <w:r>
        <w:rPr>
          <w:rFonts w:hint="default" w:ascii="Times New Roman" w:hAnsi="Times New Roman" w:cs="Times New Roman"/>
          <w:color w:val="202020"/>
          <w:spacing w:val="-6"/>
          <w:sz w:val="28"/>
          <w:szCs w:val="28"/>
        </w:rPr>
        <w:t xml:space="preserve"> </w:t>
      </w:r>
      <w:r>
        <w:rPr>
          <w:rFonts w:hint="default" w:ascii="Times New Roman" w:hAnsi="Times New Roman" w:cs="Times New Roman"/>
          <w:color w:val="202020"/>
          <w:sz w:val="28"/>
          <w:szCs w:val="28"/>
        </w:rPr>
        <w:t>sentence</w:t>
      </w:r>
    </w:p>
    <w:p>
      <w:pPr>
        <w:pStyle w:val="14"/>
        <w:numPr>
          <w:ilvl w:val="0"/>
          <w:numId w:val="1"/>
        </w:numPr>
        <w:tabs>
          <w:tab w:val="left" w:pos="984"/>
        </w:tabs>
        <w:spacing w:before="0" w:after="0" w:line="240" w:lineRule="auto"/>
        <w:ind w:left="542" w:right="5161" w:firstLine="81"/>
        <w:jc w:val="both"/>
        <w:rPr>
          <w:rFonts w:hint="default" w:ascii="Times New Roman" w:hAnsi="Times New Roman" w:cs="Times New Roman"/>
          <w:color w:val="202020"/>
          <w:sz w:val="28"/>
          <w:szCs w:val="28"/>
        </w:rPr>
      </w:pPr>
      <w:r>
        <w:rPr>
          <w:rFonts w:hint="default" w:ascii="Times New Roman" w:hAnsi="Times New Roman" w:cs="Times New Roman"/>
          <w:i/>
          <w:color w:val="202020"/>
          <w:sz w:val="28"/>
          <w:szCs w:val="28"/>
        </w:rPr>
        <w:t xml:space="preserve">Eating a slice of pie quickly </w:t>
      </w:r>
      <w:r>
        <w:rPr>
          <w:rFonts w:hint="default" w:ascii="Times New Roman" w:hAnsi="Times New Roman" w:cs="Times New Roman"/>
          <w:color w:val="202020"/>
          <w:sz w:val="28"/>
          <w:szCs w:val="28"/>
        </w:rPr>
        <w:t>is a recipe for disaster</w:t>
      </w:r>
      <w:r>
        <w:rPr>
          <w:rFonts w:hint="default" w:ascii="Times New Roman" w:hAnsi="Times New Roman" w:cs="Times New Roman"/>
          <w:i/>
          <w:color w:val="202020"/>
          <w:sz w:val="28"/>
          <w:szCs w:val="28"/>
        </w:rPr>
        <w:t>.</w:t>
      </w:r>
      <w:r>
        <w:rPr>
          <w:rFonts w:hint="default" w:ascii="Times New Roman" w:hAnsi="Times New Roman" w:cs="Times New Roman"/>
          <w:i/>
          <w:color w:val="202020"/>
          <w:spacing w:val="-67"/>
          <w:sz w:val="28"/>
          <w:szCs w:val="28"/>
        </w:rPr>
        <w:t xml:space="preserve"> </w:t>
      </w:r>
      <w:r>
        <w:rPr>
          <w:rFonts w:hint="default" w:ascii="Times New Roman" w:hAnsi="Times New Roman" w:cs="Times New Roman"/>
          <w:i/>
          <w:color w:val="202020"/>
          <w:spacing w:val="-67"/>
          <w:sz w:val="28"/>
          <w:szCs w:val="28"/>
          <w:lang w:val="en-US"/>
        </w:rPr>
        <w:t xml:space="preserve">     </w:t>
      </w:r>
      <w:r>
        <w:rPr>
          <w:rFonts w:hint="default" w:ascii="Times New Roman" w:hAnsi="Times New Roman" w:cs="Times New Roman"/>
          <w:color w:val="202020"/>
          <w:sz w:val="28"/>
          <w:szCs w:val="28"/>
        </w:rPr>
        <w:t>So,</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we</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can</w:t>
      </w:r>
      <w:r>
        <w:rPr>
          <w:rFonts w:hint="default" w:ascii="Times New Roman" w:hAnsi="Times New Roman" w:cs="Times New Roman"/>
          <w:color w:val="202020"/>
          <w:spacing w:val="-4"/>
          <w:sz w:val="28"/>
          <w:szCs w:val="28"/>
        </w:rPr>
        <w:t xml:space="preserve"> </w:t>
      </w:r>
      <w:r>
        <w:rPr>
          <w:rFonts w:hint="default" w:ascii="Times New Roman" w:hAnsi="Times New Roman" w:cs="Times New Roman"/>
          <w:color w:val="202020"/>
          <w:sz w:val="28"/>
          <w:szCs w:val="28"/>
        </w:rPr>
        <w:t>breakdown</w:t>
      </w:r>
      <w:r>
        <w:rPr>
          <w:rFonts w:hint="default" w:ascii="Times New Roman" w:hAnsi="Times New Roman" w:cs="Times New Roman"/>
          <w:color w:val="202020"/>
          <w:spacing w:val="-5"/>
          <w:sz w:val="28"/>
          <w:szCs w:val="28"/>
        </w:rPr>
        <w:t xml:space="preserve"> </w:t>
      </w:r>
      <w:r>
        <w:rPr>
          <w:rFonts w:hint="default" w:ascii="Times New Roman" w:hAnsi="Times New Roman" w:cs="Times New Roman"/>
          <w:color w:val="202020"/>
          <w:sz w:val="28"/>
          <w:szCs w:val="28"/>
        </w:rPr>
        <w:t>the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gerund</w:t>
      </w:r>
      <w:r>
        <w:rPr>
          <w:rFonts w:hint="default" w:ascii="Times New Roman" w:hAnsi="Times New Roman" w:cs="Times New Roman"/>
          <w:color w:val="202020"/>
          <w:spacing w:val="-4"/>
          <w:sz w:val="28"/>
          <w:szCs w:val="28"/>
        </w:rPr>
        <w:t xml:space="preserve"> </w:t>
      </w:r>
      <w:r>
        <w:rPr>
          <w:rFonts w:hint="default" w:ascii="Times New Roman" w:hAnsi="Times New Roman" w:cs="Times New Roman"/>
          <w:color w:val="202020"/>
          <w:sz w:val="28"/>
          <w:szCs w:val="28"/>
        </w:rPr>
        <w:t>phrase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like</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so:</w:t>
      </w:r>
    </w:p>
    <w:p>
      <w:pPr>
        <w:pStyle w:val="14"/>
        <w:numPr>
          <w:ilvl w:val="0"/>
          <w:numId w:val="1"/>
        </w:numPr>
        <w:tabs>
          <w:tab w:val="left" w:pos="983"/>
          <w:tab w:val="left" w:pos="984"/>
        </w:tabs>
        <w:spacing w:before="151" w:after="0" w:line="240" w:lineRule="auto"/>
        <w:ind w:left="983" w:right="386" w:hanging="360"/>
        <w:jc w:val="left"/>
        <w:rPr>
          <w:rFonts w:hint="default" w:ascii="Times New Roman" w:hAnsi="Times New Roman" w:cs="Times New Roman"/>
          <w:color w:val="202020"/>
          <w:sz w:val="28"/>
          <w:szCs w:val="28"/>
        </w:rPr>
      </w:pPr>
      <w:r>
        <w:rPr>
          <w:rFonts w:hint="default" w:ascii="Times New Roman" w:hAnsi="Times New Roman" w:cs="Times New Roman"/>
          <w:color w:val="202020"/>
          <w:sz w:val="28"/>
          <w:szCs w:val="28"/>
        </w:rPr>
        <w:t>The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gerund</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in</w:t>
      </w:r>
      <w:r>
        <w:rPr>
          <w:rFonts w:hint="default" w:ascii="Times New Roman" w:hAnsi="Times New Roman" w:cs="Times New Roman"/>
          <w:color w:val="202020"/>
          <w:spacing w:val="-9"/>
          <w:sz w:val="28"/>
          <w:szCs w:val="28"/>
        </w:rPr>
        <w:t xml:space="preserve"> </w:t>
      </w:r>
      <w:r>
        <w:rPr>
          <w:rFonts w:hint="default" w:ascii="Times New Roman" w:hAnsi="Times New Roman" w:cs="Times New Roman"/>
          <w:color w:val="202020"/>
          <w:sz w:val="28"/>
          <w:szCs w:val="28"/>
        </w:rPr>
        <w:t>the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sentence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is</w:t>
      </w:r>
      <w:r>
        <w:rPr>
          <w:rFonts w:hint="default" w:ascii="Times New Roman" w:hAnsi="Times New Roman" w:cs="Times New Roman"/>
          <w:color w:val="202020"/>
          <w:spacing w:val="4"/>
          <w:sz w:val="28"/>
          <w:szCs w:val="28"/>
        </w:rPr>
        <w:t xml:space="preserve"> </w:t>
      </w:r>
      <w:r>
        <w:rPr>
          <w:rFonts w:hint="default" w:ascii="Times New Roman" w:hAnsi="Times New Roman" w:cs="Times New Roman"/>
          <w:i/>
          <w:color w:val="202020"/>
          <w:sz w:val="28"/>
          <w:szCs w:val="28"/>
        </w:rPr>
        <w:t>eating</w:t>
      </w:r>
      <w:r>
        <w:rPr>
          <w:rFonts w:hint="default" w:ascii="Times New Roman" w:hAnsi="Times New Roman" w:cs="Times New Roman"/>
          <w:color w:val="202020"/>
          <w:sz w:val="28"/>
          <w:szCs w:val="28"/>
        </w:rPr>
        <w:t>.</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(Remember,</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a</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gerund</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is</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a</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noun</w:t>
      </w:r>
      <w:r>
        <w:rPr>
          <w:rFonts w:hint="default" w:ascii="Times New Roman" w:hAnsi="Times New Roman" w:cs="Times New Roman"/>
          <w:color w:val="202020"/>
          <w:spacing w:val="-8"/>
          <w:sz w:val="28"/>
          <w:szCs w:val="28"/>
        </w:rPr>
        <w:t xml:space="preserve"> </w:t>
      </w:r>
      <w:r>
        <w:rPr>
          <w:rFonts w:hint="default" w:ascii="Times New Roman" w:hAnsi="Times New Roman" w:cs="Times New Roman"/>
          <w:color w:val="202020"/>
          <w:sz w:val="28"/>
          <w:szCs w:val="28"/>
        </w:rPr>
        <w:t>that</w:t>
      </w:r>
      <w:r>
        <w:rPr>
          <w:rFonts w:hint="default" w:ascii="Times New Roman" w:hAnsi="Times New Roman" w:cs="Times New Roman"/>
          <w:color w:val="202020"/>
          <w:spacing w:val="-4"/>
          <w:sz w:val="28"/>
          <w:szCs w:val="28"/>
        </w:rPr>
        <w:t xml:space="preserve"> </w:t>
      </w:r>
      <w:r>
        <w:rPr>
          <w:rFonts w:hint="default" w:ascii="Times New Roman" w:hAnsi="Times New Roman" w:cs="Times New Roman"/>
          <w:color w:val="202020"/>
          <w:sz w:val="28"/>
          <w:szCs w:val="28"/>
        </w:rPr>
        <w:t>is</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formed</w:t>
      </w:r>
      <w:r>
        <w:rPr>
          <w:rFonts w:hint="default" w:ascii="Times New Roman" w:hAnsi="Times New Roman" w:cs="Times New Roman"/>
          <w:color w:val="202020"/>
          <w:spacing w:val="-4"/>
          <w:sz w:val="28"/>
          <w:szCs w:val="28"/>
        </w:rPr>
        <w:t xml:space="preserve"> </w:t>
      </w:r>
      <w:r>
        <w:rPr>
          <w:rFonts w:hint="default" w:ascii="Times New Roman" w:hAnsi="Times New Roman" w:cs="Times New Roman"/>
          <w:color w:val="202020"/>
          <w:sz w:val="28"/>
          <w:szCs w:val="28"/>
        </w:rPr>
        <w:t>by</w:t>
      </w:r>
      <w:r>
        <w:rPr>
          <w:rFonts w:hint="default" w:ascii="Times New Roman" w:hAnsi="Times New Roman" w:cs="Times New Roman"/>
          <w:color w:val="202020"/>
          <w:spacing w:val="-4"/>
          <w:sz w:val="28"/>
          <w:szCs w:val="28"/>
        </w:rPr>
        <w:t xml:space="preserve"> </w:t>
      </w:r>
    </w:p>
    <w:p>
      <w:pPr>
        <w:pStyle w:val="14"/>
        <w:numPr>
          <w:ilvl w:val="0"/>
          <w:numId w:val="1"/>
        </w:numPr>
        <w:tabs>
          <w:tab w:val="left" w:pos="983"/>
          <w:tab w:val="left" w:pos="984"/>
        </w:tabs>
        <w:spacing w:before="151" w:after="0" w:line="240" w:lineRule="auto"/>
        <w:ind w:left="983" w:right="386" w:hanging="360"/>
        <w:jc w:val="left"/>
        <w:rPr>
          <w:rFonts w:hint="default" w:ascii="Times New Roman" w:hAnsi="Times New Roman" w:cs="Times New Roman"/>
          <w:color w:val="202020"/>
          <w:sz w:val="28"/>
          <w:szCs w:val="28"/>
        </w:rPr>
      </w:pPr>
      <w:r>
        <w:rPr>
          <w:rFonts w:hint="default" w:ascii="Times New Roman" w:hAnsi="Times New Roman" w:cs="Times New Roman"/>
          <w:color w:val="202020"/>
          <w:sz w:val="28"/>
          <w:szCs w:val="28"/>
        </w:rPr>
        <w:t>adding</w:t>
      </w:r>
      <w:r>
        <w:rPr>
          <w:rFonts w:hint="default" w:ascii="Times New Roman" w:hAnsi="Times New Roman" w:cs="Times New Roman"/>
          <w:color w:val="202020"/>
          <w:spacing w:val="-67"/>
          <w:sz w:val="28"/>
          <w:szCs w:val="28"/>
        </w:rPr>
        <w:t xml:space="preserve"> </w:t>
      </w:r>
      <w:r>
        <w:rPr>
          <w:rFonts w:hint="default" w:ascii="Times New Roman" w:hAnsi="Times New Roman" w:cs="Times New Roman"/>
          <w:color w:val="202020"/>
          <w:sz w:val="28"/>
          <w:szCs w:val="28"/>
        </w:rPr>
        <w:t>the</w:t>
      </w:r>
      <w:r>
        <w:rPr>
          <w:rFonts w:hint="default" w:ascii="Times New Roman" w:hAnsi="Times New Roman" w:cs="Times New Roman"/>
          <w:color w:val="202020"/>
          <w:spacing w:val="2"/>
          <w:sz w:val="28"/>
          <w:szCs w:val="28"/>
        </w:rPr>
        <w:t xml:space="preserve"> </w:t>
      </w:r>
      <w:r>
        <w:rPr>
          <w:rFonts w:hint="default" w:ascii="Times New Roman" w:hAnsi="Times New Roman" w:cs="Times New Roman"/>
          <w:i/>
          <w:color w:val="202020"/>
          <w:sz w:val="28"/>
          <w:szCs w:val="28"/>
        </w:rPr>
        <w:t>-Ing</w:t>
      </w:r>
      <w:r>
        <w:rPr>
          <w:rFonts w:hint="default" w:ascii="Times New Roman" w:hAnsi="Times New Roman" w:cs="Times New Roman"/>
          <w:i/>
          <w:color w:val="202020"/>
          <w:spacing w:val="2"/>
          <w:sz w:val="28"/>
          <w:szCs w:val="28"/>
        </w:rPr>
        <w:t xml:space="preserve"> </w:t>
      </w:r>
      <w:r>
        <w:rPr>
          <w:rFonts w:hint="default" w:ascii="Times New Roman" w:hAnsi="Times New Roman" w:cs="Times New Roman"/>
          <w:color w:val="202020"/>
          <w:sz w:val="28"/>
          <w:szCs w:val="28"/>
        </w:rPr>
        <w:t>suffix</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to</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a</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verb.)</w:t>
      </w:r>
    </w:p>
    <w:p>
      <w:pPr>
        <w:pStyle w:val="14"/>
        <w:numPr>
          <w:ilvl w:val="0"/>
          <w:numId w:val="1"/>
        </w:numPr>
        <w:tabs>
          <w:tab w:val="left" w:pos="983"/>
          <w:tab w:val="left" w:pos="984"/>
        </w:tabs>
        <w:spacing w:before="0" w:after="0" w:line="240" w:lineRule="auto"/>
        <w:ind w:left="983" w:right="587" w:hanging="360"/>
        <w:jc w:val="left"/>
        <w:rPr>
          <w:rFonts w:hint="default" w:ascii="Times New Roman" w:hAnsi="Times New Roman" w:cs="Times New Roman"/>
          <w:color w:val="202020"/>
          <w:sz w:val="28"/>
          <w:szCs w:val="28"/>
        </w:rPr>
      </w:pPr>
      <w:r>
        <w:rPr>
          <w:rFonts w:hint="default" w:ascii="Times New Roman" w:hAnsi="Times New Roman" w:cs="Times New Roman"/>
          <w:color w:val="202020"/>
          <w:sz w:val="28"/>
          <w:szCs w:val="28"/>
        </w:rPr>
        <w:t>The</w:t>
      </w:r>
      <w:r>
        <w:rPr>
          <w:rFonts w:hint="default" w:ascii="Times New Roman" w:hAnsi="Times New Roman" w:cs="Times New Roman"/>
          <w:color w:val="202020"/>
          <w:spacing w:val="-6"/>
          <w:sz w:val="28"/>
          <w:szCs w:val="28"/>
        </w:rPr>
        <w:t xml:space="preserve"> </w:t>
      </w:r>
      <w:r>
        <w:rPr>
          <w:rFonts w:hint="default" w:ascii="Times New Roman" w:hAnsi="Times New Roman" w:cs="Times New Roman"/>
          <w:color w:val="202020"/>
          <w:sz w:val="28"/>
          <w:szCs w:val="28"/>
        </w:rPr>
        <w:t>Gerund</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phrase object</w:t>
      </w:r>
      <w:r>
        <w:rPr>
          <w:rFonts w:hint="default" w:ascii="Times New Roman" w:hAnsi="Times New Roman" w:cs="Times New Roman"/>
          <w:color w:val="202020"/>
          <w:spacing w:val="-7"/>
          <w:sz w:val="28"/>
          <w:szCs w:val="28"/>
        </w:rPr>
        <w:t xml:space="preserve"> </w:t>
      </w:r>
      <w:r>
        <w:rPr>
          <w:rFonts w:hint="default" w:ascii="Times New Roman" w:hAnsi="Times New Roman" w:cs="Times New Roman"/>
          <w:color w:val="202020"/>
          <w:sz w:val="28"/>
          <w:szCs w:val="28"/>
        </w:rPr>
        <w:t>in</w:t>
      </w:r>
      <w:r>
        <w:rPr>
          <w:rFonts w:hint="default" w:ascii="Times New Roman" w:hAnsi="Times New Roman" w:cs="Times New Roman"/>
          <w:color w:val="202020"/>
          <w:spacing w:val="-10"/>
          <w:sz w:val="28"/>
          <w:szCs w:val="28"/>
        </w:rPr>
        <w:t xml:space="preserve"> </w:t>
      </w:r>
      <w:r>
        <w:rPr>
          <w:rFonts w:hint="default" w:ascii="Times New Roman" w:hAnsi="Times New Roman" w:cs="Times New Roman"/>
          <w:color w:val="202020"/>
          <w:sz w:val="28"/>
          <w:szCs w:val="28"/>
        </w:rPr>
        <w:t>the</w:t>
      </w:r>
      <w:r>
        <w:rPr>
          <w:rFonts w:hint="default" w:ascii="Times New Roman" w:hAnsi="Times New Roman" w:cs="Times New Roman"/>
          <w:color w:val="202020"/>
          <w:spacing w:val="-6"/>
          <w:sz w:val="28"/>
          <w:szCs w:val="28"/>
        </w:rPr>
        <w:t xml:space="preserve"> </w:t>
      </w:r>
      <w:r>
        <w:rPr>
          <w:rFonts w:hint="default" w:ascii="Times New Roman" w:hAnsi="Times New Roman" w:cs="Times New Roman"/>
          <w:color w:val="202020"/>
          <w:sz w:val="28"/>
          <w:szCs w:val="28"/>
        </w:rPr>
        <w:t>sentence (the</w:t>
      </w:r>
      <w:r>
        <w:rPr>
          <w:rFonts w:hint="default" w:ascii="Times New Roman" w:hAnsi="Times New Roman" w:cs="Times New Roman"/>
          <w:color w:val="202020"/>
          <w:spacing w:val="-5"/>
          <w:sz w:val="28"/>
          <w:szCs w:val="28"/>
        </w:rPr>
        <w:t xml:space="preserve"> </w:t>
      </w:r>
      <w:r>
        <w:rPr>
          <w:rFonts w:hint="default" w:ascii="Times New Roman" w:hAnsi="Times New Roman" w:cs="Times New Roman"/>
          <w:color w:val="202020"/>
          <w:sz w:val="28"/>
          <w:szCs w:val="28"/>
        </w:rPr>
        <w:t>thing</w:t>
      </w:r>
      <w:r>
        <w:rPr>
          <w:rFonts w:hint="default" w:ascii="Times New Roman" w:hAnsi="Times New Roman" w:cs="Times New Roman"/>
          <w:color w:val="202020"/>
          <w:spacing w:val="-12"/>
          <w:sz w:val="28"/>
          <w:szCs w:val="28"/>
        </w:rPr>
        <w:t xml:space="preserve"> </w:t>
      </w:r>
      <w:r>
        <w:rPr>
          <w:rFonts w:hint="default" w:ascii="Times New Roman" w:hAnsi="Times New Roman" w:cs="Times New Roman"/>
          <w:color w:val="202020"/>
          <w:sz w:val="28"/>
          <w:szCs w:val="28"/>
        </w:rPr>
        <w:t>being</w:t>
      </w:r>
      <w:r>
        <w:rPr>
          <w:rFonts w:hint="default" w:ascii="Times New Roman" w:hAnsi="Times New Roman" w:cs="Times New Roman"/>
          <w:color w:val="202020"/>
          <w:spacing w:val="-7"/>
          <w:sz w:val="28"/>
          <w:szCs w:val="28"/>
        </w:rPr>
        <w:t xml:space="preserve"> </w:t>
      </w:r>
      <w:r>
        <w:rPr>
          <w:rFonts w:hint="default" w:ascii="Times New Roman" w:hAnsi="Times New Roman" w:cs="Times New Roman"/>
          <w:color w:val="202020"/>
          <w:sz w:val="28"/>
          <w:szCs w:val="28"/>
        </w:rPr>
        <w:t>acted</w:t>
      </w:r>
      <w:r>
        <w:rPr>
          <w:rFonts w:hint="default" w:ascii="Times New Roman" w:hAnsi="Times New Roman" w:cs="Times New Roman"/>
          <w:color w:val="202020"/>
          <w:spacing w:val="-5"/>
          <w:sz w:val="28"/>
          <w:szCs w:val="28"/>
        </w:rPr>
        <w:t xml:space="preserve"> </w:t>
      </w:r>
      <w:r>
        <w:rPr>
          <w:rFonts w:hint="default" w:ascii="Times New Roman" w:hAnsi="Times New Roman" w:cs="Times New Roman"/>
          <w:color w:val="202020"/>
          <w:sz w:val="28"/>
          <w:szCs w:val="28"/>
        </w:rPr>
        <w:t>upon, in</w:t>
      </w:r>
      <w:r>
        <w:rPr>
          <w:rFonts w:hint="default" w:ascii="Times New Roman" w:hAnsi="Times New Roman" w:cs="Times New Roman"/>
          <w:color w:val="202020"/>
          <w:spacing w:val="-7"/>
          <w:sz w:val="28"/>
          <w:szCs w:val="28"/>
        </w:rPr>
        <w:t xml:space="preserve"> </w:t>
      </w:r>
      <w:r>
        <w:rPr>
          <w:rFonts w:hint="default" w:ascii="Times New Roman" w:hAnsi="Times New Roman" w:cs="Times New Roman"/>
          <w:color w:val="202020"/>
          <w:sz w:val="28"/>
          <w:szCs w:val="28"/>
        </w:rPr>
        <w:t>this case</w:t>
      </w:r>
      <w:r>
        <w:rPr>
          <w:rFonts w:hint="default" w:ascii="Times New Roman" w:hAnsi="Times New Roman" w:cs="Times New Roman"/>
          <w:color w:val="202020"/>
          <w:spacing w:val="-4"/>
          <w:sz w:val="28"/>
          <w:szCs w:val="28"/>
        </w:rPr>
        <w:t xml:space="preserve"> </w:t>
      </w:r>
      <w:r>
        <w:rPr>
          <w:rFonts w:hint="default" w:ascii="Times New Roman" w:hAnsi="Times New Roman" w:cs="Times New Roman"/>
          <w:color w:val="202020"/>
          <w:sz w:val="28"/>
          <w:szCs w:val="28"/>
        </w:rPr>
        <w:t>by</w:t>
      </w:r>
      <w:r>
        <w:rPr>
          <w:rFonts w:hint="default" w:ascii="Times New Roman" w:hAnsi="Times New Roman" w:cs="Times New Roman"/>
          <w:color w:val="202020"/>
          <w:spacing w:val="-12"/>
          <w:sz w:val="28"/>
          <w:szCs w:val="28"/>
        </w:rPr>
        <w:t xml:space="preserve"> </w:t>
      </w:r>
      <w:r>
        <w:rPr>
          <w:rFonts w:hint="default" w:ascii="Times New Roman" w:hAnsi="Times New Roman" w:cs="Times New Roman"/>
          <w:color w:val="202020"/>
          <w:sz w:val="28"/>
          <w:szCs w:val="28"/>
        </w:rPr>
        <w:t>eating)</w:t>
      </w:r>
      <w:r>
        <w:rPr>
          <w:rFonts w:hint="default" w:ascii="Times New Roman" w:hAnsi="Times New Roman" w:cs="Times New Roman"/>
          <w:color w:val="202020"/>
          <w:spacing w:val="-67"/>
          <w:sz w:val="28"/>
          <w:szCs w:val="28"/>
        </w:rPr>
        <w:t xml:space="preserve"> </w:t>
      </w:r>
      <w:r>
        <w:rPr>
          <w:rFonts w:hint="default" w:ascii="Times New Roman" w:hAnsi="Times New Roman" w:cs="Times New Roman"/>
          <w:color w:val="202020"/>
          <w:sz w:val="28"/>
          <w:szCs w:val="28"/>
        </w:rPr>
        <w:t>is</w:t>
      </w:r>
      <w:r>
        <w:rPr>
          <w:rFonts w:hint="default" w:ascii="Times New Roman" w:hAnsi="Times New Roman" w:cs="Times New Roman"/>
          <w:color w:val="202020"/>
          <w:spacing w:val="-2"/>
          <w:sz w:val="28"/>
          <w:szCs w:val="28"/>
        </w:rPr>
        <w:t xml:space="preserve"> </w:t>
      </w:r>
      <w:r>
        <w:rPr>
          <w:rFonts w:hint="default" w:ascii="Times New Roman" w:hAnsi="Times New Roman" w:cs="Times New Roman"/>
          <w:i/>
          <w:color w:val="202020"/>
          <w:sz w:val="28"/>
          <w:szCs w:val="28"/>
        </w:rPr>
        <w:t>a</w:t>
      </w:r>
      <w:r>
        <w:rPr>
          <w:rFonts w:hint="default" w:ascii="Times New Roman" w:hAnsi="Times New Roman" w:cs="Times New Roman"/>
          <w:i/>
          <w:color w:val="202020"/>
          <w:spacing w:val="2"/>
          <w:sz w:val="28"/>
          <w:szCs w:val="28"/>
        </w:rPr>
        <w:t xml:space="preserve"> </w:t>
      </w:r>
      <w:r>
        <w:rPr>
          <w:rFonts w:hint="default" w:ascii="Times New Roman" w:hAnsi="Times New Roman" w:cs="Times New Roman"/>
          <w:b/>
          <w:color w:val="202020"/>
          <w:sz w:val="28"/>
          <w:szCs w:val="28"/>
        </w:rPr>
        <w:t>slice</w:t>
      </w:r>
      <w:r>
        <w:rPr>
          <w:rFonts w:hint="default" w:ascii="Times New Roman" w:hAnsi="Times New Roman" w:cs="Times New Roman"/>
          <w:b/>
          <w:color w:val="202020"/>
          <w:spacing w:val="2"/>
          <w:sz w:val="28"/>
          <w:szCs w:val="28"/>
        </w:rPr>
        <w:t xml:space="preserve"> </w:t>
      </w:r>
      <w:r>
        <w:rPr>
          <w:rFonts w:hint="default" w:ascii="Times New Roman" w:hAnsi="Times New Roman" w:cs="Times New Roman"/>
          <w:b/>
          <w:color w:val="202020"/>
          <w:sz w:val="28"/>
          <w:szCs w:val="28"/>
        </w:rPr>
        <w:t>of</w:t>
      </w:r>
      <w:r>
        <w:rPr>
          <w:rFonts w:hint="default" w:ascii="Times New Roman" w:hAnsi="Times New Roman" w:cs="Times New Roman"/>
          <w:b/>
          <w:color w:val="202020"/>
          <w:spacing w:val="6"/>
          <w:sz w:val="28"/>
          <w:szCs w:val="28"/>
        </w:rPr>
        <w:t xml:space="preserve"> </w:t>
      </w:r>
      <w:r>
        <w:rPr>
          <w:rFonts w:hint="default" w:ascii="Times New Roman" w:hAnsi="Times New Roman" w:cs="Times New Roman"/>
          <w:i/>
          <w:color w:val="202020"/>
          <w:sz w:val="28"/>
          <w:szCs w:val="28"/>
        </w:rPr>
        <w:t>pie</w:t>
      </w:r>
      <w:r>
        <w:rPr>
          <w:rFonts w:hint="default" w:ascii="Times New Roman" w:hAnsi="Times New Roman" w:cs="Times New Roman"/>
          <w:color w:val="202020"/>
          <w:sz w:val="28"/>
          <w:szCs w:val="28"/>
        </w:rPr>
        <w:t>.</w:t>
      </w:r>
    </w:p>
    <w:p>
      <w:pPr>
        <w:pStyle w:val="14"/>
        <w:numPr>
          <w:ilvl w:val="0"/>
          <w:numId w:val="1"/>
        </w:numPr>
        <w:tabs>
          <w:tab w:val="left" w:pos="983"/>
          <w:tab w:val="left" w:pos="984"/>
        </w:tabs>
        <w:spacing w:before="4" w:after="0" w:line="240" w:lineRule="auto"/>
        <w:ind w:left="983" w:right="0" w:hanging="361"/>
        <w:jc w:val="left"/>
        <w:rPr>
          <w:rFonts w:hint="default" w:ascii="Times New Roman" w:hAnsi="Times New Roman" w:cs="Times New Roman"/>
          <w:color w:val="202020"/>
          <w:sz w:val="28"/>
          <w:szCs w:val="28"/>
        </w:rPr>
      </w:pPr>
      <w:r>
        <w:rPr>
          <w:rFonts w:hint="default" w:ascii="Times New Roman" w:hAnsi="Times New Roman" w:cs="Times New Roman"/>
          <w:color w:val="202020"/>
          <w:sz w:val="28"/>
          <w:szCs w:val="28"/>
        </w:rPr>
        <w:t>The</w:t>
      </w:r>
      <w:r>
        <w:rPr>
          <w:rFonts w:hint="default" w:ascii="Times New Roman" w:hAnsi="Times New Roman" w:cs="Times New Roman"/>
          <w:color w:val="202020"/>
          <w:spacing w:val="1"/>
          <w:sz w:val="28"/>
          <w:szCs w:val="28"/>
        </w:rPr>
        <w:t xml:space="preserve"> </w:t>
      </w:r>
      <w:r>
        <w:rPr>
          <w:rFonts w:hint="default" w:ascii="Times New Roman" w:hAnsi="Times New Roman" w:cs="Times New Roman"/>
          <w:color w:val="202020"/>
          <w:sz w:val="28"/>
          <w:szCs w:val="28"/>
        </w:rPr>
        <w:t>modifier</w:t>
      </w:r>
      <w:r>
        <w:rPr>
          <w:rFonts w:hint="default" w:ascii="Times New Roman" w:hAnsi="Times New Roman" w:cs="Times New Roman"/>
          <w:color w:val="202020"/>
          <w:spacing w:val="-4"/>
          <w:sz w:val="28"/>
          <w:szCs w:val="28"/>
        </w:rPr>
        <w:t xml:space="preserve"> </w:t>
      </w:r>
      <w:r>
        <w:rPr>
          <w:rFonts w:hint="default" w:ascii="Times New Roman" w:hAnsi="Times New Roman" w:cs="Times New Roman"/>
          <w:color w:val="202020"/>
          <w:sz w:val="28"/>
          <w:szCs w:val="28"/>
        </w:rPr>
        <w:t>in</w:t>
      </w:r>
      <w:r>
        <w:rPr>
          <w:rFonts w:hint="default" w:ascii="Times New Roman" w:hAnsi="Times New Roman" w:cs="Times New Roman"/>
          <w:color w:val="202020"/>
          <w:spacing w:val="-8"/>
          <w:sz w:val="28"/>
          <w:szCs w:val="28"/>
        </w:rPr>
        <w:t xml:space="preserve"> </w:t>
      </w:r>
      <w:r>
        <w:rPr>
          <w:rFonts w:hint="default" w:ascii="Times New Roman" w:hAnsi="Times New Roman" w:cs="Times New Roman"/>
          <w:color w:val="202020"/>
          <w:sz w:val="28"/>
          <w:szCs w:val="28"/>
        </w:rPr>
        <w:t>the</w:t>
      </w:r>
      <w:r>
        <w:rPr>
          <w:rFonts w:hint="default" w:ascii="Times New Roman" w:hAnsi="Times New Roman" w:cs="Times New Roman"/>
          <w:color w:val="202020"/>
          <w:spacing w:val="-3"/>
          <w:sz w:val="28"/>
          <w:szCs w:val="28"/>
        </w:rPr>
        <w:t xml:space="preserve"> </w:t>
      </w:r>
      <w:r>
        <w:rPr>
          <w:rFonts w:hint="default" w:ascii="Times New Roman" w:hAnsi="Times New Roman" w:cs="Times New Roman"/>
          <w:color w:val="202020"/>
          <w:sz w:val="28"/>
          <w:szCs w:val="28"/>
        </w:rPr>
        <w:t>sentence</w:t>
      </w:r>
      <w:r>
        <w:rPr>
          <w:rFonts w:hint="default" w:ascii="Times New Roman" w:hAnsi="Times New Roman" w:cs="Times New Roman"/>
          <w:color w:val="202020"/>
          <w:spacing w:val="-2"/>
          <w:sz w:val="28"/>
          <w:szCs w:val="28"/>
        </w:rPr>
        <w:t xml:space="preserve"> </w:t>
      </w:r>
      <w:r>
        <w:rPr>
          <w:rFonts w:hint="default" w:ascii="Times New Roman" w:hAnsi="Times New Roman" w:cs="Times New Roman"/>
          <w:color w:val="202020"/>
          <w:sz w:val="28"/>
          <w:szCs w:val="28"/>
        </w:rPr>
        <w:t>is</w:t>
      </w:r>
      <w:r>
        <w:rPr>
          <w:rFonts w:hint="default" w:ascii="Times New Roman" w:hAnsi="Times New Roman" w:cs="Times New Roman"/>
          <w:color w:val="202020"/>
          <w:spacing w:val="-2"/>
          <w:sz w:val="28"/>
          <w:szCs w:val="28"/>
        </w:rPr>
        <w:t xml:space="preserve"> </w:t>
      </w:r>
      <w:r>
        <w:rPr>
          <w:rFonts w:hint="default" w:ascii="Times New Roman" w:hAnsi="Times New Roman" w:cs="Times New Roman"/>
          <w:i/>
          <w:color w:val="202020"/>
          <w:sz w:val="28"/>
          <w:szCs w:val="28"/>
        </w:rPr>
        <w:t>quickly</w:t>
      </w:r>
      <w:r>
        <w:rPr>
          <w:rFonts w:hint="default" w:ascii="Times New Roman" w:hAnsi="Times New Roman" w:cs="Times New Roman"/>
          <w:color w:val="202020"/>
          <w:sz w:val="28"/>
          <w:szCs w:val="28"/>
        </w:rPr>
        <w:t>.</w:t>
      </w:r>
    </w:p>
    <w:p>
      <w:pPr>
        <w:pStyle w:val="9"/>
        <w:rPr>
          <w:sz w:val="30"/>
        </w:rPr>
      </w:pPr>
    </w:p>
    <w:p>
      <w:pPr>
        <w:pStyle w:val="9"/>
        <w:spacing w:before="8"/>
        <w:rPr>
          <w:sz w:val="29"/>
        </w:rPr>
      </w:pPr>
    </w:p>
    <w:p>
      <w:pPr>
        <w:pStyle w:val="3"/>
        <w:ind w:left="609"/>
        <w:jc w:val="both"/>
        <w:rPr>
          <w:rFonts w:ascii="Arial"/>
          <w:color w:val="444444"/>
        </w:rPr>
      </w:pPr>
      <w:bookmarkStart w:id="16" w:name="Clauses :"/>
      <w:bookmarkEnd w:id="16"/>
      <w:r>
        <w:rPr>
          <w:rFonts w:ascii="Arial"/>
          <w:color w:val="444444"/>
        </w:rPr>
        <w:t>Clauses</w:t>
      </w:r>
      <w:r>
        <w:rPr>
          <w:rFonts w:ascii="Arial"/>
          <w:color w:val="444444"/>
          <w:spacing w:val="15"/>
        </w:rPr>
        <w:t xml:space="preserve"> </w:t>
      </w:r>
      <w:r>
        <w:rPr>
          <w:rFonts w:ascii="Arial"/>
          <w:color w:val="444444"/>
        </w:rPr>
        <w:t>:</w:t>
      </w:r>
    </w:p>
    <w:p>
      <w:pPr>
        <w:pStyle w:val="3"/>
        <w:ind w:left="609"/>
        <w:jc w:val="both"/>
        <w:rPr>
          <w:rFonts w:ascii="Arial"/>
          <w:color w:val="444444"/>
        </w:rPr>
      </w:pPr>
    </w:p>
    <w:p>
      <w:pPr>
        <w:pStyle w:val="9"/>
        <w:spacing w:before="243"/>
        <w:ind w:left="522"/>
        <w:rPr>
          <w:sz w:val="28"/>
          <w:szCs w:val="28"/>
        </w:rPr>
      </w:pPr>
      <w:r>
        <w:rPr>
          <w:color w:val="444444"/>
          <w:sz w:val="28"/>
          <w:szCs w:val="28"/>
        </w:rPr>
        <w:t>clause</w:t>
      </w:r>
      <w:r>
        <w:rPr>
          <w:color w:val="444444"/>
          <w:spacing w:val="-2"/>
          <w:sz w:val="28"/>
          <w:szCs w:val="28"/>
        </w:rPr>
        <w:t xml:space="preserve"> </w:t>
      </w:r>
      <w:r>
        <w:rPr>
          <w:color w:val="444444"/>
          <w:sz w:val="28"/>
          <w:szCs w:val="28"/>
        </w:rPr>
        <w:t>is</w:t>
      </w:r>
      <w:r>
        <w:rPr>
          <w:color w:val="444444"/>
          <w:spacing w:val="-1"/>
          <w:sz w:val="28"/>
          <w:szCs w:val="28"/>
        </w:rPr>
        <w:t xml:space="preserve"> </w:t>
      </w:r>
      <w:r>
        <w:rPr>
          <w:color w:val="444444"/>
          <w:sz w:val="28"/>
          <w:szCs w:val="28"/>
        </w:rPr>
        <w:t>a</w:t>
      </w:r>
      <w:r>
        <w:rPr>
          <w:color w:val="444444"/>
          <w:spacing w:val="-7"/>
          <w:sz w:val="28"/>
          <w:szCs w:val="28"/>
        </w:rPr>
        <w:t xml:space="preserve"> </w:t>
      </w:r>
      <w:r>
        <w:rPr>
          <w:color w:val="444444"/>
          <w:sz w:val="28"/>
          <w:szCs w:val="28"/>
        </w:rPr>
        <w:t>combination</w:t>
      </w:r>
      <w:r>
        <w:rPr>
          <w:color w:val="444444"/>
          <w:spacing w:val="-11"/>
          <w:sz w:val="28"/>
          <w:szCs w:val="28"/>
        </w:rPr>
        <w:t xml:space="preserve"> </w:t>
      </w:r>
      <w:r>
        <w:rPr>
          <w:color w:val="444444"/>
          <w:sz w:val="28"/>
          <w:szCs w:val="28"/>
        </w:rPr>
        <w:t>of</w:t>
      </w:r>
      <w:r>
        <w:rPr>
          <w:color w:val="444444"/>
          <w:spacing w:val="-14"/>
          <w:sz w:val="28"/>
          <w:szCs w:val="28"/>
        </w:rPr>
        <w:t xml:space="preserve"> </w:t>
      </w:r>
      <w:r>
        <w:rPr>
          <w:color w:val="444444"/>
          <w:sz w:val="28"/>
          <w:szCs w:val="28"/>
        </w:rPr>
        <w:t>words</w:t>
      </w:r>
      <w:r>
        <w:rPr>
          <w:color w:val="444444"/>
          <w:spacing w:val="-1"/>
          <w:sz w:val="28"/>
          <w:szCs w:val="28"/>
        </w:rPr>
        <w:t xml:space="preserve"> </w:t>
      </w:r>
      <w:r>
        <w:rPr>
          <w:color w:val="444444"/>
          <w:sz w:val="28"/>
          <w:szCs w:val="28"/>
        </w:rPr>
        <w:t>that makes</w:t>
      </w:r>
      <w:r>
        <w:rPr>
          <w:color w:val="444444"/>
          <w:spacing w:val="-5"/>
          <w:sz w:val="28"/>
          <w:szCs w:val="28"/>
        </w:rPr>
        <w:t xml:space="preserve"> </w:t>
      </w:r>
      <w:r>
        <w:rPr>
          <w:color w:val="444444"/>
          <w:sz w:val="28"/>
          <w:szCs w:val="28"/>
        </w:rPr>
        <w:t>up</w:t>
      </w:r>
      <w:r>
        <w:rPr>
          <w:color w:val="444444"/>
          <w:spacing w:val="-3"/>
          <w:sz w:val="28"/>
          <w:szCs w:val="28"/>
        </w:rPr>
        <w:t xml:space="preserve"> </w:t>
      </w:r>
      <w:r>
        <w:rPr>
          <w:color w:val="444444"/>
          <w:sz w:val="28"/>
          <w:szCs w:val="28"/>
        </w:rPr>
        <w:t>a</w:t>
      </w:r>
      <w:r>
        <w:rPr>
          <w:color w:val="444444"/>
          <w:spacing w:val="-7"/>
          <w:sz w:val="28"/>
          <w:szCs w:val="28"/>
        </w:rPr>
        <w:t xml:space="preserve"> </w:t>
      </w:r>
      <w:r>
        <w:rPr>
          <w:color w:val="444444"/>
          <w:sz w:val="28"/>
          <w:szCs w:val="28"/>
        </w:rPr>
        <w:t>sentence.</w:t>
      </w:r>
      <w:r>
        <w:rPr>
          <w:color w:val="444444"/>
          <w:spacing w:val="-4"/>
          <w:sz w:val="28"/>
          <w:szCs w:val="28"/>
        </w:rPr>
        <w:t xml:space="preserve"> </w:t>
      </w:r>
      <w:r>
        <w:rPr>
          <w:color w:val="444444"/>
          <w:sz w:val="28"/>
          <w:szCs w:val="28"/>
        </w:rPr>
        <w:t>It</w:t>
      </w:r>
      <w:r>
        <w:rPr>
          <w:color w:val="444444"/>
          <w:spacing w:val="-9"/>
          <w:sz w:val="28"/>
          <w:szCs w:val="28"/>
        </w:rPr>
        <w:t xml:space="preserve"> </w:t>
      </w:r>
      <w:r>
        <w:rPr>
          <w:color w:val="444444"/>
          <w:sz w:val="28"/>
          <w:szCs w:val="28"/>
        </w:rPr>
        <w:t>consists</w:t>
      </w:r>
      <w:r>
        <w:rPr>
          <w:color w:val="444444"/>
          <w:spacing w:val="-5"/>
          <w:sz w:val="28"/>
          <w:szCs w:val="28"/>
        </w:rPr>
        <w:t xml:space="preserve"> </w:t>
      </w:r>
      <w:r>
        <w:rPr>
          <w:color w:val="444444"/>
          <w:sz w:val="28"/>
          <w:szCs w:val="28"/>
        </w:rPr>
        <w:t>of</w:t>
      </w:r>
      <w:r>
        <w:rPr>
          <w:color w:val="444444"/>
          <w:spacing w:val="-10"/>
          <w:sz w:val="28"/>
          <w:szCs w:val="28"/>
        </w:rPr>
        <w:t xml:space="preserve"> </w:t>
      </w:r>
      <w:r>
        <w:rPr>
          <w:color w:val="444444"/>
          <w:sz w:val="28"/>
          <w:szCs w:val="28"/>
        </w:rPr>
        <w:t>a</w:t>
      </w:r>
      <w:r>
        <w:rPr>
          <w:color w:val="444444"/>
          <w:spacing w:val="-7"/>
          <w:sz w:val="28"/>
          <w:szCs w:val="28"/>
        </w:rPr>
        <w:t xml:space="preserve"> </w:t>
      </w:r>
      <w:r>
        <w:rPr>
          <w:color w:val="444444"/>
          <w:sz w:val="28"/>
          <w:szCs w:val="28"/>
        </w:rPr>
        <w:t>subject</w:t>
      </w:r>
      <w:r>
        <w:rPr>
          <w:color w:val="444444"/>
          <w:spacing w:val="-3"/>
          <w:sz w:val="28"/>
          <w:szCs w:val="28"/>
        </w:rPr>
        <w:t xml:space="preserve"> </w:t>
      </w:r>
      <w:r>
        <w:rPr>
          <w:color w:val="444444"/>
          <w:sz w:val="28"/>
          <w:szCs w:val="28"/>
        </w:rPr>
        <w:t>and</w:t>
      </w:r>
      <w:r>
        <w:rPr>
          <w:color w:val="444444"/>
          <w:spacing w:val="2"/>
          <w:sz w:val="28"/>
          <w:szCs w:val="28"/>
        </w:rPr>
        <w:t xml:space="preserve"> </w:t>
      </w:r>
      <w:r>
        <w:rPr>
          <w:color w:val="444444"/>
          <w:sz w:val="28"/>
          <w:szCs w:val="28"/>
        </w:rPr>
        <w:t>a</w:t>
      </w:r>
      <w:r>
        <w:rPr>
          <w:color w:val="444444"/>
          <w:spacing w:val="-7"/>
          <w:sz w:val="28"/>
          <w:szCs w:val="28"/>
        </w:rPr>
        <w:t xml:space="preserve"> </w:t>
      </w:r>
      <w:r>
        <w:rPr>
          <w:color w:val="444444"/>
          <w:sz w:val="28"/>
          <w:szCs w:val="28"/>
        </w:rPr>
        <w:t>predicate</w:t>
      </w:r>
    </w:p>
    <w:p>
      <w:pPr>
        <w:pStyle w:val="9"/>
        <w:spacing w:before="2"/>
        <w:rPr>
          <w:sz w:val="28"/>
          <w:szCs w:val="28"/>
        </w:rPr>
      </w:pPr>
    </w:p>
    <w:p>
      <w:pPr>
        <w:pStyle w:val="9"/>
        <w:spacing w:before="1" w:line="446" w:lineRule="auto"/>
        <w:ind w:left="542" w:hanging="73"/>
        <w:rPr>
          <w:sz w:val="28"/>
          <w:szCs w:val="28"/>
        </w:rPr>
      </w:pPr>
      <w:r>
        <w:rPr>
          <w:color w:val="444444"/>
          <w:sz w:val="28"/>
          <w:szCs w:val="28"/>
        </w:rPr>
        <w:t>.</w:t>
      </w:r>
      <w:r>
        <w:rPr>
          <w:color w:val="444444"/>
          <w:spacing w:val="-1"/>
          <w:sz w:val="28"/>
          <w:szCs w:val="28"/>
        </w:rPr>
        <w:t xml:space="preserve"> </w:t>
      </w:r>
      <w:r>
        <w:rPr>
          <w:color w:val="444444"/>
          <w:sz w:val="28"/>
          <w:szCs w:val="28"/>
        </w:rPr>
        <w:t>It</w:t>
      </w:r>
      <w:r>
        <w:rPr>
          <w:color w:val="444444"/>
          <w:spacing w:val="-3"/>
          <w:sz w:val="28"/>
          <w:szCs w:val="28"/>
        </w:rPr>
        <w:t xml:space="preserve"> </w:t>
      </w:r>
      <w:r>
        <w:rPr>
          <w:color w:val="444444"/>
          <w:sz w:val="28"/>
          <w:szCs w:val="28"/>
        </w:rPr>
        <w:t>can</w:t>
      </w:r>
      <w:r>
        <w:rPr>
          <w:color w:val="444444"/>
          <w:spacing w:val="-6"/>
          <w:sz w:val="28"/>
          <w:szCs w:val="28"/>
        </w:rPr>
        <w:t xml:space="preserve"> </w:t>
      </w:r>
      <w:r>
        <w:rPr>
          <w:color w:val="444444"/>
          <w:sz w:val="28"/>
          <w:szCs w:val="28"/>
        </w:rPr>
        <w:t>also</w:t>
      </w:r>
      <w:r>
        <w:rPr>
          <w:color w:val="444444"/>
          <w:spacing w:val="-3"/>
          <w:sz w:val="28"/>
          <w:szCs w:val="28"/>
        </w:rPr>
        <w:t xml:space="preserve"> </w:t>
      </w:r>
      <w:r>
        <w:rPr>
          <w:color w:val="444444"/>
          <w:sz w:val="28"/>
          <w:szCs w:val="28"/>
        </w:rPr>
        <w:t>be</w:t>
      </w:r>
      <w:r>
        <w:rPr>
          <w:color w:val="444444"/>
          <w:spacing w:val="-2"/>
          <w:sz w:val="28"/>
          <w:szCs w:val="28"/>
        </w:rPr>
        <w:t xml:space="preserve"> </w:t>
      </w:r>
      <w:r>
        <w:rPr>
          <w:color w:val="444444"/>
          <w:sz w:val="28"/>
          <w:szCs w:val="28"/>
        </w:rPr>
        <w:t>said</w:t>
      </w:r>
      <w:r>
        <w:rPr>
          <w:color w:val="444444"/>
          <w:spacing w:val="1"/>
          <w:sz w:val="28"/>
          <w:szCs w:val="28"/>
        </w:rPr>
        <w:t xml:space="preserve"> </w:t>
      </w:r>
      <w:r>
        <w:rPr>
          <w:color w:val="444444"/>
          <w:sz w:val="28"/>
          <w:szCs w:val="28"/>
        </w:rPr>
        <w:t>A</w:t>
      </w:r>
      <w:r>
        <w:rPr>
          <w:color w:val="444444"/>
          <w:spacing w:val="-6"/>
          <w:sz w:val="28"/>
          <w:szCs w:val="28"/>
        </w:rPr>
        <w:t xml:space="preserve"> </w:t>
      </w:r>
      <w:r>
        <w:rPr>
          <w:color w:val="444444"/>
          <w:sz w:val="28"/>
          <w:szCs w:val="28"/>
        </w:rPr>
        <w:t>that</w:t>
      </w:r>
      <w:r>
        <w:rPr>
          <w:color w:val="444444"/>
          <w:spacing w:val="-3"/>
          <w:sz w:val="28"/>
          <w:szCs w:val="28"/>
        </w:rPr>
        <w:t xml:space="preserve"> </w:t>
      </w:r>
      <w:r>
        <w:rPr>
          <w:color w:val="444444"/>
          <w:sz w:val="28"/>
          <w:szCs w:val="28"/>
        </w:rPr>
        <w:t>a</w:t>
      </w:r>
      <w:r>
        <w:rPr>
          <w:color w:val="444444"/>
          <w:spacing w:val="-3"/>
          <w:sz w:val="28"/>
          <w:szCs w:val="28"/>
        </w:rPr>
        <w:t xml:space="preserve"> </w:t>
      </w:r>
      <w:r>
        <w:rPr>
          <w:color w:val="444444"/>
          <w:sz w:val="28"/>
          <w:szCs w:val="28"/>
        </w:rPr>
        <w:t>clause</w:t>
      </w:r>
      <w:r>
        <w:rPr>
          <w:color w:val="444444"/>
          <w:spacing w:val="-2"/>
          <w:sz w:val="28"/>
          <w:szCs w:val="28"/>
        </w:rPr>
        <w:t xml:space="preserve"> </w:t>
      </w:r>
      <w:r>
        <w:rPr>
          <w:color w:val="444444"/>
          <w:sz w:val="28"/>
          <w:szCs w:val="28"/>
        </w:rPr>
        <w:t>should</w:t>
      </w:r>
      <w:r>
        <w:rPr>
          <w:color w:val="444444"/>
          <w:spacing w:val="-3"/>
          <w:sz w:val="28"/>
          <w:szCs w:val="28"/>
        </w:rPr>
        <w:t xml:space="preserve"> </w:t>
      </w:r>
      <w:r>
        <w:rPr>
          <w:color w:val="444444"/>
          <w:sz w:val="28"/>
          <w:szCs w:val="28"/>
        </w:rPr>
        <w:t>have</w:t>
      </w:r>
      <w:r>
        <w:rPr>
          <w:color w:val="444444"/>
          <w:spacing w:val="-2"/>
          <w:sz w:val="28"/>
          <w:szCs w:val="28"/>
        </w:rPr>
        <w:t xml:space="preserve"> </w:t>
      </w:r>
      <w:r>
        <w:rPr>
          <w:color w:val="444444"/>
          <w:sz w:val="28"/>
          <w:szCs w:val="28"/>
        </w:rPr>
        <w:t>a</w:t>
      </w:r>
      <w:r>
        <w:rPr>
          <w:color w:val="444444"/>
          <w:spacing w:val="-2"/>
          <w:sz w:val="28"/>
          <w:szCs w:val="28"/>
        </w:rPr>
        <w:t xml:space="preserve"> </w:t>
      </w:r>
      <w:r>
        <w:rPr>
          <w:color w:val="444444"/>
          <w:sz w:val="28"/>
          <w:szCs w:val="28"/>
        </w:rPr>
        <w:t>subject</w:t>
      </w:r>
      <w:r>
        <w:rPr>
          <w:color w:val="444444"/>
          <w:spacing w:val="-3"/>
          <w:sz w:val="28"/>
          <w:szCs w:val="28"/>
        </w:rPr>
        <w:t xml:space="preserve"> </w:t>
      </w:r>
      <w:r>
        <w:rPr>
          <w:color w:val="444444"/>
          <w:sz w:val="28"/>
          <w:szCs w:val="28"/>
        </w:rPr>
        <w:t>and</w:t>
      </w:r>
      <w:r>
        <w:rPr>
          <w:color w:val="444444"/>
          <w:spacing w:val="-3"/>
          <w:sz w:val="28"/>
          <w:szCs w:val="28"/>
        </w:rPr>
        <w:t xml:space="preserve"> </w:t>
      </w:r>
      <w:r>
        <w:rPr>
          <w:color w:val="444444"/>
          <w:sz w:val="28"/>
          <w:szCs w:val="28"/>
        </w:rPr>
        <w:t>a</w:t>
      </w:r>
      <w:r>
        <w:rPr>
          <w:rFonts w:hint="default"/>
          <w:color w:val="444444"/>
          <w:sz w:val="28"/>
          <w:szCs w:val="28"/>
          <w:lang w:val="en-US"/>
        </w:rPr>
        <w:t xml:space="preserve"> verb</w:t>
      </w:r>
      <w:r>
        <w:rPr>
          <w:color w:val="444444"/>
          <w:sz w:val="28"/>
          <w:szCs w:val="28"/>
        </w:rPr>
        <w:t>.</w:t>
      </w:r>
      <w:r>
        <w:rPr>
          <w:color w:val="444444"/>
          <w:spacing w:val="-1"/>
          <w:sz w:val="28"/>
          <w:szCs w:val="28"/>
        </w:rPr>
        <w:t xml:space="preserve"> </w:t>
      </w:r>
      <w:r>
        <w:rPr>
          <w:color w:val="444444"/>
          <w:sz w:val="28"/>
          <w:szCs w:val="28"/>
        </w:rPr>
        <w:t>Now, take</w:t>
      </w:r>
      <w:r>
        <w:rPr>
          <w:color w:val="444444"/>
          <w:spacing w:val="-1"/>
          <w:sz w:val="28"/>
          <w:szCs w:val="28"/>
        </w:rPr>
        <w:t xml:space="preserve"> </w:t>
      </w:r>
      <w:r>
        <w:rPr>
          <w:color w:val="444444"/>
          <w:sz w:val="28"/>
          <w:szCs w:val="28"/>
        </w:rPr>
        <w:t>a</w:t>
      </w:r>
      <w:r>
        <w:rPr>
          <w:color w:val="444444"/>
          <w:spacing w:val="-2"/>
          <w:sz w:val="28"/>
          <w:szCs w:val="28"/>
        </w:rPr>
        <w:t xml:space="preserve"> </w:t>
      </w:r>
      <w:r>
        <w:rPr>
          <w:color w:val="444444"/>
          <w:sz w:val="28"/>
          <w:szCs w:val="28"/>
        </w:rPr>
        <w:t>look</w:t>
      </w:r>
      <w:r>
        <w:rPr>
          <w:color w:val="444444"/>
          <w:spacing w:val="-3"/>
          <w:sz w:val="28"/>
          <w:szCs w:val="28"/>
        </w:rPr>
        <w:t xml:space="preserve"> </w:t>
      </w:r>
      <w:r>
        <w:rPr>
          <w:color w:val="444444"/>
          <w:sz w:val="28"/>
          <w:szCs w:val="28"/>
        </w:rPr>
        <w:t>at</w:t>
      </w:r>
      <w:r>
        <w:rPr>
          <w:color w:val="444444"/>
          <w:spacing w:val="-3"/>
          <w:sz w:val="28"/>
          <w:szCs w:val="28"/>
        </w:rPr>
        <w:t xml:space="preserve"> </w:t>
      </w:r>
      <w:r>
        <w:rPr>
          <w:color w:val="444444"/>
          <w:sz w:val="28"/>
          <w:szCs w:val="28"/>
        </w:rPr>
        <w:t>the</w:t>
      </w:r>
      <w:r>
        <w:rPr>
          <w:color w:val="444444"/>
          <w:spacing w:val="-67"/>
          <w:sz w:val="28"/>
          <w:szCs w:val="28"/>
        </w:rPr>
        <w:t xml:space="preserve"> </w:t>
      </w:r>
      <w:r>
        <w:rPr>
          <w:color w:val="444444"/>
          <w:sz w:val="28"/>
          <w:szCs w:val="28"/>
        </w:rPr>
        <w:t>definitions</w:t>
      </w:r>
      <w:r>
        <w:rPr>
          <w:color w:val="444444"/>
          <w:spacing w:val="-3"/>
          <w:sz w:val="28"/>
          <w:szCs w:val="28"/>
        </w:rPr>
        <w:t xml:space="preserve"> </w:t>
      </w:r>
      <w:r>
        <w:rPr>
          <w:color w:val="444444"/>
          <w:sz w:val="28"/>
          <w:szCs w:val="28"/>
        </w:rPr>
        <w:t>of</w:t>
      </w:r>
      <w:r>
        <w:rPr>
          <w:color w:val="444444"/>
          <w:spacing w:val="-7"/>
          <w:sz w:val="28"/>
          <w:szCs w:val="28"/>
        </w:rPr>
        <w:t xml:space="preserve"> </w:t>
      </w:r>
      <w:r>
        <w:rPr>
          <w:color w:val="444444"/>
          <w:sz w:val="28"/>
          <w:szCs w:val="28"/>
        </w:rPr>
        <w:t>clauses given</w:t>
      </w:r>
      <w:r>
        <w:rPr>
          <w:color w:val="444444"/>
          <w:spacing w:val="-8"/>
          <w:sz w:val="28"/>
          <w:szCs w:val="28"/>
        </w:rPr>
        <w:t xml:space="preserve"> </w:t>
      </w:r>
      <w:r>
        <w:rPr>
          <w:color w:val="444444"/>
          <w:sz w:val="28"/>
          <w:szCs w:val="28"/>
        </w:rPr>
        <w:t>by</w:t>
      </w:r>
      <w:r>
        <w:rPr>
          <w:color w:val="444444"/>
          <w:spacing w:val="-5"/>
          <w:sz w:val="28"/>
          <w:szCs w:val="28"/>
        </w:rPr>
        <w:t xml:space="preserve"> </w:t>
      </w:r>
      <w:r>
        <w:rPr>
          <w:color w:val="444444"/>
          <w:sz w:val="28"/>
          <w:szCs w:val="28"/>
        </w:rPr>
        <w:t>different</w:t>
      </w:r>
      <w:r>
        <w:rPr>
          <w:color w:val="444444"/>
          <w:spacing w:val="-4"/>
          <w:sz w:val="28"/>
          <w:szCs w:val="28"/>
        </w:rPr>
        <w:t xml:space="preserve"> </w:t>
      </w:r>
      <w:r>
        <w:rPr>
          <w:color w:val="444444"/>
          <w:sz w:val="28"/>
          <w:szCs w:val="28"/>
        </w:rPr>
        <w:t>dictionaries to</w:t>
      </w:r>
      <w:r>
        <w:rPr>
          <w:color w:val="444444"/>
          <w:spacing w:val="2"/>
          <w:sz w:val="28"/>
          <w:szCs w:val="28"/>
        </w:rPr>
        <w:t xml:space="preserve"> </w:t>
      </w:r>
      <w:r>
        <w:rPr>
          <w:color w:val="444444"/>
          <w:sz w:val="28"/>
          <w:szCs w:val="28"/>
        </w:rPr>
        <w:t>understand</w:t>
      </w:r>
      <w:r>
        <w:rPr>
          <w:color w:val="444444"/>
          <w:spacing w:val="-5"/>
          <w:sz w:val="28"/>
          <w:szCs w:val="28"/>
        </w:rPr>
        <w:t xml:space="preserve"> </w:t>
      </w:r>
      <w:r>
        <w:rPr>
          <w:color w:val="444444"/>
          <w:sz w:val="28"/>
          <w:szCs w:val="28"/>
        </w:rPr>
        <w:t>what</w:t>
      </w:r>
      <w:r>
        <w:rPr>
          <w:color w:val="444444"/>
          <w:spacing w:val="-1"/>
          <w:sz w:val="28"/>
          <w:szCs w:val="28"/>
        </w:rPr>
        <w:t xml:space="preserve"> </w:t>
      </w:r>
      <w:r>
        <w:rPr>
          <w:color w:val="444444"/>
          <w:sz w:val="28"/>
          <w:szCs w:val="28"/>
        </w:rPr>
        <w:t>a</w:t>
      </w:r>
      <w:r>
        <w:rPr>
          <w:color w:val="444444"/>
          <w:spacing w:val="-3"/>
          <w:sz w:val="28"/>
          <w:szCs w:val="28"/>
        </w:rPr>
        <w:t xml:space="preserve"> </w:t>
      </w:r>
      <w:r>
        <w:rPr>
          <w:color w:val="444444"/>
          <w:sz w:val="28"/>
          <w:szCs w:val="28"/>
        </w:rPr>
        <w:t>clause</w:t>
      </w:r>
      <w:r>
        <w:rPr>
          <w:color w:val="444444"/>
          <w:spacing w:val="5"/>
          <w:sz w:val="28"/>
          <w:szCs w:val="28"/>
        </w:rPr>
        <w:t xml:space="preserve"> </w:t>
      </w:r>
      <w:r>
        <w:rPr>
          <w:color w:val="444444"/>
          <w:sz w:val="28"/>
          <w:szCs w:val="28"/>
        </w:rPr>
        <w:t>is.</w:t>
      </w:r>
    </w:p>
    <w:p>
      <w:pPr>
        <w:pStyle w:val="9"/>
        <w:spacing w:before="2" w:line="446" w:lineRule="auto"/>
        <w:ind w:left="469" w:right="571" w:firstLine="72"/>
        <w:rPr>
          <w:sz w:val="28"/>
          <w:szCs w:val="28"/>
        </w:rPr>
      </w:pPr>
      <w:r>
        <w:rPr>
          <w:color w:val="444444"/>
          <w:sz w:val="28"/>
          <w:szCs w:val="28"/>
        </w:rPr>
        <w:t>According</w:t>
      </w:r>
      <w:r>
        <w:rPr>
          <w:color w:val="444444"/>
          <w:spacing w:val="-7"/>
          <w:sz w:val="28"/>
          <w:szCs w:val="28"/>
        </w:rPr>
        <w:t xml:space="preserve"> </w:t>
      </w:r>
      <w:r>
        <w:rPr>
          <w:color w:val="444444"/>
          <w:sz w:val="28"/>
          <w:szCs w:val="28"/>
        </w:rPr>
        <w:t>to</w:t>
      </w:r>
      <w:r>
        <w:rPr>
          <w:color w:val="444444"/>
          <w:spacing w:val="-4"/>
          <w:sz w:val="28"/>
          <w:szCs w:val="28"/>
        </w:rPr>
        <w:t xml:space="preserve"> </w:t>
      </w:r>
      <w:r>
        <w:rPr>
          <w:color w:val="444444"/>
          <w:sz w:val="28"/>
          <w:szCs w:val="28"/>
        </w:rPr>
        <w:t>the</w:t>
      </w:r>
      <w:r>
        <w:rPr>
          <w:color w:val="444444"/>
          <w:spacing w:val="-7"/>
          <w:sz w:val="28"/>
          <w:szCs w:val="28"/>
        </w:rPr>
        <w:t xml:space="preserve"> </w:t>
      </w:r>
      <w:r>
        <w:rPr>
          <w:color w:val="444444"/>
          <w:sz w:val="28"/>
          <w:szCs w:val="28"/>
        </w:rPr>
        <w:t>Oxford</w:t>
      </w:r>
      <w:r>
        <w:rPr>
          <w:color w:val="444444"/>
          <w:spacing w:val="-3"/>
          <w:sz w:val="28"/>
          <w:szCs w:val="28"/>
        </w:rPr>
        <w:t xml:space="preserve"> </w:t>
      </w:r>
      <w:r>
        <w:rPr>
          <w:color w:val="444444"/>
          <w:sz w:val="28"/>
          <w:szCs w:val="28"/>
        </w:rPr>
        <w:t>Learner’s</w:t>
      </w:r>
      <w:r>
        <w:rPr>
          <w:color w:val="444444"/>
          <w:spacing w:val="-4"/>
          <w:sz w:val="28"/>
          <w:szCs w:val="28"/>
        </w:rPr>
        <w:t xml:space="preserve"> </w:t>
      </w:r>
      <w:r>
        <w:rPr>
          <w:color w:val="444444"/>
          <w:sz w:val="28"/>
          <w:szCs w:val="28"/>
        </w:rPr>
        <w:t>Dictionary,</w:t>
      </w:r>
      <w:r>
        <w:rPr>
          <w:color w:val="444444"/>
          <w:spacing w:val="-4"/>
          <w:sz w:val="28"/>
          <w:szCs w:val="28"/>
        </w:rPr>
        <w:t xml:space="preserve"> </w:t>
      </w:r>
      <w:r>
        <w:rPr>
          <w:color w:val="444444"/>
          <w:sz w:val="28"/>
          <w:szCs w:val="28"/>
        </w:rPr>
        <w:t>a</w:t>
      </w:r>
      <w:r>
        <w:rPr>
          <w:color w:val="444444"/>
          <w:spacing w:val="-2"/>
          <w:sz w:val="28"/>
          <w:szCs w:val="28"/>
        </w:rPr>
        <w:t xml:space="preserve"> </w:t>
      </w:r>
      <w:r>
        <w:rPr>
          <w:color w:val="444444"/>
          <w:sz w:val="28"/>
          <w:szCs w:val="28"/>
        </w:rPr>
        <w:t>clause</w:t>
      </w:r>
      <w:r>
        <w:rPr>
          <w:color w:val="444444"/>
          <w:spacing w:val="-2"/>
          <w:sz w:val="28"/>
          <w:szCs w:val="28"/>
        </w:rPr>
        <w:t xml:space="preserve"> </w:t>
      </w:r>
      <w:r>
        <w:rPr>
          <w:color w:val="444444"/>
          <w:sz w:val="28"/>
          <w:szCs w:val="28"/>
        </w:rPr>
        <w:t>is</w:t>
      </w:r>
      <w:r>
        <w:rPr>
          <w:color w:val="444444"/>
          <w:spacing w:val="-1"/>
          <w:sz w:val="28"/>
          <w:szCs w:val="28"/>
        </w:rPr>
        <w:t xml:space="preserve"> </w:t>
      </w:r>
      <w:r>
        <w:rPr>
          <w:color w:val="444444"/>
          <w:sz w:val="28"/>
          <w:szCs w:val="28"/>
        </w:rPr>
        <w:t>defined</w:t>
      </w:r>
      <w:r>
        <w:rPr>
          <w:color w:val="444444"/>
          <w:spacing w:val="-3"/>
          <w:sz w:val="28"/>
          <w:szCs w:val="28"/>
        </w:rPr>
        <w:t xml:space="preserve"> </w:t>
      </w:r>
      <w:r>
        <w:rPr>
          <w:color w:val="444444"/>
          <w:sz w:val="28"/>
          <w:szCs w:val="28"/>
        </w:rPr>
        <w:t>as</w:t>
      </w:r>
      <w:r>
        <w:rPr>
          <w:color w:val="444444"/>
          <w:spacing w:val="-6"/>
          <w:sz w:val="28"/>
          <w:szCs w:val="28"/>
        </w:rPr>
        <w:t xml:space="preserve"> </w:t>
      </w:r>
      <w:r>
        <w:rPr>
          <w:color w:val="444444"/>
          <w:sz w:val="28"/>
          <w:szCs w:val="28"/>
        </w:rPr>
        <w:t>“a</w:t>
      </w:r>
      <w:r>
        <w:rPr>
          <w:color w:val="444444"/>
          <w:spacing w:val="-7"/>
          <w:sz w:val="28"/>
          <w:szCs w:val="28"/>
        </w:rPr>
        <w:t xml:space="preserve"> </w:t>
      </w:r>
      <w:r>
        <w:rPr>
          <w:color w:val="444444"/>
          <w:sz w:val="28"/>
          <w:szCs w:val="28"/>
        </w:rPr>
        <w:t>group</w:t>
      </w:r>
      <w:r>
        <w:rPr>
          <w:color w:val="444444"/>
          <w:spacing w:val="-8"/>
          <w:sz w:val="28"/>
          <w:szCs w:val="28"/>
        </w:rPr>
        <w:t xml:space="preserve"> </w:t>
      </w:r>
      <w:r>
        <w:rPr>
          <w:color w:val="444444"/>
          <w:sz w:val="28"/>
          <w:szCs w:val="28"/>
        </w:rPr>
        <w:t>of</w:t>
      </w:r>
      <w:r>
        <w:rPr>
          <w:color w:val="444444"/>
          <w:spacing w:val="-10"/>
          <w:sz w:val="28"/>
          <w:szCs w:val="28"/>
        </w:rPr>
        <w:t xml:space="preserve"> </w:t>
      </w:r>
      <w:r>
        <w:rPr>
          <w:color w:val="444444"/>
          <w:sz w:val="28"/>
          <w:szCs w:val="28"/>
        </w:rPr>
        <w:t>words</w:t>
      </w:r>
      <w:r>
        <w:rPr>
          <w:color w:val="444444"/>
          <w:spacing w:val="-1"/>
          <w:sz w:val="28"/>
          <w:szCs w:val="28"/>
        </w:rPr>
        <w:t xml:space="preserve"> </w:t>
      </w:r>
      <w:r>
        <w:rPr>
          <w:color w:val="444444"/>
          <w:sz w:val="28"/>
          <w:szCs w:val="28"/>
        </w:rPr>
        <w:t>that</w:t>
      </w:r>
      <w:r>
        <w:rPr>
          <w:color w:val="444444"/>
          <w:spacing w:val="-67"/>
          <w:sz w:val="28"/>
          <w:szCs w:val="28"/>
        </w:rPr>
        <w:t xml:space="preserve"> </w:t>
      </w:r>
      <w:r>
        <w:rPr>
          <w:color w:val="444444"/>
          <w:sz w:val="28"/>
          <w:szCs w:val="28"/>
        </w:rPr>
        <w:t>includes a subject and a verb, and forms a sentence or part of a sentence.” The Cambridge</w:t>
      </w:r>
      <w:r>
        <w:rPr>
          <w:color w:val="444444"/>
          <w:spacing w:val="1"/>
          <w:sz w:val="28"/>
          <w:szCs w:val="28"/>
        </w:rPr>
        <w:t xml:space="preserve"> </w:t>
      </w:r>
      <w:r>
        <w:rPr>
          <w:color w:val="444444"/>
          <w:sz w:val="28"/>
          <w:szCs w:val="28"/>
        </w:rPr>
        <w:t>Dictionary</w:t>
      </w:r>
      <w:r>
        <w:rPr>
          <w:color w:val="444444"/>
          <w:spacing w:val="-4"/>
          <w:sz w:val="28"/>
          <w:szCs w:val="28"/>
        </w:rPr>
        <w:t xml:space="preserve"> </w:t>
      </w:r>
      <w:r>
        <w:rPr>
          <w:color w:val="444444"/>
          <w:sz w:val="28"/>
          <w:szCs w:val="28"/>
        </w:rPr>
        <w:t>defines</w:t>
      </w:r>
      <w:r>
        <w:rPr>
          <w:color w:val="444444"/>
          <w:spacing w:val="-3"/>
          <w:sz w:val="28"/>
          <w:szCs w:val="28"/>
        </w:rPr>
        <w:t xml:space="preserve"> </w:t>
      </w:r>
      <w:r>
        <w:rPr>
          <w:color w:val="444444"/>
          <w:sz w:val="28"/>
          <w:szCs w:val="28"/>
        </w:rPr>
        <w:t>a clause</w:t>
      </w:r>
      <w:r>
        <w:rPr>
          <w:color w:val="444444"/>
          <w:spacing w:val="1"/>
          <w:sz w:val="28"/>
          <w:szCs w:val="28"/>
        </w:rPr>
        <w:t xml:space="preserve"> </w:t>
      </w:r>
      <w:r>
        <w:rPr>
          <w:color w:val="444444"/>
          <w:sz w:val="28"/>
          <w:szCs w:val="28"/>
        </w:rPr>
        <w:t>as</w:t>
      </w:r>
      <w:r>
        <w:rPr>
          <w:color w:val="444444"/>
          <w:spacing w:val="-9"/>
          <w:sz w:val="28"/>
          <w:szCs w:val="28"/>
        </w:rPr>
        <w:t xml:space="preserve"> </w:t>
      </w:r>
      <w:r>
        <w:rPr>
          <w:color w:val="444444"/>
          <w:sz w:val="28"/>
          <w:szCs w:val="28"/>
        </w:rPr>
        <w:t>“a</w:t>
      </w:r>
      <w:r>
        <w:rPr>
          <w:color w:val="444444"/>
          <w:spacing w:val="-4"/>
          <w:sz w:val="28"/>
          <w:szCs w:val="28"/>
        </w:rPr>
        <w:t xml:space="preserve"> </w:t>
      </w:r>
      <w:r>
        <w:rPr>
          <w:color w:val="444444"/>
          <w:sz w:val="28"/>
          <w:szCs w:val="28"/>
        </w:rPr>
        <w:t>group</w:t>
      </w:r>
      <w:r>
        <w:rPr>
          <w:color w:val="444444"/>
          <w:spacing w:val="-5"/>
          <w:sz w:val="28"/>
          <w:szCs w:val="28"/>
        </w:rPr>
        <w:t xml:space="preserve"> </w:t>
      </w:r>
      <w:r>
        <w:rPr>
          <w:color w:val="444444"/>
          <w:sz w:val="28"/>
          <w:szCs w:val="28"/>
        </w:rPr>
        <w:t>of</w:t>
      </w:r>
      <w:r>
        <w:rPr>
          <w:color w:val="444444"/>
          <w:spacing w:val="-8"/>
          <w:sz w:val="28"/>
          <w:szCs w:val="28"/>
        </w:rPr>
        <w:t xml:space="preserve"> </w:t>
      </w:r>
      <w:r>
        <w:rPr>
          <w:color w:val="444444"/>
          <w:sz w:val="28"/>
          <w:szCs w:val="28"/>
        </w:rPr>
        <w:t>words,</w:t>
      </w:r>
      <w:r>
        <w:rPr>
          <w:color w:val="444444"/>
          <w:spacing w:val="1"/>
          <w:sz w:val="28"/>
          <w:szCs w:val="28"/>
        </w:rPr>
        <w:t xml:space="preserve"> </w:t>
      </w:r>
      <w:r>
        <w:rPr>
          <w:color w:val="444444"/>
          <w:sz w:val="28"/>
          <w:szCs w:val="28"/>
        </w:rPr>
        <w:t>consisting</w:t>
      </w:r>
      <w:r>
        <w:rPr>
          <w:color w:val="444444"/>
          <w:spacing w:val="-6"/>
          <w:sz w:val="28"/>
          <w:szCs w:val="28"/>
        </w:rPr>
        <w:t xml:space="preserve"> </w:t>
      </w:r>
      <w:r>
        <w:rPr>
          <w:color w:val="444444"/>
          <w:sz w:val="28"/>
          <w:szCs w:val="28"/>
        </w:rPr>
        <w:t>of</w:t>
      </w:r>
      <w:r>
        <w:rPr>
          <w:color w:val="444444"/>
          <w:spacing w:val="-12"/>
          <w:sz w:val="28"/>
          <w:szCs w:val="28"/>
        </w:rPr>
        <w:t xml:space="preserve"> </w:t>
      </w:r>
      <w:r>
        <w:rPr>
          <w:color w:val="444444"/>
          <w:sz w:val="28"/>
          <w:szCs w:val="28"/>
        </w:rPr>
        <w:t>a subject</w:t>
      </w:r>
      <w:r>
        <w:rPr>
          <w:color w:val="444444"/>
          <w:spacing w:val="-1"/>
          <w:sz w:val="28"/>
          <w:szCs w:val="28"/>
        </w:rPr>
        <w:t xml:space="preserve"> </w:t>
      </w:r>
      <w:r>
        <w:rPr>
          <w:color w:val="444444"/>
          <w:sz w:val="28"/>
          <w:szCs w:val="28"/>
        </w:rPr>
        <w:t>and</w:t>
      </w:r>
      <w:r>
        <w:rPr>
          <w:color w:val="444444"/>
          <w:spacing w:val="8"/>
          <w:sz w:val="28"/>
          <w:szCs w:val="28"/>
        </w:rPr>
        <w:t xml:space="preserve"> </w:t>
      </w:r>
      <w:r>
        <w:rPr>
          <w:color w:val="444444"/>
          <w:sz w:val="28"/>
          <w:szCs w:val="28"/>
        </w:rPr>
        <w:t>finite</w:t>
      </w:r>
      <w:r>
        <w:rPr>
          <w:color w:val="444444"/>
          <w:spacing w:val="-1"/>
          <w:sz w:val="28"/>
          <w:szCs w:val="28"/>
        </w:rPr>
        <w:t xml:space="preserve"> </w:t>
      </w:r>
      <w:r>
        <w:rPr>
          <w:color w:val="444444"/>
          <w:sz w:val="28"/>
          <w:szCs w:val="28"/>
        </w:rPr>
        <w:t>verb”</w:t>
      </w:r>
    </w:p>
    <w:p>
      <w:pPr>
        <w:pStyle w:val="9"/>
        <w:spacing w:line="446" w:lineRule="auto"/>
        <w:ind w:left="469" w:right="452"/>
        <w:jc w:val="both"/>
        <w:rPr>
          <w:sz w:val="28"/>
          <w:szCs w:val="28"/>
        </w:rPr>
      </w:pPr>
      <w:r>
        <w:rPr>
          <w:color w:val="444444"/>
          <w:sz w:val="28"/>
          <w:szCs w:val="28"/>
        </w:rPr>
        <w:t>“A clause is a group of words containing a verb”, according to the Collins Dictionary. According</w:t>
      </w:r>
      <w:r>
        <w:rPr>
          <w:color w:val="444444"/>
          <w:spacing w:val="1"/>
          <w:sz w:val="28"/>
          <w:szCs w:val="28"/>
        </w:rPr>
        <w:t xml:space="preserve"> </w:t>
      </w:r>
      <w:r>
        <w:rPr>
          <w:color w:val="444444"/>
          <w:sz w:val="28"/>
          <w:szCs w:val="28"/>
        </w:rPr>
        <w:t>to the Merriam-Webster Dictionary, a clause is defined as “a group of words containing a subject</w:t>
      </w:r>
      <w:r>
        <w:rPr>
          <w:color w:val="444444"/>
          <w:spacing w:val="-67"/>
          <w:sz w:val="28"/>
          <w:szCs w:val="28"/>
        </w:rPr>
        <w:t xml:space="preserve"> </w:t>
      </w:r>
      <w:r>
        <w:rPr>
          <w:color w:val="444444"/>
          <w:sz w:val="28"/>
          <w:szCs w:val="28"/>
        </w:rPr>
        <w:t>and</w:t>
      </w:r>
      <w:r>
        <w:rPr>
          <w:color w:val="444444"/>
          <w:spacing w:val="-5"/>
          <w:sz w:val="28"/>
          <w:szCs w:val="28"/>
        </w:rPr>
        <w:t xml:space="preserve"> </w:t>
      </w:r>
      <w:r>
        <w:rPr>
          <w:color w:val="444444"/>
          <w:sz w:val="28"/>
          <w:szCs w:val="28"/>
        </w:rPr>
        <w:t>predicate</w:t>
      </w:r>
      <w:r>
        <w:rPr>
          <w:color w:val="444444"/>
          <w:spacing w:val="3"/>
          <w:sz w:val="28"/>
          <w:szCs w:val="28"/>
        </w:rPr>
        <w:t xml:space="preserve"> </w:t>
      </w:r>
      <w:r>
        <w:rPr>
          <w:color w:val="444444"/>
          <w:sz w:val="28"/>
          <w:szCs w:val="28"/>
        </w:rPr>
        <w:t>and</w:t>
      </w:r>
      <w:r>
        <w:rPr>
          <w:color w:val="444444"/>
          <w:spacing w:val="4"/>
          <w:sz w:val="28"/>
          <w:szCs w:val="28"/>
        </w:rPr>
        <w:t xml:space="preserve"> </w:t>
      </w:r>
      <w:r>
        <w:rPr>
          <w:color w:val="444444"/>
          <w:sz w:val="28"/>
          <w:szCs w:val="28"/>
        </w:rPr>
        <w:t>functioning as</w:t>
      </w:r>
      <w:r>
        <w:rPr>
          <w:color w:val="444444"/>
          <w:spacing w:val="2"/>
          <w:sz w:val="28"/>
          <w:szCs w:val="28"/>
        </w:rPr>
        <w:t xml:space="preserve"> </w:t>
      </w:r>
      <w:r>
        <w:rPr>
          <w:color w:val="444444"/>
          <w:sz w:val="28"/>
          <w:szCs w:val="28"/>
        </w:rPr>
        <w:t>a</w:t>
      </w:r>
      <w:r>
        <w:rPr>
          <w:color w:val="444444"/>
          <w:spacing w:val="2"/>
          <w:sz w:val="28"/>
          <w:szCs w:val="28"/>
        </w:rPr>
        <w:t xml:space="preserve"> </w:t>
      </w:r>
      <w:r>
        <w:rPr>
          <w:color w:val="444444"/>
          <w:sz w:val="28"/>
          <w:szCs w:val="28"/>
        </w:rPr>
        <w:t>member of</w:t>
      </w:r>
      <w:r>
        <w:rPr>
          <w:color w:val="444444"/>
          <w:spacing w:val="-6"/>
          <w:sz w:val="28"/>
          <w:szCs w:val="28"/>
        </w:rPr>
        <w:t xml:space="preserve"> </w:t>
      </w:r>
      <w:r>
        <w:rPr>
          <w:color w:val="444444"/>
          <w:sz w:val="28"/>
          <w:szCs w:val="28"/>
        </w:rPr>
        <w:t>a</w:t>
      </w:r>
      <w:r>
        <w:rPr>
          <w:color w:val="444444"/>
          <w:spacing w:val="6"/>
          <w:sz w:val="28"/>
          <w:szCs w:val="28"/>
        </w:rPr>
        <w:t xml:space="preserve"> </w:t>
      </w:r>
      <w:r>
        <w:rPr>
          <w:sz w:val="28"/>
          <w:szCs w:val="28"/>
        </w:rPr>
        <w:fldChar w:fldCharType="begin"/>
      </w:r>
      <w:r>
        <w:rPr>
          <w:sz w:val="28"/>
          <w:szCs w:val="28"/>
        </w:rPr>
        <w:instrText xml:space="preserve"> HYPERLINK "https://byjus.com/english/complex-sentences/" \h </w:instrText>
      </w:r>
      <w:r>
        <w:rPr>
          <w:sz w:val="28"/>
          <w:szCs w:val="28"/>
        </w:rPr>
        <w:fldChar w:fldCharType="separate"/>
      </w:r>
      <w:r>
        <w:rPr>
          <w:rFonts w:hint="default"/>
          <w:sz w:val="28"/>
          <w:szCs w:val="28"/>
          <w:lang w:val="en-US"/>
        </w:rPr>
        <w:t>complex</w:t>
      </w:r>
      <w:r>
        <w:rPr>
          <w:color w:val="8A69FF"/>
          <w:spacing w:val="-3"/>
          <w:sz w:val="28"/>
          <w:szCs w:val="28"/>
        </w:rPr>
        <w:t xml:space="preserve"> </w:t>
      </w:r>
      <w:r>
        <w:rPr>
          <w:color w:val="8A69FF"/>
          <w:spacing w:val="-3"/>
          <w:sz w:val="28"/>
          <w:szCs w:val="28"/>
        </w:rPr>
        <w:fldChar w:fldCharType="end"/>
      </w:r>
      <w:r>
        <w:rPr>
          <w:color w:val="444444"/>
          <w:sz w:val="28"/>
          <w:szCs w:val="28"/>
        </w:rPr>
        <w:t>or</w:t>
      </w:r>
      <w:r>
        <w:rPr>
          <w:rFonts w:hint="default"/>
          <w:color w:val="444444"/>
          <w:sz w:val="28"/>
          <w:szCs w:val="28"/>
          <w:lang w:val="en-US"/>
        </w:rPr>
        <w:t xml:space="preserve"> compound sentence</w:t>
      </w:r>
      <w:r>
        <w:rPr>
          <w:color w:val="444444"/>
          <w:sz w:val="28"/>
          <w:szCs w:val="28"/>
        </w:rPr>
        <w:t>.”</w:t>
      </w:r>
    </w:p>
    <w:p>
      <w:pPr>
        <w:spacing w:after="0" w:line="446" w:lineRule="auto"/>
        <w:jc w:val="both"/>
        <w:rPr>
          <w:sz w:val="28"/>
          <w:szCs w:val="28"/>
        </w:rPr>
        <w:sectPr>
          <w:pgSz w:w="11910" w:h="16840"/>
          <w:pgMar w:top="7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73"/>
        <w:ind w:left="542"/>
      </w:pPr>
      <w:bookmarkStart w:id="17" w:name="Types of Clauses in English Grammar"/>
      <w:bookmarkEnd w:id="17"/>
      <w:r>
        <w:rPr>
          <w:color w:val="222121"/>
        </w:rPr>
        <w:t>Types</w:t>
      </w:r>
      <w:r>
        <w:rPr>
          <w:color w:val="222121"/>
          <w:spacing w:val="55"/>
        </w:rPr>
        <w:t xml:space="preserve"> </w:t>
      </w:r>
      <w:r>
        <w:rPr>
          <w:color w:val="222121"/>
        </w:rPr>
        <w:t>of</w:t>
      </w:r>
      <w:r>
        <w:rPr>
          <w:color w:val="222121"/>
          <w:spacing w:val="56"/>
        </w:rPr>
        <w:t xml:space="preserve"> </w:t>
      </w:r>
      <w:r>
        <w:rPr>
          <w:color w:val="222121"/>
        </w:rPr>
        <w:t>Clauses</w:t>
      </w:r>
      <w:r>
        <w:rPr>
          <w:color w:val="222121"/>
          <w:spacing w:val="51"/>
        </w:rPr>
        <w:t xml:space="preserve"> </w:t>
      </w:r>
      <w:r>
        <w:rPr>
          <w:color w:val="222121"/>
        </w:rPr>
        <w:t>in</w:t>
      </w:r>
      <w:r>
        <w:rPr>
          <w:color w:val="222121"/>
          <w:spacing w:val="53"/>
        </w:rPr>
        <w:t xml:space="preserve"> </w:t>
      </w:r>
      <w:r>
        <w:rPr>
          <w:color w:val="222121"/>
        </w:rPr>
        <w:t>English</w:t>
      </w:r>
      <w:r>
        <w:rPr>
          <w:color w:val="222121"/>
          <w:spacing w:val="48"/>
        </w:rPr>
        <w:t xml:space="preserve"> </w:t>
      </w:r>
      <w:r>
        <w:rPr>
          <w:color w:val="222121"/>
        </w:rPr>
        <w:t>Grammar</w:t>
      </w:r>
    </w:p>
    <w:p>
      <w:pPr>
        <w:pStyle w:val="9"/>
        <w:rPr>
          <w:b/>
          <w:sz w:val="40"/>
        </w:rPr>
      </w:pPr>
    </w:p>
    <w:p>
      <w:pPr>
        <w:spacing w:before="240"/>
        <w:ind w:left="517" w:right="0" w:firstLine="0"/>
        <w:jc w:val="left"/>
        <w:rPr>
          <w:rFonts w:ascii="Cambria"/>
          <w:sz w:val="24"/>
        </w:rPr>
      </w:pPr>
      <w:r>
        <w:rPr>
          <w:b/>
          <w:color w:val="575F70"/>
          <w:sz w:val="36"/>
        </w:rPr>
        <w:t>Independent</w:t>
      </w:r>
      <w:r>
        <w:rPr>
          <w:b/>
          <w:color w:val="575F70"/>
          <w:spacing w:val="112"/>
          <w:sz w:val="36"/>
        </w:rPr>
        <w:t xml:space="preserve"> </w:t>
      </w:r>
      <w:r>
        <w:rPr>
          <w:b/>
          <w:color w:val="575F70"/>
          <w:sz w:val="36"/>
        </w:rPr>
        <w:t>Clauses</w:t>
      </w:r>
      <w:r>
        <w:rPr>
          <w:rFonts w:ascii="Cambria"/>
          <w:color w:val="575F70"/>
          <w:sz w:val="24"/>
        </w:rPr>
        <w:t>:</w:t>
      </w:r>
    </w:p>
    <w:p>
      <w:pPr>
        <w:pStyle w:val="9"/>
        <w:spacing w:before="318"/>
        <w:ind w:left="1358" w:right="779" w:hanging="360"/>
        <w:rPr>
          <w:rFonts w:hint="default" w:ascii="Times New Roman" w:hAnsi="Times New Roman" w:cs="Times New Roman"/>
          <w:sz w:val="28"/>
          <w:szCs w:val="28"/>
        </w:rPr>
      </w:pPr>
      <w:r>
        <w:rPr>
          <w:rFonts w:ascii="Cambria"/>
          <w:color w:val="575F70"/>
          <w:sz w:val="22"/>
        </w:rPr>
        <w:t>1</w:t>
      </w:r>
      <w:r>
        <w:rPr>
          <w:rFonts w:hint="default" w:ascii="Times New Roman" w:hAnsi="Times New Roman" w:cs="Times New Roman"/>
          <w:color w:val="575F70"/>
          <w:sz w:val="28"/>
          <w:szCs w:val="28"/>
        </w:rPr>
        <w:t>.</w:t>
      </w:r>
      <w:r>
        <w:rPr>
          <w:rFonts w:hint="default" w:ascii="Times New Roman" w:hAnsi="Times New Roman" w:cs="Times New Roman"/>
          <w:color w:val="575F70"/>
          <w:spacing w:val="8"/>
          <w:sz w:val="28"/>
          <w:szCs w:val="28"/>
        </w:rPr>
        <w:t xml:space="preserve"> </w:t>
      </w:r>
      <w:r>
        <w:rPr>
          <w:rFonts w:hint="default" w:ascii="Times New Roman" w:hAnsi="Times New Roman" w:cs="Times New Roman"/>
          <w:color w:val="575F70"/>
          <w:sz w:val="28"/>
          <w:szCs w:val="28"/>
        </w:rPr>
        <w:t>An</w:t>
      </w:r>
      <w:r>
        <w:rPr>
          <w:rFonts w:hint="default" w:ascii="Times New Roman" w:hAnsi="Times New Roman" w:cs="Times New Roman"/>
          <w:color w:val="575F70"/>
          <w:spacing w:val="54"/>
          <w:sz w:val="28"/>
          <w:szCs w:val="28"/>
        </w:rPr>
        <w:t xml:space="preserve"> </w:t>
      </w:r>
      <w:r>
        <w:rPr>
          <w:rFonts w:hint="default" w:ascii="Times New Roman" w:hAnsi="Times New Roman" w:cs="Times New Roman"/>
          <w:color w:val="575F70"/>
          <w:sz w:val="28"/>
          <w:szCs w:val="28"/>
        </w:rPr>
        <w:t>independent</w:t>
      </w:r>
      <w:r>
        <w:rPr>
          <w:rFonts w:hint="default" w:ascii="Times New Roman" w:hAnsi="Times New Roman" w:cs="Times New Roman"/>
          <w:color w:val="575F70"/>
          <w:spacing w:val="60"/>
          <w:sz w:val="28"/>
          <w:szCs w:val="28"/>
        </w:rPr>
        <w:t xml:space="preserve"> </w:t>
      </w:r>
      <w:r>
        <w:rPr>
          <w:rFonts w:hint="default" w:ascii="Times New Roman" w:hAnsi="Times New Roman" w:cs="Times New Roman"/>
          <w:color w:val="575F70"/>
          <w:sz w:val="28"/>
          <w:szCs w:val="28"/>
        </w:rPr>
        <w:t>clause</w:t>
      </w:r>
      <w:r>
        <w:rPr>
          <w:rFonts w:hint="default" w:ascii="Times New Roman" w:hAnsi="Times New Roman" w:cs="Times New Roman"/>
          <w:color w:val="575F70"/>
          <w:spacing w:val="60"/>
          <w:sz w:val="28"/>
          <w:szCs w:val="28"/>
        </w:rPr>
        <w:t xml:space="preserve"> </w:t>
      </w:r>
      <w:r>
        <w:rPr>
          <w:rFonts w:hint="default" w:ascii="Times New Roman" w:hAnsi="Times New Roman" w:cs="Times New Roman"/>
          <w:color w:val="575F70"/>
          <w:sz w:val="28"/>
          <w:szCs w:val="28"/>
        </w:rPr>
        <w:t>is</w:t>
      </w:r>
      <w:r>
        <w:rPr>
          <w:rFonts w:hint="default" w:ascii="Times New Roman" w:hAnsi="Times New Roman" w:cs="Times New Roman"/>
          <w:color w:val="575F70"/>
          <w:spacing w:val="57"/>
          <w:sz w:val="28"/>
          <w:szCs w:val="28"/>
        </w:rPr>
        <w:t xml:space="preserve"> </w:t>
      </w:r>
      <w:r>
        <w:rPr>
          <w:rFonts w:hint="default" w:ascii="Times New Roman" w:hAnsi="Times New Roman" w:cs="Times New Roman"/>
          <w:color w:val="575F70"/>
          <w:sz w:val="28"/>
          <w:szCs w:val="28"/>
        </w:rPr>
        <w:t>a</w:t>
      </w:r>
      <w:r>
        <w:rPr>
          <w:rFonts w:hint="default" w:ascii="Times New Roman" w:hAnsi="Times New Roman" w:cs="Times New Roman"/>
          <w:color w:val="575F70"/>
          <w:spacing w:val="55"/>
          <w:sz w:val="28"/>
          <w:szCs w:val="28"/>
        </w:rPr>
        <w:t xml:space="preserve"> </w:t>
      </w:r>
      <w:r>
        <w:rPr>
          <w:rFonts w:hint="default" w:ascii="Times New Roman" w:hAnsi="Times New Roman" w:cs="Times New Roman"/>
          <w:color w:val="575F70"/>
          <w:sz w:val="28"/>
          <w:szCs w:val="28"/>
        </w:rPr>
        <w:t>complete</w:t>
      </w:r>
      <w:r>
        <w:rPr>
          <w:rFonts w:hint="default" w:ascii="Times New Roman" w:hAnsi="Times New Roman" w:cs="Times New Roman"/>
          <w:color w:val="575F70"/>
          <w:spacing w:val="61"/>
          <w:sz w:val="28"/>
          <w:szCs w:val="28"/>
        </w:rPr>
        <w:t xml:space="preserve"> </w:t>
      </w:r>
      <w:r>
        <w:rPr>
          <w:rFonts w:hint="default" w:ascii="Times New Roman" w:hAnsi="Times New Roman" w:cs="Times New Roman"/>
          <w:color w:val="575F70"/>
          <w:sz w:val="28"/>
          <w:szCs w:val="28"/>
        </w:rPr>
        <w:t>sentence</w:t>
      </w:r>
      <w:r>
        <w:rPr>
          <w:rFonts w:hint="default" w:ascii="Times New Roman" w:hAnsi="Times New Roman" w:cs="Times New Roman"/>
          <w:color w:val="575F70"/>
          <w:spacing w:val="61"/>
          <w:sz w:val="28"/>
          <w:szCs w:val="28"/>
        </w:rPr>
        <w:t xml:space="preserve"> </w:t>
      </w:r>
      <w:r>
        <w:rPr>
          <w:rFonts w:hint="default" w:ascii="Times New Roman" w:hAnsi="Times New Roman" w:cs="Times New Roman"/>
          <w:color w:val="575F70"/>
          <w:sz w:val="28"/>
          <w:szCs w:val="28"/>
        </w:rPr>
        <w:t>that</w:t>
      </w:r>
      <w:r>
        <w:rPr>
          <w:rFonts w:hint="default" w:ascii="Times New Roman" w:hAnsi="Times New Roman" w:cs="Times New Roman"/>
          <w:color w:val="575F70"/>
          <w:spacing w:val="59"/>
          <w:sz w:val="28"/>
          <w:szCs w:val="28"/>
        </w:rPr>
        <w:t xml:space="preserve"> </w:t>
      </w:r>
      <w:r>
        <w:rPr>
          <w:rFonts w:hint="default" w:ascii="Times New Roman" w:hAnsi="Times New Roman" w:cs="Times New Roman"/>
          <w:color w:val="575F70"/>
          <w:sz w:val="28"/>
          <w:szCs w:val="28"/>
        </w:rPr>
        <w:t>can</w:t>
      </w:r>
      <w:r>
        <w:rPr>
          <w:rFonts w:hint="default" w:ascii="Times New Roman" w:hAnsi="Times New Roman" w:cs="Times New Roman"/>
          <w:color w:val="575F70"/>
          <w:spacing w:val="50"/>
          <w:sz w:val="28"/>
          <w:szCs w:val="28"/>
        </w:rPr>
        <w:t xml:space="preserve"> </w:t>
      </w:r>
      <w:r>
        <w:rPr>
          <w:rFonts w:hint="default" w:ascii="Times New Roman" w:hAnsi="Times New Roman" w:cs="Times New Roman"/>
          <w:color w:val="575F70"/>
          <w:sz w:val="28"/>
          <w:szCs w:val="28"/>
        </w:rPr>
        <w:t>stand</w:t>
      </w:r>
      <w:r>
        <w:rPr>
          <w:rFonts w:hint="default" w:ascii="Times New Roman" w:hAnsi="Times New Roman" w:cs="Times New Roman"/>
          <w:color w:val="575F70"/>
          <w:spacing w:val="59"/>
          <w:sz w:val="28"/>
          <w:szCs w:val="28"/>
        </w:rPr>
        <w:t xml:space="preserve"> </w:t>
      </w:r>
      <w:r>
        <w:rPr>
          <w:rFonts w:hint="default" w:ascii="Times New Roman" w:hAnsi="Times New Roman" w:cs="Times New Roman"/>
          <w:color w:val="575F70"/>
          <w:sz w:val="28"/>
          <w:szCs w:val="28"/>
        </w:rPr>
        <w:t>alone.</w:t>
      </w:r>
      <w:r>
        <w:rPr>
          <w:rFonts w:hint="default" w:ascii="Times New Roman" w:hAnsi="Times New Roman" w:cs="Times New Roman"/>
          <w:color w:val="575F70"/>
          <w:spacing w:val="58"/>
          <w:sz w:val="28"/>
          <w:szCs w:val="28"/>
        </w:rPr>
        <w:t xml:space="preserve"> </w:t>
      </w:r>
      <w:r>
        <w:rPr>
          <w:rFonts w:hint="default" w:ascii="Times New Roman" w:hAnsi="Times New Roman" w:cs="Times New Roman"/>
          <w:color w:val="575F70"/>
          <w:sz w:val="28"/>
          <w:szCs w:val="28"/>
        </w:rPr>
        <w:t>It</w:t>
      </w:r>
      <w:r>
        <w:rPr>
          <w:rFonts w:hint="default" w:ascii="Times New Roman" w:hAnsi="Times New Roman" w:cs="Times New Roman"/>
          <w:color w:val="575F70"/>
          <w:spacing w:val="54"/>
          <w:sz w:val="28"/>
          <w:szCs w:val="28"/>
        </w:rPr>
        <w:t xml:space="preserve"> </w:t>
      </w:r>
      <w:r>
        <w:rPr>
          <w:rFonts w:hint="default" w:ascii="Times New Roman" w:hAnsi="Times New Roman" w:cs="Times New Roman"/>
          <w:color w:val="575F70"/>
          <w:sz w:val="28"/>
          <w:szCs w:val="28"/>
        </w:rPr>
        <w:t>expresses</w:t>
      </w:r>
      <w:r>
        <w:rPr>
          <w:rFonts w:hint="default" w:ascii="Times New Roman" w:hAnsi="Times New Roman" w:cs="Times New Roman"/>
          <w:color w:val="575F70"/>
          <w:spacing w:val="62"/>
          <w:sz w:val="28"/>
          <w:szCs w:val="28"/>
        </w:rPr>
        <w:t xml:space="preserve"> </w:t>
      </w:r>
      <w:r>
        <w:rPr>
          <w:rFonts w:hint="default" w:ascii="Times New Roman" w:hAnsi="Times New Roman" w:cs="Times New Roman"/>
          <w:color w:val="575F70"/>
          <w:sz w:val="28"/>
          <w:szCs w:val="28"/>
        </w:rPr>
        <w:t>a</w:t>
      </w:r>
      <w:r>
        <w:rPr>
          <w:rFonts w:hint="default" w:ascii="Times New Roman" w:hAnsi="Times New Roman" w:cs="Times New Roman"/>
          <w:color w:val="575F70"/>
          <w:spacing w:val="-67"/>
          <w:sz w:val="28"/>
          <w:szCs w:val="28"/>
        </w:rPr>
        <w:t xml:space="preserve"> </w:t>
      </w:r>
      <w:r>
        <w:rPr>
          <w:rFonts w:hint="default" w:ascii="Times New Roman" w:hAnsi="Times New Roman" w:cs="Times New Roman"/>
          <w:color w:val="575F70"/>
          <w:sz w:val="28"/>
          <w:szCs w:val="28"/>
        </w:rPr>
        <w:t>complete</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thought</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and contains</w:t>
      </w:r>
      <w:r>
        <w:rPr>
          <w:rFonts w:hint="default" w:ascii="Times New Roman" w:hAnsi="Times New Roman" w:cs="Times New Roman"/>
          <w:color w:val="575F70"/>
          <w:spacing w:val="2"/>
          <w:sz w:val="28"/>
          <w:szCs w:val="28"/>
        </w:rPr>
        <w:t xml:space="preserve"> </w:t>
      </w:r>
      <w:r>
        <w:rPr>
          <w:rFonts w:hint="default" w:ascii="Times New Roman" w:hAnsi="Times New Roman" w:cs="Times New Roman"/>
          <w:color w:val="575F70"/>
          <w:sz w:val="28"/>
          <w:szCs w:val="28"/>
        </w:rPr>
        <w:t>a</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subject</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and a verb.</w:t>
      </w:r>
      <w:r>
        <w:rPr>
          <w:rFonts w:hint="default" w:ascii="Times New Roman" w:hAnsi="Times New Roman" w:cs="Times New Roman"/>
          <w:color w:val="575F70"/>
          <w:spacing w:val="2"/>
          <w:sz w:val="28"/>
          <w:szCs w:val="28"/>
        </w:rPr>
        <w:t xml:space="preserve"> </w:t>
      </w:r>
      <w:r>
        <w:rPr>
          <w:rFonts w:hint="default" w:ascii="Times New Roman" w:hAnsi="Times New Roman" w:cs="Times New Roman"/>
          <w:color w:val="575F70"/>
          <w:sz w:val="28"/>
          <w:szCs w:val="28"/>
        </w:rPr>
        <w:t>It</w:t>
      </w:r>
      <w:r>
        <w:rPr>
          <w:rFonts w:hint="default" w:ascii="Times New Roman" w:hAnsi="Times New Roman" w:cs="Times New Roman"/>
          <w:color w:val="575F70"/>
          <w:spacing w:val="3"/>
          <w:sz w:val="28"/>
          <w:szCs w:val="28"/>
        </w:rPr>
        <w:t xml:space="preserve"> </w:t>
      </w:r>
      <w:r>
        <w:rPr>
          <w:rFonts w:hint="default" w:ascii="Times New Roman" w:hAnsi="Times New Roman" w:cs="Times New Roman"/>
          <w:color w:val="575F70"/>
          <w:sz w:val="28"/>
          <w:szCs w:val="28"/>
        </w:rPr>
        <w:t>is</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also</w:t>
      </w:r>
      <w:r>
        <w:rPr>
          <w:rFonts w:hint="default" w:ascii="Times New Roman" w:hAnsi="Times New Roman" w:cs="Times New Roman"/>
          <w:color w:val="575F70"/>
          <w:spacing w:val="68"/>
          <w:sz w:val="28"/>
          <w:szCs w:val="28"/>
        </w:rPr>
        <w:t xml:space="preserve"> </w:t>
      </w:r>
      <w:r>
        <w:rPr>
          <w:rFonts w:hint="default" w:ascii="Times New Roman" w:hAnsi="Times New Roman" w:cs="Times New Roman"/>
          <w:color w:val="575F70"/>
          <w:sz w:val="28"/>
          <w:szCs w:val="28"/>
        </w:rPr>
        <w:t>known</w:t>
      </w:r>
      <w:r>
        <w:rPr>
          <w:rFonts w:hint="default" w:ascii="Times New Roman" w:hAnsi="Times New Roman" w:cs="Times New Roman"/>
          <w:color w:val="575F70"/>
          <w:spacing w:val="65"/>
          <w:sz w:val="28"/>
          <w:szCs w:val="28"/>
        </w:rPr>
        <w:t xml:space="preserve"> </w:t>
      </w:r>
      <w:r>
        <w:rPr>
          <w:rFonts w:hint="default" w:ascii="Times New Roman" w:hAnsi="Times New Roman" w:cs="Times New Roman"/>
          <w:color w:val="575F70"/>
          <w:sz w:val="28"/>
          <w:szCs w:val="28"/>
        </w:rPr>
        <w:t>as</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a  main</w:t>
      </w:r>
      <w:r>
        <w:rPr>
          <w:rFonts w:hint="default" w:ascii="Times New Roman" w:hAnsi="Times New Roman" w:cs="Times New Roman"/>
          <w:color w:val="575F70"/>
          <w:spacing w:val="1"/>
          <w:sz w:val="28"/>
          <w:szCs w:val="28"/>
        </w:rPr>
        <w:t xml:space="preserve"> </w:t>
      </w:r>
      <w:r>
        <w:rPr>
          <w:rFonts w:hint="default" w:ascii="Times New Roman" w:hAnsi="Times New Roman" w:cs="Times New Roman"/>
          <w:color w:val="575F70"/>
          <w:sz w:val="28"/>
          <w:szCs w:val="28"/>
        </w:rPr>
        <w:t>clause.</w:t>
      </w:r>
      <w:r>
        <w:rPr>
          <w:rFonts w:hint="default" w:ascii="Times New Roman" w:hAnsi="Times New Roman" w:cs="Times New Roman"/>
          <w:color w:val="575F70"/>
          <w:spacing w:val="28"/>
          <w:sz w:val="28"/>
          <w:szCs w:val="28"/>
        </w:rPr>
        <w:t xml:space="preserve"> </w:t>
      </w:r>
      <w:r>
        <w:rPr>
          <w:rFonts w:hint="default" w:ascii="Times New Roman" w:hAnsi="Times New Roman" w:cs="Times New Roman"/>
          <w:color w:val="575F70"/>
          <w:sz w:val="28"/>
          <w:szCs w:val="28"/>
        </w:rPr>
        <w:t>Example:</w:t>
      </w:r>
      <w:r>
        <w:rPr>
          <w:rFonts w:hint="default" w:ascii="Times New Roman" w:hAnsi="Times New Roman" w:cs="Times New Roman"/>
          <w:color w:val="575F70"/>
          <w:spacing w:val="26"/>
          <w:sz w:val="28"/>
          <w:szCs w:val="28"/>
        </w:rPr>
        <w:t xml:space="preserve"> </w:t>
      </w:r>
      <w:r>
        <w:rPr>
          <w:rFonts w:hint="default" w:ascii="Times New Roman" w:hAnsi="Times New Roman" w:cs="Times New Roman"/>
          <w:color w:val="575F70"/>
          <w:sz w:val="28"/>
          <w:szCs w:val="28"/>
        </w:rPr>
        <w:t>She</w:t>
      </w:r>
      <w:r>
        <w:rPr>
          <w:rFonts w:hint="default" w:ascii="Times New Roman" w:hAnsi="Times New Roman" w:cs="Times New Roman"/>
          <w:color w:val="575F70"/>
          <w:spacing w:val="31"/>
          <w:sz w:val="28"/>
          <w:szCs w:val="28"/>
        </w:rPr>
        <w:t xml:space="preserve"> </w:t>
      </w:r>
      <w:r>
        <w:rPr>
          <w:rFonts w:hint="default" w:ascii="Times New Roman" w:hAnsi="Times New Roman" w:cs="Times New Roman"/>
          <w:color w:val="575F70"/>
          <w:sz w:val="28"/>
          <w:szCs w:val="28"/>
        </w:rPr>
        <w:t>went</w:t>
      </w:r>
      <w:r>
        <w:rPr>
          <w:rFonts w:hint="default" w:ascii="Times New Roman" w:hAnsi="Times New Roman" w:cs="Times New Roman"/>
          <w:color w:val="575F70"/>
          <w:spacing w:val="31"/>
          <w:sz w:val="28"/>
          <w:szCs w:val="28"/>
        </w:rPr>
        <w:t xml:space="preserve"> </w:t>
      </w:r>
      <w:r>
        <w:rPr>
          <w:rFonts w:hint="default" w:ascii="Times New Roman" w:hAnsi="Times New Roman" w:cs="Times New Roman"/>
          <w:color w:val="575F70"/>
          <w:sz w:val="28"/>
          <w:szCs w:val="28"/>
        </w:rPr>
        <w:t>to</w:t>
      </w:r>
      <w:r>
        <w:rPr>
          <w:rFonts w:hint="default" w:ascii="Times New Roman" w:hAnsi="Times New Roman" w:cs="Times New Roman"/>
          <w:color w:val="575F70"/>
          <w:spacing w:val="25"/>
          <w:sz w:val="28"/>
          <w:szCs w:val="28"/>
        </w:rPr>
        <w:t xml:space="preserve"> </w:t>
      </w:r>
      <w:r>
        <w:rPr>
          <w:rFonts w:hint="default" w:ascii="Times New Roman" w:hAnsi="Times New Roman" w:cs="Times New Roman"/>
          <w:color w:val="575F70"/>
          <w:sz w:val="28"/>
          <w:szCs w:val="28"/>
        </w:rPr>
        <w:t>the</w:t>
      </w:r>
      <w:r>
        <w:rPr>
          <w:rFonts w:hint="default" w:ascii="Times New Roman" w:hAnsi="Times New Roman" w:cs="Times New Roman"/>
          <w:color w:val="575F70"/>
          <w:spacing w:val="27"/>
          <w:sz w:val="28"/>
          <w:szCs w:val="28"/>
        </w:rPr>
        <w:t xml:space="preserve"> </w:t>
      </w:r>
      <w:r>
        <w:rPr>
          <w:rFonts w:hint="default" w:ascii="Times New Roman" w:hAnsi="Times New Roman" w:cs="Times New Roman"/>
          <w:color w:val="575F70"/>
          <w:sz w:val="28"/>
          <w:szCs w:val="28"/>
        </w:rPr>
        <w:t>store.</w:t>
      </w:r>
    </w:p>
    <w:p>
      <w:pPr>
        <w:pStyle w:val="3"/>
        <w:spacing w:before="256"/>
        <w:ind w:left="566"/>
        <w:rPr>
          <w:b w:val="0"/>
        </w:rPr>
      </w:pPr>
      <w:bookmarkStart w:id="18" w:name="Dependent Clauses:"/>
      <w:bookmarkEnd w:id="18"/>
      <w:r>
        <w:rPr>
          <w:color w:val="575F70"/>
        </w:rPr>
        <w:t>Dependent</w:t>
      </w:r>
      <w:r>
        <w:rPr>
          <w:color w:val="575F70"/>
          <w:spacing w:val="87"/>
        </w:rPr>
        <w:t xml:space="preserve"> </w:t>
      </w:r>
      <w:r>
        <w:rPr>
          <w:color w:val="575F70"/>
        </w:rPr>
        <w:t>Clauses</w:t>
      </w:r>
      <w:r>
        <w:rPr>
          <w:b w:val="0"/>
          <w:color w:val="575F70"/>
        </w:rPr>
        <w:t>:</w:t>
      </w:r>
    </w:p>
    <w:p>
      <w:pPr>
        <w:pStyle w:val="9"/>
        <w:spacing w:before="4"/>
        <w:rPr>
          <w:sz w:val="36"/>
        </w:rPr>
      </w:pPr>
    </w:p>
    <w:p>
      <w:pPr>
        <w:pStyle w:val="14"/>
        <w:numPr>
          <w:ilvl w:val="1"/>
          <w:numId w:val="1"/>
        </w:numPr>
        <w:tabs>
          <w:tab w:val="left" w:pos="1252"/>
          <w:tab w:val="left" w:pos="1253"/>
        </w:tabs>
        <w:spacing w:before="0" w:after="0" w:line="240" w:lineRule="auto"/>
        <w:ind w:left="1252" w:right="474" w:hanging="360"/>
        <w:jc w:val="left"/>
        <w:rPr>
          <w:sz w:val="28"/>
        </w:rPr>
      </w:pPr>
      <w:r>
        <w:rPr>
          <w:color w:val="575F70"/>
          <w:sz w:val="28"/>
        </w:rPr>
        <w:t>A dependent clause cannot</w:t>
      </w:r>
      <w:r>
        <w:rPr>
          <w:color w:val="575F70"/>
          <w:spacing w:val="1"/>
          <w:sz w:val="28"/>
        </w:rPr>
        <w:t xml:space="preserve"> </w:t>
      </w:r>
      <w:r>
        <w:rPr>
          <w:color w:val="575F70"/>
          <w:sz w:val="28"/>
        </w:rPr>
        <w:t>stand</w:t>
      </w:r>
      <w:r>
        <w:rPr>
          <w:color w:val="575F70"/>
          <w:spacing w:val="1"/>
          <w:sz w:val="28"/>
        </w:rPr>
        <w:t xml:space="preserve"> </w:t>
      </w:r>
      <w:r>
        <w:rPr>
          <w:color w:val="575F70"/>
          <w:sz w:val="28"/>
        </w:rPr>
        <w:t>alone</w:t>
      </w:r>
      <w:r>
        <w:rPr>
          <w:color w:val="575F70"/>
          <w:spacing w:val="1"/>
          <w:sz w:val="28"/>
        </w:rPr>
        <w:t xml:space="preserve"> </w:t>
      </w:r>
      <w:r>
        <w:rPr>
          <w:color w:val="575F70"/>
          <w:sz w:val="28"/>
        </w:rPr>
        <w:t>as</w:t>
      </w:r>
      <w:r>
        <w:rPr>
          <w:color w:val="575F70"/>
          <w:spacing w:val="70"/>
          <w:sz w:val="28"/>
        </w:rPr>
        <w:t xml:space="preserve"> </w:t>
      </w:r>
      <w:r>
        <w:rPr>
          <w:color w:val="575F70"/>
          <w:sz w:val="28"/>
        </w:rPr>
        <w:t>a</w:t>
      </w:r>
      <w:r>
        <w:rPr>
          <w:color w:val="575F70"/>
          <w:spacing w:val="70"/>
          <w:sz w:val="28"/>
        </w:rPr>
        <w:t xml:space="preserve"> </w:t>
      </w:r>
      <w:r>
        <w:rPr>
          <w:color w:val="575F70"/>
          <w:sz w:val="28"/>
        </w:rPr>
        <w:t>sentence.</w:t>
      </w:r>
      <w:r>
        <w:rPr>
          <w:color w:val="575F70"/>
          <w:spacing w:val="70"/>
          <w:sz w:val="28"/>
        </w:rPr>
        <w:t xml:space="preserve"> </w:t>
      </w:r>
      <w:r>
        <w:rPr>
          <w:color w:val="575F70"/>
          <w:sz w:val="28"/>
        </w:rPr>
        <w:t>It</w:t>
      </w:r>
      <w:r>
        <w:rPr>
          <w:color w:val="575F70"/>
          <w:spacing w:val="70"/>
          <w:sz w:val="28"/>
        </w:rPr>
        <w:t xml:space="preserve"> </w:t>
      </w:r>
      <w:r>
        <w:rPr>
          <w:color w:val="575F70"/>
          <w:sz w:val="28"/>
        </w:rPr>
        <w:t>needs</w:t>
      </w:r>
      <w:r>
        <w:rPr>
          <w:color w:val="575F70"/>
          <w:spacing w:val="70"/>
          <w:sz w:val="28"/>
        </w:rPr>
        <w:t xml:space="preserve"> </w:t>
      </w:r>
      <w:r>
        <w:rPr>
          <w:color w:val="575F70"/>
          <w:sz w:val="28"/>
        </w:rPr>
        <w:t>an</w:t>
      </w:r>
      <w:r>
        <w:rPr>
          <w:color w:val="575F70"/>
          <w:spacing w:val="70"/>
          <w:sz w:val="28"/>
        </w:rPr>
        <w:t xml:space="preserve"> </w:t>
      </w:r>
      <w:r>
        <w:rPr>
          <w:color w:val="575F70"/>
          <w:sz w:val="28"/>
        </w:rPr>
        <w:t>independent</w:t>
      </w:r>
      <w:r>
        <w:rPr>
          <w:color w:val="575F70"/>
          <w:spacing w:val="70"/>
          <w:sz w:val="28"/>
        </w:rPr>
        <w:t xml:space="preserve"> </w:t>
      </w:r>
      <w:r>
        <w:rPr>
          <w:color w:val="575F70"/>
          <w:sz w:val="28"/>
        </w:rPr>
        <w:t>clause</w:t>
      </w:r>
      <w:r>
        <w:rPr>
          <w:color w:val="575F70"/>
          <w:spacing w:val="-67"/>
          <w:sz w:val="28"/>
        </w:rPr>
        <w:t xml:space="preserve"> </w:t>
      </w:r>
      <w:r>
        <w:rPr>
          <w:color w:val="575F70"/>
          <w:sz w:val="28"/>
        </w:rPr>
        <w:t>to</w:t>
      </w:r>
      <w:r>
        <w:rPr>
          <w:color w:val="575F70"/>
          <w:spacing w:val="3"/>
          <w:sz w:val="28"/>
        </w:rPr>
        <w:t xml:space="preserve"> </w:t>
      </w:r>
      <w:r>
        <w:rPr>
          <w:color w:val="575F70"/>
          <w:sz w:val="28"/>
        </w:rPr>
        <w:t>make</w:t>
      </w:r>
      <w:r>
        <w:rPr>
          <w:color w:val="575F70"/>
          <w:spacing w:val="2"/>
          <w:sz w:val="28"/>
        </w:rPr>
        <w:t xml:space="preserve"> </w:t>
      </w:r>
      <w:r>
        <w:rPr>
          <w:color w:val="575F70"/>
          <w:sz w:val="28"/>
        </w:rPr>
        <w:t>complete</w:t>
      </w:r>
      <w:r>
        <w:rPr>
          <w:color w:val="575F70"/>
          <w:spacing w:val="1"/>
          <w:sz w:val="28"/>
        </w:rPr>
        <w:t xml:space="preserve"> </w:t>
      </w:r>
      <w:r>
        <w:rPr>
          <w:color w:val="575F70"/>
          <w:sz w:val="28"/>
        </w:rPr>
        <w:t>sense.</w:t>
      </w:r>
      <w:r>
        <w:rPr>
          <w:color w:val="575F70"/>
          <w:spacing w:val="3"/>
          <w:sz w:val="28"/>
        </w:rPr>
        <w:t xml:space="preserve"> </w:t>
      </w:r>
      <w:r>
        <w:rPr>
          <w:color w:val="575F70"/>
          <w:sz w:val="28"/>
        </w:rPr>
        <w:t>It contains</w:t>
      </w:r>
      <w:r>
        <w:rPr>
          <w:color w:val="575F70"/>
          <w:spacing w:val="2"/>
          <w:sz w:val="28"/>
        </w:rPr>
        <w:t xml:space="preserve"> </w:t>
      </w:r>
      <w:r>
        <w:rPr>
          <w:color w:val="575F70"/>
          <w:sz w:val="28"/>
        </w:rPr>
        <w:t>a</w:t>
      </w:r>
      <w:r>
        <w:rPr>
          <w:color w:val="575F70"/>
          <w:spacing w:val="1"/>
          <w:sz w:val="28"/>
        </w:rPr>
        <w:t xml:space="preserve"> </w:t>
      </w:r>
      <w:r>
        <w:rPr>
          <w:color w:val="575F70"/>
          <w:sz w:val="28"/>
        </w:rPr>
        <w:t>subject</w:t>
      </w:r>
      <w:r>
        <w:rPr>
          <w:color w:val="575F70"/>
          <w:spacing w:val="69"/>
          <w:sz w:val="28"/>
        </w:rPr>
        <w:t xml:space="preserve"> </w:t>
      </w:r>
      <w:r>
        <w:rPr>
          <w:color w:val="575F70"/>
          <w:sz w:val="28"/>
        </w:rPr>
        <w:t>and  a</w:t>
      </w:r>
      <w:r>
        <w:rPr>
          <w:color w:val="575F70"/>
          <w:spacing w:val="-1"/>
          <w:sz w:val="28"/>
        </w:rPr>
        <w:t xml:space="preserve"> </w:t>
      </w:r>
      <w:r>
        <w:rPr>
          <w:color w:val="575F70"/>
          <w:sz w:val="28"/>
        </w:rPr>
        <w:t>verb</w:t>
      </w:r>
      <w:r>
        <w:rPr>
          <w:color w:val="575F70"/>
          <w:spacing w:val="2"/>
          <w:sz w:val="28"/>
        </w:rPr>
        <w:t xml:space="preserve"> </w:t>
      </w:r>
      <w:r>
        <w:rPr>
          <w:color w:val="575F70"/>
          <w:sz w:val="28"/>
        </w:rPr>
        <w:t>but</w:t>
      </w:r>
      <w:r>
        <w:rPr>
          <w:color w:val="575F70"/>
          <w:spacing w:val="69"/>
          <w:sz w:val="28"/>
        </w:rPr>
        <w:t xml:space="preserve"> </w:t>
      </w:r>
      <w:r>
        <w:rPr>
          <w:color w:val="575F70"/>
          <w:sz w:val="28"/>
        </w:rPr>
        <w:t>does</w:t>
      </w:r>
      <w:r>
        <w:rPr>
          <w:color w:val="575F70"/>
          <w:spacing w:val="2"/>
          <w:sz w:val="28"/>
        </w:rPr>
        <w:t xml:space="preserve"> </w:t>
      </w:r>
      <w:r>
        <w:rPr>
          <w:color w:val="575F70"/>
          <w:sz w:val="28"/>
        </w:rPr>
        <w:t>not</w:t>
      </w:r>
      <w:r>
        <w:rPr>
          <w:color w:val="575F70"/>
          <w:spacing w:val="68"/>
          <w:sz w:val="28"/>
        </w:rPr>
        <w:t xml:space="preserve"> </w:t>
      </w:r>
      <w:r>
        <w:rPr>
          <w:color w:val="575F70"/>
          <w:sz w:val="28"/>
        </w:rPr>
        <w:t>express</w:t>
      </w:r>
      <w:r>
        <w:rPr>
          <w:color w:val="575F70"/>
          <w:spacing w:val="72"/>
          <w:sz w:val="28"/>
        </w:rPr>
        <w:t xml:space="preserve"> </w:t>
      </w:r>
      <w:r>
        <w:rPr>
          <w:color w:val="575F70"/>
          <w:sz w:val="28"/>
        </w:rPr>
        <w:t>a</w:t>
      </w:r>
      <w:r>
        <w:rPr>
          <w:color w:val="575F70"/>
          <w:spacing w:val="1"/>
          <w:sz w:val="28"/>
        </w:rPr>
        <w:t xml:space="preserve"> </w:t>
      </w:r>
      <w:r>
        <w:rPr>
          <w:color w:val="575F70"/>
          <w:sz w:val="28"/>
        </w:rPr>
        <w:t>complete</w:t>
      </w:r>
      <w:r>
        <w:rPr>
          <w:color w:val="575F70"/>
          <w:spacing w:val="36"/>
          <w:sz w:val="28"/>
        </w:rPr>
        <w:t xml:space="preserve"> </w:t>
      </w:r>
      <w:r>
        <w:rPr>
          <w:color w:val="575F70"/>
          <w:sz w:val="28"/>
        </w:rPr>
        <w:t>thought.</w:t>
      </w:r>
      <w:r>
        <w:rPr>
          <w:color w:val="575F70"/>
          <w:spacing w:val="27"/>
          <w:sz w:val="28"/>
        </w:rPr>
        <w:t xml:space="preserve"> </w:t>
      </w:r>
      <w:r>
        <w:rPr>
          <w:color w:val="575F70"/>
          <w:sz w:val="28"/>
        </w:rPr>
        <w:t>There</w:t>
      </w:r>
      <w:r>
        <w:rPr>
          <w:color w:val="575F70"/>
          <w:spacing w:val="36"/>
          <w:sz w:val="28"/>
        </w:rPr>
        <w:t xml:space="preserve"> </w:t>
      </w:r>
      <w:r>
        <w:rPr>
          <w:color w:val="575F70"/>
          <w:sz w:val="28"/>
        </w:rPr>
        <w:t>are</w:t>
      </w:r>
      <w:r>
        <w:rPr>
          <w:color w:val="575F70"/>
          <w:spacing w:val="35"/>
          <w:sz w:val="28"/>
        </w:rPr>
        <w:t xml:space="preserve"> </w:t>
      </w:r>
      <w:r>
        <w:rPr>
          <w:color w:val="575F70"/>
          <w:sz w:val="28"/>
        </w:rPr>
        <w:t>three</w:t>
      </w:r>
      <w:r>
        <w:rPr>
          <w:color w:val="575F70"/>
          <w:spacing w:val="36"/>
          <w:sz w:val="28"/>
        </w:rPr>
        <w:t xml:space="preserve"> </w:t>
      </w:r>
      <w:r>
        <w:rPr>
          <w:color w:val="575F70"/>
          <w:sz w:val="28"/>
        </w:rPr>
        <w:t>types</w:t>
      </w:r>
      <w:r>
        <w:rPr>
          <w:color w:val="575F70"/>
          <w:spacing w:val="41"/>
          <w:sz w:val="28"/>
        </w:rPr>
        <w:t xml:space="preserve"> </w:t>
      </w:r>
      <w:r>
        <w:rPr>
          <w:color w:val="575F70"/>
          <w:sz w:val="28"/>
        </w:rPr>
        <w:t>of</w:t>
      </w:r>
      <w:r>
        <w:rPr>
          <w:color w:val="575F70"/>
          <w:spacing w:val="28"/>
          <w:sz w:val="28"/>
        </w:rPr>
        <w:t xml:space="preserve"> </w:t>
      </w:r>
      <w:r>
        <w:rPr>
          <w:color w:val="575F70"/>
          <w:sz w:val="28"/>
        </w:rPr>
        <w:t>dependent</w:t>
      </w:r>
      <w:r>
        <w:rPr>
          <w:color w:val="575F70"/>
          <w:spacing w:val="39"/>
          <w:sz w:val="28"/>
        </w:rPr>
        <w:t xml:space="preserve"> </w:t>
      </w:r>
      <w:r>
        <w:rPr>
          <w:color w:val="575F70"/>
          <w:sz w:val="28"/>
        </w:rPr>
        <w:t>clauses:</w:t>
      </w:r>
    </w:p>
    <w:p>
      <w:pPr>
        <w:pStyle w:val="14"/>
        <w:numPr>
          <w:ilvl w:val="2"/>
          <w:numId w:val="1"/>
        </w:numPr>
        <w:tabs>
          <w:tab w:val="left" w:pos="1357"/>
          <w:tab w:val="left" w:pos="1359"/>
        </w:tabs>
        <w:spacing w:before="0" w:after="0" w:line="240" w:lineRule="auto"/>
        <w:ind w:left="1358" w:right="424" w:hanging="360"/>
        <w:jc w:val="left"/>
        <w:rPr>
          <w:sz w:val="28"/>
        </w:rPr>
      </w:pPr>
      <w:r>
        <w:rPr>
          <w:color w:val="575F70"/>
          <w:sz w:val="28"/>
        </w:rPr>
        <w:t>Adverbial</w:t>
      </w:r>
      <w:r>
        <w:rPr>
          <w:color w:val="575F70"/>
          <w:spacing w:val="75"/>
          <w:sz w:val="28"/>
        </w:rPr>
        <w:t xml:space="preserve"> </w:t>
      </w:r>
      <w:r>
        <w:rPr>
          <w:color w:val="575F70"/>
          <w:sz w:val="28"/>
        </w:rPr>
        <w:t>Clauses:</w:t>
      </w:r>
      <w:r>
        <w:rPr>
          <w:color w:val="575F70"/>
          <w:spacing w:val="61"/>
          <w:sz w:val="28"/>
        </w:rPr>
        <w:t xml:space="preserve"> </w:t>
      </w:r>
      <w:r>
        <w:rPr>
          <w:color w:val="575F70"/>
          <w:sz w:val="28"/>
        </w:rPr>
        <w:t>An</w:t>
      </w:r>
      <w:r>
        <w:rPr>
          <w:color w:val="575F70"/>
          <w:spacing w:val="70"/>
          <w:sz w:val="28"/>
        </w:rPr>
        <w:t xml:space="preserve"> </w:t>
      </w:r>
      <w:r>
        <w:rPr>
          <w:color w:val="575F70"/>
          <w:sz w:val="28"/>
        </w:rPr>
        <w:t>adverbial</w:t>
      </w:r>
      <w:r>
        <w:rPr>
          <w:color w:val="575F70"/>
          <w:spacing w:val="76"/>
          <w:sz w:val="28"/>
        </w:rPr>
        <w:t xml:space="preserve"> </w:t>
      </w:r>
      <w:r>
        <w:rPr>
          <w:color w:val="575F70"/>
          <w:sz w:val="28"/>
        </w:rPr>
        <w:t>clause</w:t>
      </w:r>
      <w:r>
        <w:rPr>
          <w:color w:val="575F70"/>
          <w:spacing w:val="81"/>
          <w:sz w:val="28"/>
        </w:rPr>
        <w:t xml:space="preserve"> </w:t>
      </w:r>
      <w:r>
        <w:rPr>
          <w:color w:val="575F70"/>
          <w:sz w:val="28"/>
        </w:rPr>
        <w:t>modifies</w:t>
      </w:r>
      <w:r>
        <w:rPr>
          <w:color w:val="575F70"/>
          <w:spacing w:val="79"/>
          <w:sz w:val="28"/>
        </w:rPr>
        <w:t xml:space="preserve"> </w:t>
      </w:r>
      <w:r>
        <w:rPr>
          <w:color w:val="575F70"/>
          <w:sz w:val="28"/>
        </w:rPr>
        <w:t>the</w:t>
      </w:r>
      <w:r>
        <w:rPr>
          <w:color w:val="575F70"/>
          <w:spacing w:val="80"/>
          <w:sz w:val="28"/>
        </w:rPr>
        <w:t xml:space="preserve"> </w:t>
      </w:r>
      <w:r>
        <w:rPr>
          <w:color w:val="575F70"/>
          <w:sz w:val="28"/>
        </w:rPr>
        <w:t>verb</w:t>
      </w:r>
      <w:r>
        <w:rPr>
          <w:color w:val="575F70"/>
          <w:spacing w:val="80"/>
          <w:sz w:val="28"/>
        </w:rPr>
        <w:t xml:space="preserve"> </w:t>
      </w:r>
      <w:r>
        <w:rPr>
          <w:color w:val="575F70"/>
          <w:sz w:val="28"/>
        </w:rPr>
        <w:t>in</w:t>
      </w:r>
      <w:r>
        <w:rPr>
          <w:color w:val="575F70"/>
          <w:spacing w:val="75"/>
          <w:sz w:val="28"/>
        </w:rPr>
        <w:t xml:space="preserve"> </w:t>
      </w:r>
      <w:r>
        <w:rPr>
          <w:color w:val="575F70"/>
          <w:sz w:val="28"/>
        </w:rPr>
        <w:t>the</w:t>
      </w:r>
      <w:r>
        <w:rPr>
          <w:color w:val="575F70"/>
          <w:spacing w:val="81"/>
          <w:sz w:val="28"/>
        </w:rPr>
        <w:t xml:space="preserve"> </w:t>
      </w:r>
      <w:r>
        <w:rPr>
          <w:color w:val="575F70"/>
          <w:sz w:val="28"/>
        </w:rPr>
        <w:t>independent</w:t>
      </w:r>
      <w:r>
        <w:rPr>
          <w:color w:val="575F70"/>
          <w:spacing w:val="1"/>
          <w:sz w:val="28"/>
        </w:rPr>
        <w:t xml:space="preserve"> </w:t>
      </w:r>
      <w:r>
        <w:rPr>
          <w:color w:val="575F70"/>
          <w:sz w:val="28"/>
        </w:rPr>
        <w:t>clause.</w:t>
      </w:r>
      <w:r>
        <w:rPr>
          <w:color w:val="575F70"/>
          <w:spacing w:val="62"/>
          <w:sz w:val="28"/>
        </w:rPr>
        <w:t xml:space="preserve"> </w:t>
      </w:r>
      <w:r>
        <w:rPr>
          <w:color w:val="575F70"/>
          <w:sz w:val="28"/>
        </w:rPr>
        <w:t>It</w:t>
      </w:r>
      <w:r>
        <w:rPr>
          <w:color w:val="575F70"/>
          <w:spacing w:val="58"/>
          <w:sz w:val="28"/>
        </w:rPr>
        <w:t xml:space="preserve"> </w:t>
      </w:r>
      <w:r>
        <w:rPr>
          <w:color w:val="575F70"/>
          <w:sz w:val="28"/>
        </w:rPr>
        <w:t>answers</w:t>
      </w:r>
      <w:r>
        <w:rPr>
          <w:color w:val="575F70"/>
          <w:spacing w:val="61"/>
          <w:sz w:val="28"/>
        </w:rPr>
        <w:t xml:space="preserve"> </w:t>
      </w:r>
      <w:r>
        <w:rPr>
          <w:color w:val="575F70"/>
          <w:sz w:val="28"/>
        </w:rPr>
        <w:t>questions</w:t>
      </w:r>
      <w:r>
        <w:rPr>
          <w:color w:val="575F70"/>
          <w:spacing w:val="66"/>
          <w:sz w:val="28"/>
        </w:rPr>
        <w:t xml:space="preserve"> </w:t>
      </w:r>
      <w:r>
        <w:rPr>
          <w:color w:val="575F70"/>
          <w:sz w:val="28"/>
        </w:rPr>
        <w:t>such</w:t>
      </w:r>
      <w:r>
        <w:rPr>
          <w:color w:val="575F70"/>
          <w:spacing w:val="60"/>
          <w:sz w:val="28"/>
        </w:rPr>
        <w:t xml:space="preserve"> </w:t>
      </w:r>
      <w:r>
        <w:rPr>
          <w:color w:val="575F70"/>
          <w:sz w:val="28"/>
        </w:rPr>
        <w:t>as</w:t>
      </w:r>
      <w:r>
        <w:rPr>
          <w:color w:val="575F70"/>
          <w:spacing w:val="61"/>
          <w:sz w:val="28"/>
        </w:rPr>
        <w:t xml:space="preserve"> </w:t>
      </w:r>
      <w:r>
        <w:rPr>
          <w:color w:val="575F70"/>
          <w:sz w:val="28"/>
        </w:rPr>
        <w:t>“when,”</w:t>
      </w:r>
      <w:r>
        <w:rPr>
          <w:color w:val="575F70"/>
          <w:spacing w:val="65"/>
          <w:sz w:val="28"/>
        </w:rPr>
        <w:t xml:space="preserve"> </w:t>
      </w:r>
      <w:r>
        <w:rPr>
          <w:color w:val="575F70"/>
          <w:sz w:val="28"/>
        </w:rPr>
        <w:t>“where,”</w:t>
      </w:r>
      <w:r>
        <w:rPr>
          <w:color w:val="575F70"/>
          <w:spacing w:val="61"/>
          <w:sz w:val="28"/>
        </w:rPr>
        <w:t xml:space="preserve"> </w:t>
      </w:r>
      <w:r>
        <w:rPr>
          <w:color w:val="575F70"/>
          <w:sz w:val="28"/>
        </w:rPr>
        <w:t>“why,”</w:t>
      </w:r>
      <w:r>
        <w:rPr>
          <w:color w:val="575F70"/>
          <w:spacing w:val="66"/>
          <w:sz w:val="28"/>
        </w:rPr>
        <w:t xml:space="preserve"> </w:t>
      </w:r>
      <w:r>
        <w:rPr>
          <w:color w:val="575F70"/>
          <w:sz w:val="28"/>
        </w:rPr>
        <w:t>“how,”</w:t>
      </w:r>
      <w:r>
        <w:rPr>
          <w:color w:val="575F70"/>
          <w:spacing w:val="59"/>
          <w:sz w:val="28"/>
        </w:rPr>
        <w:t xml:space="preserve"> </w:t>
      </w:r>
      <w:r>
        <w:rPr>
          <w:color w:val="575F70"/>
          <w:sz w:val="28"/>
        </w:rPr>
        <w:t>and</w:t>
      </w:r>
      <w:r>
        <w:rPr>
          <w:color w:val="575F70"/>
          <w:spacing w:val="60"/>
          <w:sz w:val="28"/>
        </w:rPr>
        <w:t xml:space="preserve"> </w:t>
      </w:r>
      <w:r>
        <w:rPr>
          <w:color w:val="575F70"/>
          <w:sz w:val="28"/>
        </w:rPr>
        <w:t>“to</w:t>
      </w:r>
      <w:r>
        <w:rPr>
          <w:color w:val="575F70"/>
          <w:spacing w:val="62"/>
          <w:sz w:val="28"/>
        </w:rPr>
        <w:t xml:space="preserve"> </w:t>
      </w:r>
      <w:r>
        <w:rPr>
          <w:color w:val="575F70"/>
          <w:sz w:val="28"/>
        </w:rPr>
        <w:t>what</w:t>
      </w:r>
      <w:r>
        <w:rPr>
          <w:color w:val="575F70"/>
          <w:spacing w:val="-67"/>
          <w:sz w:val="28"/>
        </w:rPr>
        <w:t xml:space="preserve"> </w:t>
      </w:r>
      <w:r>
        <w:rPr>
          <w:color w:val="575F70"/>
          <w:sz w:val="28"/>
        </w:rPr>
        <w:t>extent.”</w:t>
      </w:r>
      <w:r>
        <w:rPr>
          <w:color w:val="575F70"/>
          <w:spacing w:val="40"/>
          <w:sz w:val="28"/>
        </w:rPr>
        <w:t xml:space="preserve"> </w:t>
      </w:r>
      <w:r>
        <w:rPr>
          <w:color w:val="575F70"/>
          <w:sz w:val="28"/>
        </w:rPr>
        <w:t>Example:</w:t>
      </w:r>
      <w:r>
        <w:rPr>
          <w:color w:val="575F70"/>
          <w:spacing w:val="19"/>
          <w:sz w:val="28"/>
        </w:rPr>
        <w:t xml:space="preserve"> </w:t>
      </w:r>
      <w:r>
        <w:rPr>
          <w:color w:val="575F70"/>
          <w:sz w:val="28"/>
        </w:rPr>
        <w:t>After</w:t>
      </w:r>
      <w:r>
        <w:rPr>
          <w:color w:val="575F70"/>
          <w:spacing w:val="38"/>
          <w:sz w:val="28"/>
        </w:rPr>
        <w:t xml:space="preserve"> </w:t>
      </w:r>
      <w:r>
        <w:rPr>
          <w:color w:val="575F70"/>
          <w:sz w:val="28"/>
        </w:rPr>
        <w:t>he</w:t>
      </w:r>
      <w:r>
        <w:rPr>
          <w:color w:val="575F70"/>
          <w:spacing w:val="39"/>
          <w:sz w:val="28"/>
        </w:rPr>
        <w:t xml:space="preserve"> </w:t>
      </w:r>
      <w:r>
        <w:rPr>
          <w:color w:val="575F70"/>
          <w:sz w:val="28"/>
        </w:rPr>
        <w:t>finished</w:t>
      </w:r>
      <w:r>
        <w:rPr>
          <w:color w:val="575F70"/>
          <w:spacing w:val="39"/>
          <w:sz w:val="28"/>
        </w:rPr>
        <w:t xml:space="preserve"> </w:t>
      </w:r>
      <w:r>
        <w:rPr>
          <w:color w:val="575F70"/>
          <w:sz w:val="28"/>
        </w:rPr>
        <w:t>his</w:t>
      </w:r>
      <w:r>
        <w:rPr>
          <w:color w:val="575F70"/>
          <w:spacing w:val="40"/>
          <w:sz w:val="28"/>
        </w:rPr>
        <w:t xml:space="preserve"> </w:t>
      </w:r>
      <w:r>
        <w:rPr>
          <w:color w:val="575F70"/>
          <w:sz w:val="28"/>
        </w:rPr>
        <w:t>homework,</w:t>
      </w:r>
      <w:r>
        <w:rPr>
          <w:color w:val="575F70"/>
          <w:spacing w:val="40"/>
          <w:sz w:val="28"/>
        </w:rPr>
        <w:t xml:space="preserve"> </w:t>
      </w:r>
      <w:r>
        <w:rPr>
          <w:color w:val="575F70"/>
          <w:sz w:val="28"/>
        </w:rPr>
        <w:t>he</w:t>
      </w:r>
      <w:r>
        <w:rPr>
          <w:color w:val="575F70"/>
          <w:spacing w:val="40"/>
          <w:sz w:val="28"/>
        </w:rPr>
        <w:t xml:space="preserve"> </w:t>
      </w:r>
      <w:r>
        <w:rPr>
          <w:color w:val="575F70"/>
          <w:sz w:val="28"/>
        </w:rPr>
        <w:t>watched</w:t>
      </w:r>
      <w:r>
        <w:rPr>
          <w:color w:val="575F70"/>
          <w:spacing w:val="34"/>
          <w:sz w:val="28"/>
        </w:rPr>
        <w:t xml:space="preserve"> </w:t>
      </w:r>
      <w:r>
        <w:rPr>
          <w:color w:val="575F70"/>
          <w:sz w:val="28"/>
        </w:rPr>
        <w:t>TV.</w:t>
      </w:r>
    </w:p>
    <w:p>
      <w:pPr>
        <w:pStyle w:val="14"/>
        <w:numPr>
          <w:ilvl w:val="2"/>
          <w:numId w:val="1"/>
        </w:numPr>
        <w:tabs>
          <w:tab w:val="left" w:pos="1357"/>
          <w:tab w:val="left" w:pos="1359"/>
        </w:tabs>
        <w:spacing w:before="0" w:after="0" w:line="240" w:lineRule="auto"/>
        <w:ind w:left="1358" w:right="1070" w:hanging="360"/>
        <w:jc w:val="left"/>
        <w:rPr>
          <w:sz w:val="28"/>
        </w:rPr>
      </w:pPr>
      <w:r>
        <w:rPr>
          <w:color w:val="575F70"/>
          <w:sz w:val="28"/>
        </w:rPr>
        <w:t>Adjectival Clauses: An adjectival clause modifies a noun</w:t>
      </w:r>
      <w:r>
        <w:rPr>
          <w:color w:val="575F70"/>
          <w:spacing w:val="1"/>
          <w:sz w:val="28"/>
        </w:rPr>
        <w:t xml:space="preserve"> </w:t>
      </w:r>
      <w:r>
        <w:rPr>
          <w:color w:val="575F70"/>
          <w:sz w:val="28"/>
        </w:rPr>
        <w:t>in</w:t>
      </w:r>
      <w:r>
        <w:rPr>
          <w:color w:val="575F70"/>
          <w:spacing w:val="70"/>
          <w:sz w:val="28"/>
        </w:rPr>
        <w:t xml:space="preserve"> </w:t>
      </w:r>
      <w:r>
        <w:rPr>
          <w:color w:val="575F70"/>
          <w:sz w:val="28"/>
        </w:rPr>
        <w:t>the</w:t>
      </w:r>
      <w:r>
        <w:rPr>
          <w:color w:val="575F70"/>
          <w:spacing w:val="70"/>
          <w:sz w:val="28"/>
        </w:rPr>
        <w:t xml:space="preserve"> </w:t>
      </w:r>
      <w:r>
        <w:rPr>
          <w:color w:val="575F70"/>
          <w:sz w:val="28"/>
        </w:rPr>
        <w:t>independent</w:t>
      </w:r>
      <w:r>
        <w:rPr>
          <w:color w:val="575F70"/>
          <w:spacing w:val="1"/>
          <w:sz w:val="28"/>
        </w:rPr>
        <w:t xml:space="preserve"> </w:t>
      </w:r>
      <w:r>
        <w:rPr>
          <w:color w:val="575F70"/>
          <w:sz w:val="28"/>
        </w:rPr>
        <w:t>clause.</w:t>
      </w:r>
      <w:r>
        <w:rPr>
          <w:color w:val="575F70"/>
          <w:spacing w:val="59"/>
          <w:sz w:val="28"/>
        </w:rPr>
        <w:t xml:space="preserve"> </w:t>
      </w:r>
      <w:r>
        <w:rPr>
          <w:color w:val="575F70"/>
          <w:sz w:val="28"/>
        </w:rPr>
        <w:t>It</w:t>
      </w:r>
      <w:r>
        <w:rPr>
          <w:color w:val="575F70"/>
          <w:spacing w:val="60"/>
          <w:sz w:val="28"/>
        </w:rPr>
        <w:t xml:space="preserve"> </w:t>
      </w:r>
      <w:r>
        <w:rPr>
          <w:color w:val="575F70"/>
          <w:sz w:val="28"/>
        </w:rPr>
        <w:t>gives</w:t>
      </w:r>
      <w:r>
        <w:rPr>
          <w:color w:val="575F70"/>
          <w:spacing w:val="69"/>
          <w:sz w:val="28"/>
        </w:rPr>
        <w:t xml:space="preserve"> </w:t>
      </w:r>
      <w:r>
        <w:rPr>
          <w:color w:val="575F70"/>
          <w:sz w:val="28"/>
        </w:rPr>
        <w:t>more</w:t>
      </w:r>
      <w:r>
        <w:rPr>
          <w:color w:val="575F70"/>
          <w:spacing w:val="61"/>
          <w:sz w:val="28"/>
        </w:rPr>
        <w:t xml:space="preserve"> </w:t>
      </w:r>
      <w:r>
        <w:rPr>
          <w:color w:val="575F70"/>
          <w:sz w:val="28"/>
        </w:rPr>
        <w:t>information  about</w:t>
      </w:r>
      <w:r>
        <w:rPr>
          <w:color w:val="575F70"/>
          <w:spacing w:val="55"/>
          <w:sz w:val="28"/>
        </w:rPr>
        <w:t xml:space="preserve"> </w:t>
      </w:r>
      <w:r>
        <w:rPr>
          <w:color w:val="575F70"/>
          <w:sz w:val="28"/>
        </w:rPr>
        <w:t>the</w:t>
      </w:r>
      <w:r>
        <w:rPr>
          <w:color w:val="575F70"/>
          <w:spacing w:val="63"/>
          <w:sz w:val="28"/>
        </w:rPr>
        <w:t xml:space="preserve"> </w:t>
      </w:r>
      <w:r>
        <w:rPr>
          <w:color w:val="575F70"/>
          <w:sz w:val="28"/>
        </w:rPr>
        <w:t>noun.</w:t>
      </w:r>
      <w:r>
        <w:rPr>
          <w:color w:val="575F70"/>
          <w:spacing w:val="63"/>
          <w:sz w:val="28"/>
        </w:rPr>
        <w:t xml:space="preserve"> </w:t>
      </w:r>
      <w:r>
        <w:rPr>
          <w:color w:val="575F70"/>
          <w:sz w:val="28"/>
        </w:rPr>
        <w:t>Example:</w:t>
      </w:r>
      <w:r>
        <w:rPr>
          <w:color w:val="575F70"/>
          <w:spacing w:val="52"/>
          <w:sz w:val="28"/>
        </w:rPr>
        <w:t xml:space="preserve"> </w:t>
      </w:r>
      <w:r>
        <w:rPr>
          <w:color w:val="575F70"/>
          <w:sz w:val="28"/>
        </w:rPr>
        <w:t>The</w:t>
      </w:r>
      <w:r>
        <w:rPr>
          <w:color w:val="575F70"/>
          <w:spacing w:val="62"/>
          <w:sz w:val="28"/>
        </w:rPr>
        <w:t xml:space="preserve"> </w:t>
      </w:r>
      <w:r>
        <w:rPr>
          <w:color w:val="575F70"/>
          <w:sz w:val="28"/>
        </w:rPr>
        <w:t>girl</w:t>
      </w:r>
      <w:r>
        <w:rPr>
          <w:color w:val="575F70"/>
          <w:spacing w:val="56"/>
          <w:sz w:val="28"/>
        </w:rPr>
        <w:t xml:space="preserve"> </w:t>
      </w:r>
      <w:r>
        <w:rPr>
          <w:color w:val="575F70"/>
          <w:sz w:val="28"/>
        </w:rPr>
        <w:t>who</w:t>
      </w:r>
      <w:r>
        <w:rPr>
          <w:color w:val="575F70"/>
          <w:spacing w:val="61"/>
          <w:sz w:val="28"/>
        </w:rPr>
        <w:t xml:space="preserve"> </w:t>
      </w:r>
      <w:r>
        <w:rPr>
          <w:color w:val="575F70"/>
          <w:sz w:val="28"/>
        </w:rPr>
        <w:t>was</w:t>
      </w:r>
      <w:r>
        <w:rPr>
          <w:color w:val="575F70"/>
          <w:spacing w:val="-67"/>
          <w:sz w:val="28"/>
        </w:rPr>
        <w:t xml:space="preserve"> </w:t>
      </w:r>
      <w:r>
        <w:rPr>
          <w:color w:val="575F70"/>
          <w:sz w:val="28"/>
        </w:rPr>
        <w:t>wearing</w:t>
      </w:r>
      <w:r>
        <w:rPr>
          <w:color w:val="575F70"/>
          <w:spacing w:val="23"/>
          <w:sz w:val="28"/>
        </w:rPr>
        <w:t xml:space="preserve"> </w:t>
      </w:r>
      <w:r>
        <w:rPr>
          <w:color w:val="575F70"/>
          <w:sz w:val="28"/>
        </w:rPr>
        <w:t>a</w:t>
      </w:r>
      <w:r>
        <w:rPr>
          <w:color w:val="575F70"/>
          <w:spacing w:val="28"/>
          <w:sz w:val="28"/>
        </w:rPr>
        <w:t xml:space="preserve"> </w:t>
      </w:r>
      <w:r>
        <w:rPr>
          <w:color w:val="575F70"/>
          <w:sz w:val="28"/>
        </w:rPr>
        <w:t>red</w:t>
      </w:r>
      <w:r>
        <w:rPr>
          <w:color w:val="575F70"/>
          <w:spacing w:val="27"/>
          <w:sz w:val="28"/>
        </w:rPr>
        <w:t xml:space="preserve"> </w:t>
      </w:r>
      <w:r>
        <w:rPr>
          <w:color w:val="575F70"/>
          <w:sz w:val="28"/>
        </w:rPr>
        <w:t>dress</w:t>
      </w:r>
      <w:r>
        <w:rPr>
          <w:color w:val="575F70"/>
          <w:spacing w:val="30"/>
          <w:sz w:val="28"/>
        </w:rPr>
        <w:t xml:space="preserve"> </w:t>
      </w:r>
      <w:r>
        <w:rPr>
          <w:color w:val="575F70"/>
          <w:sz w:val="28"/>
        </w:rPr>
        <w:t>won</w:t>
      </w:r>
      <w:r>
        <w:rPr>
          <w:color w:val="575F70"/>
          <w:spacing w:val="23"/>
          <w:sz w:val="28"/>
        </w:rPr>
        <w:t xml:space="preserve"> </w:t>
      </w:r>
      <w:r>
        <w:rPr>
          <w:color w:val="575F70"/>
          <w:sz w:val="28"/>
        </w:rPr>
        <w:t>the</w:t>
      </w:r>
      <w:r>
        <w:rPr>
          <w:color w:val="575F70"/>
          <w:spacing w:val="28"/>
          <w:sz w:val="28"/>
        </w:rPr>
        <w:t xml:space="preserve"> </w:t>
      </w:r>
      <w:r>
        <w:rPr>
          <w:color w:val="575F70"/>
          <w:sz w:val="28"/>
        </w:rPr>
        <w:t>competition.</w:t>
      </w:r>
    </w:p>
    <w:p>
      <w:pPr>
        <w:pStyle w:val="14"/>
        <w:numPr>
          <w:ilvl w:val="2"/>
          <w:numId w:val="1"/>
        </w:numPr>
        <w:tabs>
          <w:tab w:val="left" w:pos="1357"/>
          <w:tab w:val="left" w:pos="1359"/>
        </w:tabs>
        <w:spacing w:before="2" w:after="0" w:line="240" w:lineRule="auto"/>
        <w:ind w:left="1358" w:right="972" w:hanging="360"/>
        <w:jc w:val="left"/>
        <w:rPr>
          <w:sz w:val="28"/>
        </w:rPr>
      </w:pPr>
      <w:r>
        <w:rPr>
          <w:color w:val="575F70"/>
          <w:sz w:val="28"/>
        </w:rPr>
        <w:t>Noun</w:t>
      </w:r>
      <w:r>
        <w:rPr>
          <w:color w:val="575F70"/>
          <w:spacing w:val="-1"/>
          <w:sz w:val="28"/>
        </w:rPr>
        <w:t xml:space="preserve"> </w:t>
      </w:r>
      <w:r>
        <w:rPr>
          <w:color w:val="575F70"/>
          <w:sz w:val="28"/>
        </w:rPr>
        <w:t>Clauses:</w:t>
      </w:r>
      <w:r>
        <w:rPr>
          <w:color w:val="575F70"/>
          <w:spacing w:val="2"/>
          <w:sz w:val="28"/>
        </w:rPr>
        <w:t xml:space="preserve"> </w:t>
      </w:r>
      <w:r>
        <w:rPr>
          <w:color w:val="575F70"/>
          <w:sz w:val="28"/>
        </w:rPr>
        <w:t>A</w:t>
      </w:r>
      <w:r>
        <w:rPr>
          <w:color w:val="575F70"/>
          <w:spacing w:val="-2"/>
          <w:sz w:val="28"/>
        </w:rPr>
        <w:t xml:space="preserve"> </w:t>
      </w:r>
      <w:r>
        <w:rPr>
          <w:color w:val="575F70"/>
          <w:sz w:val="28"/>
        </w:rPr>
        <w:t>noun clause</w:t>
      </w:r>
      <w:r>
        <w:rPr>
          <w:color w:val="575F70"/>
          <w:spacing w:val="10"/>
          <w:sz w:val="28"/>
        </w:rPr>
        <w:t xml:space="preserve"> </w:t>
      </w:r>
      <w:r>
        <w:rPr>
          <w:color w:val="575F70"/>
          <w:sz w:val="28"/>
        </w:rPr>
        <w:t>functions</w:t>
      </w:r>
      <w:r>
        <w:rPr>
          <w:color w:val="575F70"/>
          <w:spacing w:val="6"/>
          <w:sz w:val="28"/>
        </w:rPr>
        <w:t xml:space="preserve"> </w:t>
      </w:r>
      <w:r>
        <w:rPr>
          <w:color w:val="575F70"/>
          <w:sz w:val="28"/>
        </w:rPr>
        <w:t>as</w:t>
      </w:r>
      <w:r>
        <w:rPr>
          <w:color w:val="575F70"/>
          <w:spacing w:val="5"/>
          <w:sz w:val="28"/>
        </w:rPr>
        <w:t xml:space="preserve"> </w:t>
      </w:r>
      <w:r>
        <w:rPr>
          <w:color w:val="575F70"/>
          <w:sz w:val="28"/>
        </w:rPr>
        <w:t>a</w:t>
      </w:r>
      <w:r>
        <w:rPr>
          <w:color w:val="575F70"/>
          <w:spacing w:val="5"/>
          <w:sz w:val="28"/>
        </w:rPr>
        <w:t xml:space="preserve"> </w:t>
      </w:r>
      <w:r>
        <w:rPr>
          <w:color w:val="575F70"/>
          <w:sz w:val="28"/>
        </w:rPr>
        <w:t>noun</w:t>
      </w:r>
      <w:r>
        <w:rPr>
          <w:color w:val="575F70"/>
          <w:spacing w:val="3"/>
          <w:sz w:val="28"/>
        </w:rPr>
        <w:t xml:space="preserve"> </w:t>
      </w:r>
      <w:r>
        <w:rPr>
          <w:color w:val="575F70"/>
          <w:sz w:val="28"/>
        </w:rPr>
        <w:t>in</w:t>
      </w:r>
      <w:r>
        <w:rPr>
          <w:color w:val="575F70"/>
          <w:spacing w:val="2"/>
          <w:sz w:val="28"/>
        </w:rPr>
        <w:t xml:space="preserve"> </w:t>
      </w:r>
      <w:r>
        <w:rPr>
          <w:color w:val="575F70"/>
          <w:sz w:val="28"/>
        </w:rPr>
        <w:t>the</w:t>
      </w:r>
      <w:r>
        <w:rPr>
          <w:color w:val="575F70"/>
          <w:spacing w:val="9"/>
          <w:sz w:val="28"/>
        </w:rPr>
        <w:t xml:space="preserve"> </w:t>
      </w:r>
      <w:r>
        <w:rPr>
          <w:color w:val="575F70"/>
          <w:sz w:val="28"/>
        </w:rPr>
        <w:t>sentence.</w:t>
      </w:r>
      <w:r>
        <w:rPr>
          <w:color w:val="575F70"/>
          <w:spacing w:val="28"/>
          <w:sz w:val="28"/>
        </w:rPr>
        <w:t xml:space="preserve"> </w:t>
      </w:r>
      <w:r>
        <w:rPr>
          <w:color w:val="575F70"/>
          <w:sz w:val="28"/>
        </w:rPr>
        <w:t>It</w:t>
      </w:r>
      <w:r>
        <w:rPr>
          <w:color w:val="575F70"/>
          <w:spacing w:val="6"/>
          <w:sz w:val="28"/>
        </w:rPr>
        <w:t xml:space="preserve"> </w:t>
      </w:r>
      <w:r>
        <w:rPr>
          <w:color w:val="575F70"/>
          <w:sz w:val="28"/>
        </w:rPr>
        <w:t>can</w:t>
      </w:r>
      <w:r>
        <w:rPr>
          <w:color w:val="575F70"/>
          <w:spacing w:val="2"/>
          <w:sz w:val="28"/>
        </w:rPr>
        <w:t xml:space="preserve"> </w:t>
      </w:r>
      <w:r>
        <w:rPr>
          <w:color w:val="575F70"/>
          <w:sz w:val="28"/>
        </w:rPr>
        <w:t>be</w:t>
      </w:r>
      <w:r>
        <w:rPr>
          <w:color w:val="575F70"/>
          <w:spacing w:val="8"/>
          <w:sz w:val="28"/>
        </w:rPr>
        <w:t xml:space="preserve"> </w:t>
      </w:r>
      <w:r>
        <w:rPr>
          <w:color w:val="575F70"/>
          <w:sz w:val="28"/>
        </w:rPr>
        <w:t>the</w:t>
      </w:r>
      <w:r>
        <w:rPr>
          <w:color w:val="575F70"/>
          <w:spacing w:val="1"/>
          <w:sz w:val="28"/>
        </w:rPr>
        <w:t xml:space="preserve"> </w:t>
      </w:r>
      <w:r>
        <w:rPr>
          <w:color w:val="575F70"/>
          <w:sz w:val="28"/>
        </w:rPr>
        <w:t>subject,</w:t>
      </w:r>
      <w:r>
        <w:rPr>
          <w:color w:val="575F70"/>
          <w:spacing w:val="4"/>
          <w:sz w:val="28"/>
        </w:rPr>
        <w:t xml:space="preserve"> </w:t>
      </w:r>
      <w:r>
        <w:rPr>
          <w:color w:val="575F70"/>
          <w:sz w:val="28"/>
        </w:rPr>
        <w:t>object,</w:t>
      </w:r>
      <w:r>
        <w:rPr>
          <w:color w:val="575F70"/>
          <w:spacing w:val="5"/>
          <w:sz w:val="28"/>
        </w:rPr>
        <w:t xml:space="preserve"> </w:t>
      </w:r>
      <w:r>
        <w:rPr>
          <w:color w:val="575F70"/>
          <w:sz w:val="28"/>
        </w:rPr>
        <w:t>or</w:t>
      </w:r>
      <w:r>
        <w:rPr>
          <w:color w:val="575F70"/>
          <w:spacing w:val="-4"/>
          <w:sz w:val="28"/>
        </w:rPr>
        <w:t xml:space="preserve"> </w:t>
      </w:r>
      <w:r>
        <w:rPr>
          <w:color w:val="575F70"/>
          <w:sz w:val="28"/>
        </w:rPr>
        <w:t>complement</w:t>
      </w:r>
      <w:r>
        <w:rPr>
          <w:color w:val="575F70"/>
          <w:spacing w:val="8"/>
          <w:sz w:val="28"/>
        </w:rPr>
        <w:t xml:space="preserve"> </w:t>
      </w:r>
      <w:r>
        <w:rPr>
          <w:color w:val="575F70"/>
          <w:sz w:val="28"/>
        </w:rPr>
        <w:t>of</w:t>
      </w:r>
      <w:r>
        <w:rPr>
          <w:color w:val="575F70"/>
          <w:spacing w:val="-9"/>
          <w:sz w:val="28"/>
        </w:rPr>
        <w:t xml:space="preserve"> </w:t>
      </w:r>
      <w:r>
        <w:rPr>
          <w:color w:val="575F70"/>
          <w:sz w:val="28"/>
        </w:rPr>
        <w:t>the</w:t>
      </w:r>
      <w:r>
        <w:rPr>
          <w:color w:val="575F70"/>
          <w:spacing w:val="4"/>
          <w:sz w:val="28"/>
        </w:rPr>
        <w:t xml:space="preserve"> </w:t>
      </w:r>
      <w:r>
        <w:rPr>
          <w:color w:val="575F70"/>
          <w:sz w:val="28"/>
        </w:rPr>
        <w:t>independent</w:t>
      </w:r>
      <w:r>
        <w:rPr>
          <w:color w:val="575F70"/>
          <w:spacing w:val="8"/>
          <w:sz w:val="28"/>
        </w:rPr>
        <w:t xml:space="preserve"> </w:t>
      </w:r>
      <w:r>
        <w:rPr>
          <w:color w:val="575F70"/>
          <w:sz w:val="28"/>
        </w:rPr>
        <w:t>clause.</w:t>
      </w:r>
      <w:r>
        <w:rPr>
          <w:color w:val="575F70"/>
          <w:spacing w:val="68"/>
          <w:sz w:val="28"/>
        </w:rPr>
        <w:t xml:space="preserve"> </w:t>
      </w:r>
      <w:r>
        <w:rPr>
          <w:color w:val="575F70"/>
          <w:sz w:val="28"/>
        </w:rPr>
        <w:t>Example:</w:t>
      </w:r>
      <w:r>
        <w:rPr>
          <w:color w:val="575F70"/>
          <w:spacing w:val="63"/>
          <w:sz w:val="28"/>
        </w:rPr>
        <w:t xml:space="preserve"> </w:t>
      </w:r>
      <w:r>
        <w:rPr>
          <w:color w:val="575F70"/>
          <w:sz w:val="28"/>
        </w:rPr>
        <w:t>What</w:t>
      </w:r>
      <w:r>
        <w:rPr>
          <w:color w:val="575F70"/>
          <w:spacing w:val="69"/>
          <w:sz w:val="28"/>
        </w:rPr>
        <w:t xml:space="preserve"> </w:t>
      </w:r>
      <w:r>
        <w:rPr>
          <w:color w:val="575F70"/>
          <w:sz w:val="28"/>
        </w:rPr>
        <w:t>she</w:t>
      </w:r>
      <w:r>
        <w:rPr>
          <w:color w:val="575F70"/>
          <w:spacing w:val="67"/>
          <w:sz w:val="28"/>
        </w:rPr>
        <w:t xml:space="preserve"> </w:t>
      </w:r>
      <w:r>
        <w:rPr>
          <w:color w:val="575F70"/>
          <w:sz w:val="28"/>
        </w:rPr>
        <w:t>said</w:t>
      </w:r>
      <w:r>
        <w:rPr>
          <w:color w:val="575F70"/>
          <w:spacing w:val="-67"/>
          <w:sz w:val="28"/>
        </w:rPr>
        <w:t xml:space="preserve"> </w:t>
      </w:r>
      <w:r>
        <w:rPr>
          <w:color w:val="575F70"/>
          <w:sz w:val="28"/>
        </w:rPr>
        <w:t>made</w:t>
      </w:r>
      <w:r>
        <w:rPr>
          <w:color w:val="575F70"/>
          <w:spacing w:val="31"/>
          <w:sz w:val="28"/>
        </w:rPr>
        <w:t xml:space="preserve"> </w:t>
      </w:r>
      <w:r>
        <w:rPr>
          <w:color w:val="575F70"/>
          <w:sz w:val="28"/>
        </w:rPr>
        <w:t>me</w:t>
      </w:r>
      <w:r>
        <w:rPr>
          <w:color w:val="575F70"/>
          <w:spacing w:val="27"/>
          <w:sz w:val="28"/>
        </w:rPr>
        <w:t xml:space="preserve"> </w:t>
      </w:r>
      <w:r>
        <w:rPr>
          <w:color w:val="575F70"/>
          <w:sz w:val="28"/>
        </w:rPr>
        <w:t>angry.</w:t>
      </w:r>
    </w:p>
    <w:p>
      <w:pPr>
        <w:pStyle w:val="9"/>
        <w:rPr>
          <w:sz w:val="30"/>
        </w:rPr>
      </w:pPr>
    </w:p>
    <w:p>
      <w:pPr>
        <w:pStyle w:val="9"/>
        <w:rPr>
          <w:sz w:val="30"/>
        </w:rPr>
      </w:pPr>
    </w:p>
    <w:p>
      <w:pPr>
        <w:pStyle w:val="9"/>
        <w:spacing w:before="7"/>
        <w:rPr>
          <w:sz w:val="23"/>
        </w:rPr>
      </w:pPr>
    </w:p>
    <w:p>
      <w:pPr>
        <w:pStyle w:val="3"/>
        <w:ind w:left="642"/>
      </w:pPr>
      <w:bookmarkStart w:id="19" w:name="Types of Clauses in English Grammar with"/>
      <w:bookmarkEnd w:id="19"/>
      <w:r>
        <w:rPr>
          <w:color w:val="222121"/>
        </w:rPr>
        <w:t>Types</w:t>
      </w:r>
      <w:r>
        <w:rPr>
          <w:color w:val="222121"/>
          <w:spacing w:val="56"/>
        </w:rPr>
        <w:t xml:space="preserve"> </w:t>
      </w:r>
      <w:r>
        <w:rPr>
          <w:color w:val="222121"/>
        </w:rPr>
        <w:t>of</w:t>
      </w:r>
      <w:r>
        <w:rPr>
          <w:color w:val="222121"/>
          <w:spacing w:val="61"/>
        </w:rPr>
        <w:t xml:space="preserve"> </w:t>
      </w:r>
      <w:r>
        <w:rPr>
          <w:color w:val="222121"/>
        </w:rPr>
        <w:t>Clauses</w:t>
      </w:r>
      <w:r>
        <w:rPr>
          <w:color w:val="222121"/>
          <w:spacing w:val="57"/>
        </w:rPr>
        <w:t xml:space="preserve"> </w:t>
      </w:r>
      <w:r>
        <w:rPr>
          <w:color w:val="222121"/>
        </w:rPr>
        <w:t>in</w:t>
      </w:r>
      <w:r>
        <w:rPr>
          <w:color w:val="222121"/>
          <w:spacing w:val="58"/>
        </w:rPr>
        <w:t xml:space="preserve"> </w:t>
      </w:r>
      <w:r>
        <w:rPr>
          <w:color w:val="222121"/>
        </w:rPr>
        <w:t>English</w:t>
      </w:r>
      <w:r>
        <w:rPr>
          <w:color w:val="222121"/>
          <w:spacing w:val="53"/>
        </w:rPr>
        <w:t xml:space="preserve"> </w:t>
      </w:r>
      <w:r>
        <w:rPr>
          <w:color w:val="222121"/>
        </w:rPr>
        <w:t>Grammar</w:t>
      </w:r>
      <w:r>
        <w:rPr>
          <w:color w:val="222121"/>
          <w:spacing w:val="52"/>
        </w:rPr>
        <w:t xml:space="preserve"> </w:t>
      </w:r>
      <w:r>
        <w:rPr>
          <w:color w:val="222121"/>
        </w:rPr>
        <w:t>with</w:t>
      </w:r>
      <w:r>
        <w:rPr>
          <w:color w:val="222121"/>
          <w:spacing w:val="59"/>
        </w:rPr>
        <w:t xml:space="preserve"> </w:t>
      </w:r>
      <w:r>
        <w:rPr>
          <w:color w:val="222121"/>
        </w:rPr>
        <w:t>Examples</w:t>
      </w:r>
    </w:p>
    <w:p>
      <w:pPr>
        <w:pStyle w:val="14"/>
        <w:numPr>
          <w:ilvl w:val="0"/>
          <w:numId w:val="6"/>
        </w:numPr>
        <w:tabs>
          <w:tab w:val="left" w:pos="1359"/>
        </w:tabs>
        <w:spacing w:before="246" w:after="0" w:line="240" w:lineRule="auto"/>
        <w:ind w:left="1358" w:right="0" w:hanging="366"/>
        <w:jc w:val="left"/>
        <w:rPr>
          <w:sz w:val="28"/>
        </w:rPr>
      </w:pPr>
      <w:r>
        <w:rPr>
          <w:color w:val="575F70"/>
          <w:sz w:val="28"/>
        </w:rPr>
        <w:t>Independent</w:t>
      </w:r>
      <w:r>
        <w:rPr>
          <w:color w:val="575F70"/>
          <w:spacing w:val="68"/>
          <w:sz w:val="28"/>
        </w:rPr>
        <w:t xml:space="preserve"> </w:t>
      </w:r>
      <w:r>
        <w:rPr>
          <w:color w:val="575F70"/>
          <w:sz w:val="28"/>
        </w:rPr>
        <w:t>Clause:</w:t>
      </w:r>
      <w:r>
        <w:rPr>
          <w:color w:val="575F70"/>
          <w:spacing w:val="55"/>
          <w:sz w:val="28"/>
        </w:rPr>
        <w:t xml:space="preserve"> </w:t>
      </w:r>
      <w:r>
        <w:rPr>
          <w:color w:val="575F70"/>
          <w:sz w:val="28"/>
        </w:rPr>
        <w:t>The</w:t>
      </w:r>
      <w:r>
        <w:rPr>
          <w:color w:val="575F70"/>
          <w:spacing w:val="66"/>
          <w:sz w:val="28"/>
        </w:rPr>
        <w:t xml:space="preserve"> </w:t>
      </w:r>
      <w:r>
        <w:rPr>
          <w:color w:val="575F70"/>
          <w:sz w:val="28"/>
        </w:rPr>
        <w:t>sun</w:t>
      </w:r>
      <w:r>
        <w:rPr>
          <w:color w:val="575F70"/>
          <w:spacing w:val="59"/>
          <w:sz w:val="28"/>
        </w:rPr>
        <w:t xml:space="preserve"> </w:t>
      </w:r>
      <w:r>
        <w:rPr>
          <w:color w:val="575F70"/>
          <w:sz w:val="28"/>
        </w:rPr>
        <w:t>is</w:t>
      </w:r>
      <w:r>
        <w:rPr>
          <w:color w:val="575F70"/>
          <w:spacing w:val="66"/>
          <w:sz w:val="28"/>
        </w:rPr>
        <w:t xml:space="preserve"> </w:t>
      </w:r>
      <w:r>
        <w:rPr>
          <w:color w:val="575F70"/>
          <w:sz w:val="28"/>
        </w:rPr>
        <w:t>shining</w:t>
      </w:r>
      <w:r>
        <w:rPr>
          <w:color w:val="575F70"/>
          <w:spacing w:val="69"/>
          <w:sz w:val="28"/>
        </w:rPr>
        <w:t xml:space="preserve"> </w:t>
      </w:r>
      <w:r>
        <w:rPr>
          <w:color w:val="575F70"/>
          <w:sz w:val="28"/>
        </w:rPr>
        <w:t>today.</w:t>
      </w:r>
    </w:p>
    <w:p>
      <w:pPr>
        <w:pStyle w:val="14"/>
        <w:numPr>
          <w:ilvl w:val="0"/>
          <w:numId w:val="6"/>
        </w:numPr>
        <w:tabs>
          <w:tab w:val="left" w:pos="1359"/>
        </w:tabs>
        <w:spacing w:before="0" w:after="0" w:line="322" w:lineRule="exact"/>
        <w:ind w:left="1358" w:right="0" w:hanging="366"/>
        <w:jc w:val="left"/>
        <w:rPr>
          <w:sz w:val="28"/>
        </w:rPr>
      </w:pPr>
      <w:r>
        <w:rPr>
          <w:color w:val="575F70"/>
          <w:sz w:val="28"/>
        </w:rPr>
        <w:t>Adverbial</w:t>
      </w:r>
      <w:r>
        <w:rPr>
          <w:color w:val="575F70"/>
          <w:spacing w:val="55"/>
          <w:sz w:val="28"/>
        </w:rPr>
        <w:t xml:space="preserve"> </w:t>
      </w:r>
      <w:r>
        <w:rPr>
          <w:color w:val="575F70"/>
          <w:sz w:val="28"/>
        </w:rPr>
        <w:t>Clause:</w:t>
      </w:r>
      <w:r>
        <w:rPr>
          <w:color w:val="575F70"/>
          <w:spacing w:val="36"/>
          <w:sz w:val="28"/>
        </w:rPr>
        <w:t xml:space="preserve"> </w:t>
      </w:r>
      <w:r>
        <w:rPr>
          <w:color w:val="575F70"/>
          <w:sz w:val="28"/>
        </w:rPr>
        <w:t>After</w:t>
      </w:r>
      <w:r>
        <w:rPr>
          <w:color w:val="575F70"/>
          <w:spacing w:val="63"/>
          <w:sz w:val="28"/>
        </w:rPr>
        <w:t xml:space="preserve"> </w:t>
      </w:r>
      <w:r>
        <w:rPr>
          <w:color w:val="575F70"/>
          <w:sz w:val="28"/>
        </w:rPr>
        <w:t>we</w:t>
      </w:r>
      <w:r>
        <w:rPr>
          <w:color w:val="575F70"/>
          <w:spacing w:val="60"/>
          <w:sz w:val="28"/>
        </w:rPr>
        <w:t xml:space="preserve"> </w:t>
      </w:r>
      <w:r>
        <w:rPr>
          <w:color w:val="575F70"/>
          <w:sz w:val="28"/>
        </w:rPr>
        <w:t>finish</w:t>
      </w:r>
      <w:r>
        <w:rPr>
          <w:color w:val="575F70"/>
          <w:spacing w:val="55"/>
          <w:sz w:val="28"/>
        </w:rPr>
        <w:t xml:space="preserve"> </w:t>
      </w:r>
      <w:r>
        <w:rPr>
          <w:color w:val="575F70"/>
          <w:sz w:val="28"/>
        </w:rPr>
        <w:t>eating,</w:t>
      </w:r>
      <w:r>
        <w:rPr>
          <w:color w:val="575F70"/>
          <w:spacing w:val="62"/>
          <w:sz w:val="28"/>
        </w:rPr>
        <w:t xml:space="preserve"> </w:t>
      </w:r>
      <w:r>
        <w:rPr>
          <w:color w:val="575F70"/>
          <w:sz w:val="28"/>
        </w:rPr>
        <w:t>we’ll</w:t>
      </w:r>
      <w:r>
        <w:rPr>
          <w:color w:val="575F70"/>
          <w:spacing w:val="59"/>
          <w:sz w:val="28"/>
        </w:rPr>
        <w:t xml:space="preserve"> </w:t>
      </w:r>
      <w:r>
        <w:rPr>
          <w:color w:val="575F70"/>
          <w:sz w:val="28"/>
        </w:rPr>
        <w:t>go</w:t>
      </w:r>
      <w:r>
        <w:rPr>
          <w:color w:val="575F70"/>
          <w:spacing w:val="64"/>
          <w:sz w:val="28"/>
        </w:rPr>
        <w:t xml:space="preserve"> </w:t>
      </w:r>
      <w:r>
        <w:rPr>
          <w:color w:val="575F70"/>
          <w:sz w:val="28"/>
        </w:rPr>
        <w:t>for</w:t>
      </w:r>
      <w:r>
        <w:rPr>
          <w:color w:val="575F70"/>
          <w:spacing w:val="53"/>
          <w:sz w:val="28"/>
        </w:rPr>
        <w:t xml:space="preserve"> </w:t>
      </w:r>
      <w:r>
        <w:rPr>
          <w:color w:val="575F70"/>
          <w:sz w:val="28"/>
        </w:rPr>
        <w:t>a</w:t>
      </w:r>
      <w:r>
        <w:rPr>
          <w:color w:val="575F70"/>
          <w:spacing w:val="60"/>
          <w:sz w:val="28"/>
        </w:rPr>
        <w:t xml:space="preserve"> </w:t>
      </w:r>
      <w:r>
        <w:rPr>
          <w:color w:val="575F70"/>
          <w:sz w:val="28"/>
        </w:rPr>
        <w:t>walk.</w:t>
      </w:r>
    </w:p>
    <w:p>
      <w:pPr>
        <w:pStyle w:val="14"/>
        <w:numPr>
          <w:ilvl w:val="0"/>
          <w:numId w:val="6"/>
        </w:numPr>
        <w:tabs>
          <w:tab w:val="left" w:pos="1359"/>
        </w:tabs>
        <w:spacing w:before="0" w:after="0" w:line="240" w:lineRule="auto"/>
        <w:ind w:left="1358" w:right="0" w:hanging="366"/>
        <w:jc w:val="left"/>
        <w:rPr>
          <w:sz w:val="28"/>
        </w:rPr>
      </w:pPr>
      <w:r>
        <w:rPr>
          <w:color w:val="575F70"/>
          <w:sz w:val="28"/>
        </w:rPr>
        <w:t>Adjectival</w:t>
      </w:r>
      <w:r>
        <w:rPr>
          <w:color w:val="575F70"/>
          <w:spacing w:val="56"/>
          <w:sz w:val="28"/>
        </w:rPr>
        <w:t xml:space="preserve"> </w:t>
      </w:r>
      <w:r>
        <w:rPr>
          <w:color w:val="575F70"/>
          <w:sz w:val="28"/>
        </w:rPr>
        <w:t>Clause:</w:t>
      </w:r>
      <w:r>
        <w:rPr>
          <w:color w:val="575F70"/>
          <w:spacing w:val="47"/>
          <w:sz w:val="28"/>
        </w:rPr>
        <w:t xml:space="preserve"> </w:t>
      </w:r>
      <w:r>
        <w:rPr>
          <w:color w:val="575F70"/>
          <w:sz w:val="28"/>
        </w:rPr>
        <w:t>The</w:t>
      </w:r>
      <w:r>
        <w:rPr>
          <w:color w:val="575F70"/>
          <w:spacing w:val="62"/>
          <w:sz w:val="28"/>
        </w:rPr>
        <w:t xml:space="preserve"> </w:t>
      </w:r>
      <w:r>
        <w:rPr>
          <w:color w:val="575F70"/>
          <w:sz w:val="28"/>
        </w:rPr>
        <w:t>girl</w:t>
      </w:r>
      <w:r>
        <w:rPr>
          <w:color w:val="575F70"/>
          <w:spacing w:val="56"/>
          <w:sz w:val="28"/>
        </w:rPr>
        <w:t xml:space="preserve"> </w:t>
      </w:r>
      <w:r>
        <w:rPr>
          <w:color w:val="575F70"/>
          <w:sz w:val="28"/>
        </w:rPr>
        <w:t>who</w:t>
      </w:r>
      <w:r>
        <w:rPr>
          <w:color w:val="575F70"/>
          <w:spacing w:val="56"/>
          <w:sz w:val="28"/>
        </w:rPr>
        <w:t xml:space="preserve"> </w:t>
      </w:r>
      <w:r>
        <w:rPr>
          <w:color w:val="575F70"/>
          <w:sz w:val="28"/>
        </w:rPr>
        <w:t>won</w:t>
      </w:r>
      <w:r>
        <w:rPr>
          <w:color w:val="575F70"/>
          <w:spacing w:val="52"/>
          <w:sz w:val="28"/>
        </w:rPr>
        <w:t xml:space="preserve"> </w:t>
      </w:r>
      <w:r>
        <w:rPr>
          <w:color w:val="575F70"/>
          <w:sz w:val="28"/>
        </w:rPr>
        <w:t>the</w:t>
      </w:r>
      <w:r>
        <w:rPr>
          <w:color w:val="575F70"/>
          <w:spacing w:val="61"/>
          <w:sz w:val="28"/>
        </w:rPr>
        <w:t xml:space="preserve"> </w:t>
      </w:r>
      <w:r>
        <w:rPr>
          <w:color w:val="575F70"/>
          <w:sz w:val="28"/>
        </w:rPr>
        <w:t>race</w:t>
      </w:r>
      <w:r>
        <w:rPr>
          <w:color w:val="575F70"/>
          <w:spacing w:val="57"/>
          <w:sz w:val="28"/>
        </w:rPr>
        <w:t xml:space="preserve"> </w:t>
      </w:r>
      <w:r>
        <w:rPr>
          <w:color w:val="575F70"/>
          <w:sz w:val="28"/>
        </w:rPr>
        <w:t>was</w:t>
      </w:r>
      <w:r>
        <w:rPr>
          <w:color w:val="575F70"/>
          <w:spacing w:val="54"/>
          <w:sz w:val="28"/>
        </w:rPr>
        <w:t xml:space="preserve"> </w:t>
      </w:r>
      <w:r>
        <w:rPr>
          <w:color w:val="575F70"/>
          <w:sz w:val="28"/>
        </w:rPr>
        <w:t>very</w:t>
      </w:r>
      <w:r>
        <w:rPr>
          <w:color w:val="575F70"/>
          <w:spacing w:val="56"/>
          <w:sz w:val="28"/>
        </w:rPr>
        <w:t xml:space="preserve"> </w:t>
      </w:r>
      <w:r>
        <w:rPr>
          <w:color w:val="575F70"/>
          <w:sz w:val="28"/>
        </w:rPr>
        <w:t>fast.</w:t>
      </w:r>
    </w:p>
    <w:p>
      <w:pPr>
        <w:pStyle w:val="14"/>
        <w:numPr>
          <w:ilvl w:val="0"/>
          <w:numId w:val="6"/>
        </w:numPr>
        <w:tabs>
          <w:tab w:val="left" w:pos="1359"/>
        </w:tabs>
        <w:spacing w:before="5" w:after="0" w:line="319" w:lineRule="exact"/>
        <w:ind w:left="1358" w:right="0" w:hanging="366"/>
        <w:jc w:val="left"/>
        <w:rPr>
          <w:sz w:val="28"/>
        </w:rPr>
      </w:pPr>
      <w:r>
        <w:rPr>
          <w:color w:val="575F70"/>
          <w:sz w:val="28"/>
        </w:rPr>
        <w:t>Noun</w:t>
      </w:r>
      <w:r>
        <w:rPr>
          <w:color w:val="575F70"/>
          <w:spacing w:val="53"/>
          <w:sz w:val="28"/>
        </w:rPr>
        <w:t xml:space="preserve"> </w:t>
      </w:r>
      <w:r>
        <w:rPr>
          <w:color w:val="575F70"/>
          <w:sz w:val="28"/>
        </w:rPr>
        <w:t>Clause:</w:t>
      </w:r>
      <w:r>
        <w:rPr>
          <w:color w:val="575F70"/>
          <w:spacing w:val="52"/>
          <w:sz w:val="28"/>
        </w:rPr>
        <w:t xml:space="preserve"> </w:t>
      </w:r>
      <w:r>
        <w:rPr>
          <w:color w:val="575F70"/>
          <w:sz w:val="28"/>
        </w:rPr>
        <w:t>The</w:t>
      </w:r>
      <w:r>
        <w:rPr>
          <w:color w:val="575F70"/>
          <w:spacing w:val="59"/>
          <w:sz w:val="28"/>
        </w:rPr>
        <w:t xml:space="preserve"> </w:t>
      </w:r>
      <w:r>
        <w:rPr>
          <w:color w:val="575F70"/>
          <w:sz w:val="28"/>
        </w:rPr>
        <w:t>fact</w:t>
      </w:r>
      <w:r>
        <w:rPr>
          <w:color w:val="575F70"/>
          <w:spacing w:val="57"/>
          <w:sz w:val="28"/>
        </w:rPr>
        <w:t xml:space="preserve"> </w:t>
      </w:r>
      <w:r>
        <w:rPr>
          <w:color w:val="575F70"/>
          <w:sz w:val="28"/>
        </w:rPr>
        <w:t>that</w:t>
      </w:r>
      <w:r>
        <w:rPr>
          <w:color w:val="575F70"/>
          <w:spacing w:val="62"/>
          <w:sz w:val="28"/>
        </w:rPr>
        <w:t xml:space="preserve"> </w:t>
      </w:r>
      <w:r>
        <w:rPr>
          <w:color w:val="575F70"/>
          <w:sz w:val="28"/>
        </w:rPr>
        <w:t>he</w:t>
      </w:r>
      <w:r>
        <w:rPr>
          <w:color w:val="575F70"/>
          <w:spacing w:val="58"/>
          <w:sz w:val="28"/>
        </w:rPr>
        <w:t xml:space="preserve"> </w:t>
      </w:r>
      <w:r>
        <w:rPr>
          <w:color w:val="575F70"/>
          <w:sz w:val="28"/>
        </w:rPr>
        <w:t>arrived</w:t>
      </w:r>
      <w:r>
        <w:rPr>
          <w:color w:val="575F70"/>
          <w:spacing w:val="63"/>
          <w:sz w:val="28"/>
        </w:rPr>
        <w:t xml:space="preserve"> </w:t>
      </w:r>
      <w:r>
        <w:rPr>
          <w:color w:val="575F70"/>
          <w:sz w:val="28"/>
        </w:rPr>
        <w:t>late</w:t>
      </w:r>
      <w:r>
        <w:rPr>
          <w:color w:val="575F70"/>
          <w:spacing w:val="57"/>
          <w:sz w:val="28"/>
        </w:rPr>
        <w:t xml:space="preserve"> </w:t>
      </w:r>
      <w:r>
        <w:rPr>
          <w:color w:val="575F70"/>
          <w:sz w:val="28"/>
        </w:rPr>
        <w:t>was</w:t>
      </w:r>
      <w:r>
        <w:rPr>
          <w:color w:val="575F70"/>
          <w:spacing w:val="55"/>
          <w:sz w:val="28"/>
        </w:rPr>
        <w:t xml:space="preserve"> </w:t>
      </w:r>
      <w:r>
        <w:rPr>
          <w:color w:val="575F70"/>
          <w:sz w:val="28"/>
        </w:rPr>
        <w:t>not</w:t>
      </w:r>
      <w:r>
        <w:rPr>
          <w:color w:val="575F70"/>
          <w:spacing w:val="56"/>
          <w:sz w:val="28"/>
        </w:rPr>
        <w:t xml:space="preserve"> </w:t>
      </w:r>
      <w:r>
        <w:rPr>
          <w:color w:val="575F70"/>
          <w:sz w:val="28"/>
        </w:rPr>
        <w:t>surprising.</w:t>
      </w:r>
    </w:p>
    <w:p>
      <w:pPr>
        <w:pStyle w:val="14"/>
        <w:numPr>
          <w:ilvl w:val="0"/>
          <w:numId w:val="6"/>
        </w:numPr>
        <w:tabs>
          <w:tab w:val="left" w:pos="1359"/>
        </w:tabs>
        <w:spacing w:before="0" w:after="0" w:line="319" w:lineRule="exact"/>
        <w:ind w:left="1358" w:right="0" w:hanging="366"/>
        <w:jc w:val="left"/>
        <w:rPr>
          <w:sz w:val="28"/>
        </w:rPr>
      </w:pPr>
      <w:r>
        <w:rPr>
          <w:color w:val="575F70"/>
          <w:sz w:val="28"/>
        </w:rPr>
        <w:t>Adverbial</w:t>
      </w:r>
      <w:r>
        <w:rPr>
          <w:color w:val="575F70"/>
          <w:spacing w:val="59"/>
          <w:sz w:val="28"/>
        </w:rPr>
        <w:t xml:space="preserve"> </w:t>
      </w:r>
      <w:r>
        <w:rPr>
          <w:color w:val="575F70"/>
          <w:sz w:val="28"/>
        </w:rPr>
        <w:t>Clause</w:t>
      </w:r>
      <w:r>
        <w:rPr>
          <w:color w:val="575F70"/>
          <w:spacing w:val="61"/>
          <w:sz w:val="28"/>
        </w:rPr>
        <w:t xml:space="preserve"> </w:t>
      </w:r>
      <w:r>
        <w:rPr>
          <w:color w:val="575F70"/>
          <w:sz w:val="28"/>
        </w:rPr>
        <w:t>of</w:t>
      </w:r>
      <w:r>
        <w:rPr>
          <w:color w:val="575F70"/>
          <w:spacing w:val="53"/>
          <w:sz w:val="28"/>
        </w:rPr>
        <w:t xml:space="preserve"> </w:t>
      </w:r>
      <w:r>
        <w:rPr>
          <w:color w:val="575F70"/>
          <w:sz w:val="28"/>
        </w:rPr>
        <w:t>Time:</w:t>
      </w:r>
      <w:r>
        <w:rPr>
          <w:color w:val="575F70"/>
          <w:spacing w:val="60"/>
          <w:sz w:val="28"/>
        </w:rPr>
        <w:t xml:space="preserve"> </w:t>
      </w:r>
      <w:r>
        <w:rPr>
          <w:color w:val="575F70"/>
          <w:sz w:val="28"/>
        </w:rPr>
        <w:t>Before</w:t>
      </w:r>
      <w:r>
        <w:rPr>
          <w:color w:val="575F70"/>
          <w:spacing w:val="61"/>
          <w:sz w:val="28"/>
        </w:rPr>
        <w:t xml:space="preserve"> </w:t>
      </w:r>
      <w:r>
        <w:rPr>
          <w:color w:val="575F70"/>
          <w:sz w:val="28"/>
        </w:rPr>
        <w:t>the</w:t>
      </w:r>
      <w:r>
        <w:rPr>
          <w:color w:val="575F70"/>
          <w:spacing w:val="61"/>
          <w:sz w:val="28"/>
        </w:rPr>
        <w:t xml:space="preserve"> </w:t>
      </w:r>
      <w:r>
        <w:rPr>
          <w:color w:val="575F70"/>
          <w:sz w:val="28"/>
        </w:rPr>
        <w:t>show</w:t>
      </w:r>
      <w:r>
        <w:rPr>
          <w:color w:val="575F70"/>
          <w:spacing w:val="55"/>
          <w:sz w:val="28"/>
        </w:rPr>
        <w:t xml:space="preserve"> </w:t>
      </w:r>
      <w:r>
        <w:rPr>
          <w:color w:val="575F70"/>
          <w:sz w:val="28"/>
        </w:rPr>
        <w:t>starts,</w:t>
      </w:r>
      <w:r>
        <w:rPr>
          <w:color w:val="575F70"/>
          <w:spacing w:val="62"/>
          <w:sz w:val="28"/>
        </w:rPr>
        <w:t xml:space="preserve"> </w:t>
      </w:r>
      <w:r>
        <w:rPr>
          <w:color w:val="575F70"/>
          <w:sz w:val="28"/>
        </w:rPr>
        <w:t>let’s</w:t>
      </w:r>
      <w:r>
        <w:rPr>
          <w:color w:val="575F70"/>
          <w:spacing w:val="67"/>
          <w:sz w:val="28"/>
        </w:rPr>
        <w:t xml:space="preserve"> </w:t>
      </w:r>
      <w:r>
        <w:rPr>
          <w:color w:val="575F70"/>
          <w:sz w:val="28"/>
        </w:rPr>
        <w:t>grab</w:t>
      </w:r>
      <w:r>
        <w:rPr>
          <w:color w:val="575F70"/>
          <w:spacing w:val="63"/>
          <w:sz w:val="28"/>
        </w:rPr>
        <w:t xml:space="preserve"> </w:t>
      </w:r>
      <w:r>
        <w:rPr>
          <w:color w:val="575F70"/>
          <w:sz w:val="28"/>
        </w:rPr>
        <w:t>some</w:t>
      </w:r>
      <w:r>
        <w:rPr>
          <w:color w:val="575F70"/>
          <w:spacing w:val="57"/>
          <w:sz w:val="28"/>
        </w:rPr>
        <w:t xml:space="preserve"> </w:t>
      </w:r>
      <w:r>
        <w:rPr>
          <w:color w:val="575F70"/>
          <w:sz w:val="28"/>
        </w:rPr>
        <w:t>popcorn.</w:t>
      </w:r>
    </w:p>
    <w:p>
      <w:pPr>
        <w:pStyle w:val="14"/>
        <w:numPr>
          <w:ilvl w:val="0"/>
          <w:numId w:val="6"/>
        </w:numPr>
        <w:tabs>
          <w:tab w:val="left" w:pos="1359"/>
        </w:tabs>
        <w:spacing w:before="4" w:after="0" w:line="320" w:lineRule="exact"/>
        <w:ind w:left="1358" w:right="0" w:hanging="366"/>
        <w:jc w:val="left"/>
        <w:rPr>
          <w:sz w:val="28"/>
        </w:rPr>
      </w:pPr>
      <w:r>
        <w:rPr>
          <w:color w:val="575F70"/>
          <w:sz w:val="28"/>
        </w:rPr>
        <w:t>Adverbial</w:t>
      </w:r>
      <w:r>
        <w:rPr>
          <w:color w:val="575F70"/>
          <w:spacing w:val="57"/>
          <w:sz w:val="28"/>
        </w:rPr>
        <w:t xml:space="preserve"> </w:t>
      </w:r>
      <w:r>
        <w:rPr>
          <w:color w:val="575F70"/>
          <w:sz w:val="28"/>
        </w:rPr>
        <w:t>Clause</w:t>
      </w:r>
      <w:r>
        <w:rPr>
          <w:color w:val="575F70"/>
          <w:spacing w:val="58"/>
          <w:sz w:val="28"/>
        </w:rPr>
        <w:t xml:space="preserve"> </w:t>
      </w:r>
      <w:r>
        <w:rPr>
          <w:color w:val="575F70"/>
          <w:sz w:val="28"/>
        </w:rPr>
        <w:t>of</w:t>
      </w:r>
      <w:r>
        <w:rPr>
          <w:color w:val="575F70"/>
          <w:spacing w:val="55"/>
          <w:sz w:val="28"/>
        </w:rPr>
        <w:t xml:space="preserve"> </w:t>
      </w:r>
      <w:r>
        <w:rPr>
          <w:color w:val="575F70"/>
          <w:sz w:val="28"/>
        </w:rPr>
        <w:t>Condition:</w:t>
      </w:r>
      <w:r>
        <w:rPr>
          <w:color w:val="575F70"/>
          <w:spacing w:val="59"/>
          <w:sz w:val="28"/>
        </w:rPr>
        <w:t xml:space="preserve"> </w:t>
      </w:r>
      <w:r>
        <w:rPr>
          <w:color w:val="575F70"/>
          <w:sz w:val="28"/>
        </w:rPr>
        <w:t>If</w:t>
      </w:r>
      <w:r>
        <w:rPr>
          <w:color w:val="575F70"/>
          <w:spacing w:val="55"/>
          <w:sz w:val="28"/>
        </w:rPr>
        <w:t xml:space="preserve"> </w:t>
      </w:r>
      <w:r>
        <w:rPr>
          <w:color w:val="575F70"/>
          <w:sz w:val="28"/>
        </w:rPr>
        <w:t>you</w:t>
      </w:r>
      <w:r>
        <w:rPr>
          <w:color w:val="575F70"/>
          <w:spacing w:val="52"/>
          <w:sz w:val="28"/>
        </w:rPr>
        <w:t xml:space="preserve"> </w:t>
      </w:r>
      <w:r>
        <w:rPr>
          <w:color w:val="575F70"/>
          <w:sz w:val="28"/>
        </w:rPr>
        <w:t>study</w:t>
      </w:r>
      <w:r>
        <w:rPr>
          <w:color w:val="575F70"/>
          <w:spacing w:val="62"/>
          <w:sz w:val="28"/>
        </w:rPr>
        <w:t xml:space="preserve"> </w:t>
      </w:r>
      <w:r>
        <w:rPr>
          <w:color w:val="575F70"/>
          <w:sz w:val="28"/>
        </w:rPr>
        <w:t>hard,</w:t>
      </w:r>
      <w:r>
        <w:rPr>
          <w:color w:val="575F70"/>
          <w:spacing w:val="60"/>
          <w:sz w:val="28"/>
        </w:rPr>
        <w:t xml:space="preserve"> </w:t>
      </w:r>
      <w:r>
        <w:rPr>
          <w:color w:val="575F70"/>
          <w:sz w:val="28"/>
        </w:rPr>
        <w:t>you</w:t>
      </w:r>
      <w:r>
        <w:rPr>
          <w:color w:val="575F70"/>
          <w:spacing w:val="57"/>
          <w:sz w:val="28"/>
        </w:rPr>
        <w:t xml:space="preserve"> </w:t>
      </w:r>
      <w:r>
        <w:rPr>
          <w:color w:val="575F70"/>
          <w:sz w:val="28"/>
        </w:rPr>
        <w:t>will</w:t>
      </w:r>
      <w:r>
        <w:rPr>
          <w:color w:val="575F70"/>
          <w:spacing w:val="56"/>
          <w:sz w:val="28"/>
        </w:rPr>
        <w:t xml:space="preserve"> </w:t>
      </w:r>
      <w:r>
        <w:rPr>
          <w:color w:val="575F70"/>
          <w:sz w:val="28"/>
        </w:rPr>
        <w:t>pass</w:t>
      </w:r>
      <w:r>
        <w:rPr>
          <w:color w:val="575F70"/>
          <w:spacing w:val="64"/>
          <w:sz w:val="28"/>
        </w:rPr>
        <w:t xml:space="preserve"> </w:t>
      </w:r>
      <w:r>
        <w:rPr>
          <w:color w:val="575F70"/>
          <w:sz w:val="28"/>
        </w:rPr>
        <w:t>the</w:t>
      </w:r>
      <w:r>
        <w:rPr>
          <w:color w:val="575F70"/>
          <w:spacing w:val="58"/>
          <w:sz w:val="28"/>
        </w:rPr>
        <w:t xml:space="preserve"> </w:t>
      </w:r>
      <w:r>
        <w:rPr>
          <w:color w:val="575F70"/>
          <w:sz w:val="28"/>
        </w:rPr>
        <w:t>exam.</w:t>
      </w:r>
    </w:p>
    <w:p>
      <w:pPr>
        <w:pStyle w:val="14"/>
        <w:numPr>
          <w:ilvl w:val="0"/>
          <w:numId w:val="6"/>
        </w:numPr>
        <w:tabs>
          <w:tab w:val="left" w:pos="1359"/>
        </w:tabs>
        <w:spacing w:before="0" w:after="0" w:line="240" w:lineRule="auto"/>
        <w:ind w:left="1358" w:right="897" w:hanging="360"/>
        <w:jc w:val="left"/>
        <w:rPr>
          <w:sz w:val="28"/>
        </w:rPr>
      </w:pPr>
      <w:r>
        <w:rPr>
          <w:color w:val="575F70"/>
          <w:sz w:val="28"/>
        </w:rPr>
        <w:t>Adverbial</w:t>
      </w:r>
      <w:r>
        <w:rPr>
          <w:color w:val="575F70"/>
          <w:spacing w:val="55"/>
          <w:sz w:val="28"/>
        </w:rPr>
        <w:t xml:space="preserve"> </w:t>
      </w:r>
      <w:r>
        <w:rPr>
          <w:color w:val="575F70"/>
          <w:sz w:val="28"/>
        </w:rPr>
        <w:t>Clause</w:t>
      </w:r>
      <w:r>
        <w:rPr>
          <w:color w:val="575F70"/>
          <w:spacing w:val="57"/>
          <w:sz w:val="28"/>
        </w:rPr>
        <w:t xml:space="preserve"> </w:t>
      </w:r>
      <w:r>
        <w:rPr>
          <w:color w:val="575F70"/>
          <w:sz w:val="28"/>
        </w:rPr>
        <w:t>of</w:t>
      </w:r>
      <w:r>
        <w:rPr>
          <w:color w:val="575F70"/>
          <w:spacing w:val="53"/>
          <w:sz w:val="28"/>
        </w:rPr>
        <w:t xml:space="preserve"> </w:t>
      </w:r>
      <w:r>
        <w:rPr>
          <w:color w:val="575F70"/>
          <w:sz w:val="28"/>
        </w:rPr>
        <w:t>Reason:</w:t>
      </w:r>
      <w:r>
        <w:rPr>
          <w:color w:val="575F70"/>
          <w:spacing w:val="56"/>
          <w:sz w:val="28"/>
        </w:rPr>
        <w:t xml:space="preserve"> </w:t>
      </w:r>
      <w:r>
        <w:rPr>
          <w:color w:val="575F70"/>
          <w:sz w:val="28"/>
        </w:rPr>
        <w:t>Since</w:t>
      </w:r>
      <w:r>
        <w:rPr>
          <w:color w:val="575F70"/>
          <w:spacing w:val="62"/>
          <w:sz w:val="28"/>
        </w:rPr>
        <w:t xml:space="preserve"> </w:t>
      </w:r>
      <w:r>
        <w:rPr>
          <w:color w:val="575F70"/>
          <w:sz w:val="28"/>
        </w:rPr>
        <w:t>it</w:t>
      </w:r>
      <w:r>
        <w:rPr>
          <w:color w:val="575F70"/>
          <w:spacing w:val="58"/>
          <w:sz w:val="28"/>
        </w:rPr>
        <w:t xml:space="preserve"> </w:t>
      </w:r>
      <w:r>
        <w:rPr>
          <w:color w:val="575F70"/>
          <w:sz w:val="28"/>
        </w:rPr>
        <w:t>was</w:t>
      </w:r>
      <w:r>
        <w:rPr>
          <w:color w:val="575F70"/>
          <w:spacing w:val="62"/>
          <w:sz w:val="28"/>
        </w:rPr>
        <w:t xml:space="preserve"> </w:t>
      </w:r>
      <w:r>
        <w:rPr>
          <w:color w:val="575F70"/>
          <w:sz w:val="28"/>
        </w:rPr>
        <w:t>her</w:t>
      </w:r>
      <w:r>
        <w:rPr>
          <w:color w:val="575F70"/>
          <w:spacing w:val="54"/>
          <w:sz w:val="28"/>
        </w:rPr>
        <w:t xml:space="preserve"> </w:t>
      </w:r>
      <w:r>
        <w:rPr>
          <w:color w:val="575F70"/>
          <w:sz w:val="28"/>
        </w:rPr>
        <w:t>birthday,</w:t>
      </w:r>
      <w:r>
        <w:rPr>
          <w:color w:val="575F70"/>
          <w:spacing w:val="63"/>
          <w:sz w:val="28"/>
        </w:rPr>
        <w:t xml:space="preserve"> </w:t>
      </w:r>
      <w:r>
        <w:rPr>
          <w:color w:val="575F70"/>
          <w:sz w:val="28"/>
        </w:rPr>
        <w:t>we</w:t>
      </w:r>
      <w:r>
        <w:rPr>
          <w:color w:val="575F70"/>
          <w:spacing w:val="55"/>
          <w:sz w:val="28"/>
        </w:rPr>
        <w:t xml:space="preserve"> </w:t>
      </w:r>
      <w:r>
        <w:rPr>
          <w:color w:val="575F70"/>
          <w:sz w:val="28"/>
        </w:rPr>
        <w:t>threw</w:t>
      </w:r>
      <w:r>
        <w:rPr>
          <w:color w:val="575F70"/>
          <w:spacing w:val="61"/>
          <w:sz w:val="28"/>
        </w:rPr>
        <w:t xml:space="preserve"> </w:t>
      </w:r>
      <w:r>
        <w:rPr>
          <w:color w:val="575F70"/>
          <w:sz w:val="28"/>
        </w:rPr>
        <w:t>her</w:t>
      </w:r>
      <w:r>
        <w:rPr>
          <w:color w:val="575F70"/>
          <w:spacing w:val="53"/>
          <w:sz w:val="28"/>
        </w:rPr>
        <w:t xml:space="preserve"> </w:t>
      </w:r>
      <w:r>
        <w:rPr>
          <w:color w:val="575F70"/>
          <w:sz w:val="28"/>
        </w:rPr>
        <w:t>a</w:t>
      </w:r>
      <w:r>
        <w:rPr>
          <w:color w:val="575F70"/>
          <w:spacing w:val="57"/>
          <w:sz w:val="28"/>
        </w:rPr>
        <w:t xml:space="preserve"> </w:t>
      </w:r>
      <w:r>
        <w:rPr>
          <w:color w:val="575F70"/>
          <w:sz w:val="28"/>
        </w:rPr>
        <w:t>surprise</w:t>
      </w:r>
      <w:r>
        <w:rPr>
          <w:color w:val="575F70"/>
          <w:spacing w:val="-67"/>
          <w:sz w:val="28"/>
        </w:rPr>
        <w:t xml:space="preserve"> </w:t>
      </w:r>
      <w:r>
        <w:rPr>
          <w:color w:val="575F70"/>
          <w:sz w:val="28"/>
        </w:rPr>
        <w:t>party.</w:t>
      </w:r>
    </w:p>
    <w:p>
      <w:pPr>
        <w:pStyle w:val="14"/>
        <w:numPr>
          <w:ilvl w:val="0"/>
          <w:numId w:val="6"/>
        </w:numPr>
        <w:tabs>
          <w:tab w:val="left" w:pos="1359"/>
        </w:tabs>
        <w:spacing w:before="0" w:after="0" w:line="240" w:lineRule="auto"/>
        <w:ind w:left="1358" w:right="2000" w:hanging="360"/>
        <w:jc w:val="left"/>
        <w:rPr>
          <w:sz w:val="28"/>
        </w:rPr>
      </w:pPr>
      <w:r>
        <w:rPr>
          <w:color w:val="575F70"/>
          <w:sz w:val="28"/>
        </w:rPr>
        <w:t>Adverbial Clause of Contrast: Although he is very talented, he still needs to</w:t>
      </w:r>
      <w:r>
        <w:rPr>
          <w:color w:val="575F70"/>
          <w:spacing w:val="-67"/>
          <w:sz w:val="28"/>
        </w:rPr>
        <w:t xml:space="preserve"> </w:t>
      </w:r>
      <w:r>
        <w:rPr>
          <w:color w:val="575F70"/>
          <w:sz w:val="28"/>
        </w:rPr>
        <w:t>practice</w:t>
      </w:r>
      <w:r>
        <w:rPr>
          <w:color w:val="575F70"/>
          <w:spacing w:val="32"/>
          <w:sz w:val="28"/>
        </w:rPr>
        <w:t xml:space="preserve"> </w:t>
      </w:r>
      <w:r>
        <w:rPr>
          <w:color w:val="575F70"/>
          <w:sz w:val="28"/>
        </w:rPr>
        <w:t>more.</w:t>
      </w:r>
    </w:p>
    <w:p>
      <w:pPr>
        <w:pStyle w:val="14"/>
        <w:numPr>
          <w:ilvl w:val="0"/>
          <w:numId w:val="6"/>
        </w:numPr>
        <w:tabs>
          <w:tab w:val="left" w:pos="1359"/>
        </w:tabs>
        <w:spacing w:before="1" w:after="0" w:line="320" w:lineRule="exact"/>
        <w:ind w:left="1358" w:right="0" w:hanging="366"/>
        <w:jc w:val="left"/>
        <w:rPr>
          <w:sz w:val="28"/>
        </w:rPr>
      </w:pPr>
      <w:r>
        <w:rPr>
          <w:color w:val="575F70"/>
          <w:sz w:val="28"/>
        </w:rPr>
        <w:t>Adjectival</w:t>
      </w:r>
      <w:r>
        <w:rPr>
          <w:color w:val="575F70"/>
          <w:spacing w:val="59"/>
          <w:sz w:val="28"/>
        </w:rPr>
        <w:t xml:space="preserve"> </w:t>
      </w:r>
      <w:r>
        <w:rPr>
          <w:color w:val="575F70"/>
          <w:sz w:val="28"/>
        </w:rPr>
        <w:t>Clause</w:t>
      </w:r>
      <w:r>
        <w:rPr>
          <w:color w:val="575F70"/>
          <w:spacing w:val="55"/>
          <w:sz w:val="28"/>
        </w:rPr>
        <w:t xml:space="preserve"> </w:t>
      </w:r>
      <w:r>
        <w:rPr>
          <w:color w:val="575F70"/>
          <w:sz w:val="28"/>
        </w:rPr>
        <w:t>of</w:t>
      </w:r>
      <w:r>
        <w:rPr>
          <w:color w:val="575F70"/>
          <w:spacing w:val="57"/>
          <w:sz w:val="28"/>
        </w:rPr>
        <w:t xml:space="preserve"> </w:t>
      </w:r>
      <w:r>
        <w:rPr>
          <w:color w:val="575F70"/>
          <w:sz w:val="28"/>
        </w:rPr>
        <w:t>Possession:</w:t>
      </w:r>
      <w:r>
        <w:rPr>
          <w:color w:val="575F70"/>
          <w:spacing w:val="55"/>
          <w:sz w:val="28"/>
        </w:rPr>
        <w:t xml:space="preserve"> </w:t>
      </w:r>
      <w:r>
        <w:rPr>
          <w:color w:val="575F70"/>
          <w:sz w:val="28"/>
        </w:rPr>
        <w:t>The</w:t>
      </w:r>
      <w:r>
        <w:rPr>
          <w:color w:val="575F70"/>
          <w:spacing w:val="55"/>
          <w:sz w:val="28"/>
        </w:rPr>
        <w:t xml:space="preserve"> </w:t>
      </w:r>
      <w:r>
        <w:rPr>
          <w:color w:val="575F70"/>
          <w:sz w:val="28"/>
        </w:rPr>
        <w:t>book</w:t>
      </w:r>
      <w:r>
        <w:rPr>
          <w:color w:val="575F70"/>
          <w:spacing w:val="59"/>
          <w:sz w:val="28"/>
        </w:rPr>
        <w:t xml:space="preserve"> </w:t>
      </w:r>
      <w:r>
        <w:rPr>
          <w:color w:val="575F70"/>
          <w:sz w:val="28"/>
        </w:rPr>
        <w:t>whose</w:t>
      </w:r>
      <w:r>
        <w:rPr>
          <w:color w:val="575F70"/>
          <w:spacing w:val="59"/>
          <w:sz w:val="28"/>
        </w:rPr>
        <w:t xml:space="preserve"> </w:t>
      </w:r>
      <w:r>
        <w:rPr>
          <w:color w:val="575F70"/>
          <w:sz w:val="28"/>
        </w:rPr>
        <w:t>cover</w:t>
      </w:r>
      <w:r>
        <w:rPr>
          <w:color w:val="575F70"/>
          <w:spacing w:val="63"/>
          <w:sz w:val="28"/>
        </w:rPr>
        <w:t xml:space="preserve"> </w:t>
      </w:r>
      <w:r>
        <w:rPr>
          <w:color w:val="575F70"/>
          <w:sz w:val="28"/>
        </w:rPr>
        <w:t>is</w:t>
      </w:r>
      <w:r>
        <w:rPr>
          <w:color w:val="575F70"/>
          <w:spacing w:val="61"/>
          <w:sz w:val="28"/>
        </w:rPr>
        <w:t xml:space="preserve"> </w:t>
      </w:r>
      <w:r>
        <w:rPr>
          <w:color w:val="575F70"/>
          <w:sz w:val="28"/>
        </w:rPr>
        <w:t>red</w:t>
      </w:r>
      <w:r>
        <w:rPr>
          <w:color w:val="575F70"/>
          <w:spacing w:val="59"/>
          <w:sz w:val="28"/>
        </w:rPr>
        <w:t xml:space="preserve"> </w:t>
      </w:r>
      <w:r>
        <w:rPr>
          <w:color w:val="575F70"/>
          <w:sz w:val="28"/>
        </w:rPr>
        <w:t>belongs</w:t>
      </w:r>
      <w:r>
        <w:rPr>
          <w:color w:val="575F70"/>
          <w:spacing w:val="61"/>
          <w:sz w:val="28"/>
        </w:rPr>
        <w:t xml:space="preserve"> </w:t>
      </w:r>
      <w:r>
        <w:rPr>
          <w:color w:val="575F70"/>
          <w:sz w:val="28"/>
        </w:rPr>
        <w:t>to</w:t>
      </w:r>
      <w:r>
        <w:rPr>
          <w:color w:val="575F70"/>
          <w:spacing w:val="63"/>
          <w:sz w:val="28"/>
        </w:rPr>
        <w:t xml:space="preserve"> </w:t>
      </w:r>
      <w:r>
        <w:rPr>
          <w:color w:val="575F70"/>
          <w:sz w:val="28"/>
        </w:rPr>
        <w:t>me.</w:t>
      </w:r>
    </w:p>
    <w:p>
      <w:pPr>
        <w:pStyle w:val="14"/>
        <w:numPr>
          <w:ilvl w:val="0"/>
          <w:numId w:val="6"/>
        </w:numPr>
        <w:tabs>
          <w:tab w:val="left" w:pos="1703"/>
          <w:tab w:val="left" w:pos="1704"/>
        </w:tabs>
        <w:spacing w:before="0" w:after="0" w:line="320" w:lineRule="exact"/>
        <w:ind w:left="1703" w:right="0" w:hanging="711"/>
        <w:jc w:val="left"/>
        <w:rPr>
          <w:sz w:val="28"/>
        </w:rPr>
      </w:pPr>
      <w:r>
        <w:rPr>
          <w:color w:val="575F70"/>
          <w:sz w:val="28"/>
        </w:rPr>
        <w:t>Noun</w:t>
      </w:r>
      <w:r>
        <w:rPr>
          <w:color w:val="575F70"/>
          <w:spacing w:val="47"/>
          <w:sz w:val="28"/>
        </w:rPr>
        <w:t xml:space="preserve"> </w:t>
      </w:r>
      <w:r>
        <w:rPr>
          <w:color w:val="575F70"/>
          <w:sz w:val="28"/>
        </w:rPr>
        <w:t>Clause</w:t>
      </w:r>
      <w:r>
        <w:rPr>
          <w:color w:val="575F70"/>
          <w:spacing w:val="58"/>
          <w:sz w:val="28"/>
        </w:rPr>
        <w:t xml:space="preserve"> </w:t>
      </w:r>
      <w:r>
        <w:rPr>
          <w:color w:val="575F70"/>
          <w:sz w:val="28"/>
        </w:rPr>
        <w:t>as</w:t>
      </w:r>
      <w:r>
        <w:rPr>
          <w:color w:val="575F70"/>
          <w:spacing w:val="52"/>
          <w:sz w:val="28"/>
        </w:rPr>
        <w:t xml:space="preserve"> </w:t>
      </w:r>
      <w:r>
        <w:rPr>
          <w:color w:val="575F70"/>
          <w:sz w:val="28"/>
        </w:rPr>
        <w:t>Object</w:t>
      </w:r>
      <w:r>
        <w:rPr>
          <w:color w:val="575F70"/>
          <w:spacing w:val="47"/>
          <w:sz w:val="28"/>
        </w:rPr>
        <w:t xml:space="preserve"> </w:t>
      </w:r>
      <w:r>
        <w:rPr>
          <w:color w:val="575F70"/>
          <w:sz w:val="28"/>
        </w:rPr>
        <w:t>of</w:t>
      </w:r>
      <w:r>
        <w:rPr>
          <w:color w:val="575F70"/>
          <w:spacing w:val="35"/>
          <w:sz w:val="28"/>
        </w:rPr>
        <w:t xml:space="preserve"> </w:t>
      </w:r>
      <w:r>
        <w:rPr>
          <w:color w:val="575F70"/>
          <w:sz w:val="28"/>
        </w:rPr>
        <w:t>Verb:</w:t>
      </w:r>
      <w:r>
        <w:rPr>
          <w:color w:val="575F70"/>
          <w:spacing w:val="52"/>
          <w:sz w:val="28"/>
        </w:rPr>
        <w:t xml:space="preserve"> </w:t>
      </w:r>
      <w:r>
        <w:rPr>
          <w:color w:val="575F70"/>
          <w:sz w:val="28"/>
        </w:rPr>
        <w:t>He</w:t>
      </w:r>
      <w:r>
        <w:rPr>
          <w:color w:val="575F70"/>
          <w:spacing w:val="47"/>
          <w:sz w:val="28"/>
        </w:rPr>
        <w:t xml:space="preserve"> </w:t>
      </w:r>
      <w:r>
        <w:rPr>
          <w:color w:val="575F70"/>
          <w:sz w:val="28"/>
        </w:rPr>
        <w:t>promised</w:t>
      </w:r>
      <w:r>
        <w:rPr>
          <w:color w:val="575F70"/>
          <w:spacing w:val="53"/>
          <w:sz w:val="28"/>
        </w:rPr>
        <w:t xml:space="preserve"> </w:t>
      </w:r>
      <w:r>
        <w:rPr>
          <w:color w:val="575F70"/>
          <w:sz w:val="28"/>
        </w:rPr>
        <w:t>that</w:t>
      </w:r>
      <w:r>
        <w:rPr>
          <w:color w:val="575F70"/>
          <w:spacing w:val="52"/>
          <w:sz w:val="28"/>
        </w:rPr>
        <w:t xml:space="preserve"> </w:t>
      </w:r>
      <w:r>
        <w:rPr>
          <w:color w:val="575F70"/>
          <w:sz w:val="28"/>
        </w:rPr>
        <w:t>he</w:t>
      </w:r>
      <w:r>
        <w:rPr>
          <w:color w:val="575F70"/>
          <w:spacing w:val="47"/>
          <w:sz w:val="28"/>
        </w:rPr>
        <w:t xml:space="preserve"> </w:t>
      </w:r>
      <w:r>
        <w:rPr>
          <w:color w:val="575F70"/>
          <w:sz w:val="28"/>
        </w:rPr>
        <w:t>would</w:t>
      </w:r>
      <w:r>
        <w:rPr>
          <w:color w:val="575F70"/>
          <w:spacing w:val="52"/>
          <w:sz w:val="28"/>
        </w:rPr>
        <w:t xml:space="preserve"> </w:t>
      </w:r>
      <w:r>
        <w:rPr>
          <w:color w:val="575F70"/>
          <w:sz w:val="28"/>
        </w:rPr>
        <w:t>be</w:t>
      </w:r>
      <w:r>
        <w:rPr>
          <w:color w:val="575F70"/>
          <w:spacing w:val="48"/>
          <w:sz w:val="28"/>
        </w:rPr>
        <w:t xml:space="preserve"> </w:t>
      </w:r>
      <w:r>
        <w:rPr>
          <w:color w:val="575F70"/>
          <w:sz w:val="28"/>
        </w:rPr>
        <w:t>there</w:t>
      </w:r>
      <w:r>
        <w:rPr>
          <w:color w:val="575F70"/>
          <w:spacing w:val="52"/>
          <w:sz w:val="28"/>
        </w:rPr>
        <w:t xml:space="preserve"> </w:t>
      </w:r>
      <w:r>
        <w:rPr>
          <w:color w:val="575F70"/>
          <w:sz w:val="28"/>
        </w:rPr>
        <w:t>on</w:t>
      </w:r>
      <w:r>
        <w:rPr>
          <w:color w:val="575F70"/>
          <w:spacing w:val="42"/>
          <w:sz w:val="28"/>
        </w:rPr>
        <w:t xml:space="preserve"> </w:t>
      </w:r>
      <w:r>
        <w:rPr>
          <w:color w:val="575F70"/>
          <w:sz w:val="28"/>
        </w:rPr>
        <w:t>time</w:t>
      </w:r>
    </w:p>
    <w:p>
      <w:pPr>
        <w:spacing w:after="0" w:line="320" w:lineRule="exact"/>
        <w:jc w:val="left"/>
        <w:rPr>
          <w:sz w:val="28"/>
        </w:rPr>
        <w:sectPr>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67" w:line="460" w:lineRule="exact"/>
        <w:ind w:left="1118" w:right="0" w:firstLine="0"/>
        <w:jc w:val="left"/>
        <w:rPr>
          <w:color w:val="4F81BC"/>
          <w:sz w:val="40"/>
          <w:u w:val="single" w:color="4F81BC"/>
        </w:rPr>
      </w:pPr>
      <w:r>
        <w:rPr>
          <w:color w:val="4F81BC"/>
          <w:sz w:val="40"/>
          <w:u w:val="single" w:color="4F81BC"/>
        </w:rPr>
        <w:t>NOUNS</w:t>
      </w:r>
      <w:r>
        <w:rPr>
          <w:color w:val="4F81BC"/>
          <w:spacing w:val="-4"/>
          <w:sz w:val="40"/>
          <w:u w:val="single" w:color="4F81BC"/>
        </w:rPr>
        <w:t xml:space="preserve"> </w:t>
      </w:r>
      <w:r>
        <w:rPr>
          <w:color w:val="4F81BC"/>
          <w:sz w:val="40"/>
          <w:u w:val="single" w:color="4F81BC"/>
        </w:rPr>
        <w:t>:</w:t>
      </w:r>
    </w:p>
    <w:p>
      <w:pPr>
        <w:spacing w:before="67" w:line="460" w:lineRule="exact"/>
        <w:ind w:left="1118" w:right="0" w:firstLine="0"/>
        <w:jc w:val="left"/>
        <w:rPr>
          <w:color w:val="4F81BC"/>
          <w:sz w:val="40"/>
          <w:u w:val="single" w:color="4F81BC"/>
        </w:rPr>
      </w:pPr>
    </w:p>
    <w:p>
      <w:pPr>
        <w:pStyle w:val="4"/>
        <w:ind w:left="940" w:firstLine="0"/>
        <w:rPr>
          <w:u w:val="single"/>
        </w:rPr>
      </w:pPr>
      <w:r>
        <w:rPr>
          <w:u w:val="single"/>
        </w:rPr>
        <w:t>Types</w:t>
      </w:r>
      <w:r>
        <w:rPr>
          <w:spacing w:val="-1"/>
          <w:u w:val="single"/>
        </w:rPr>
        <w:t xml:space="preserve"> </w:t>
      </w:r>
      <w:r>
        <w:rPr>
          <w:u w:val="single"/>
        </w:rPr>
        <w:t>of</w:t>
      </w:r>
      <w:r>
        <w:rPr>
          <w:spacing w:val="-5"/>
          <w:u w:val="single"/>
        </w:rPr>
        <w:t xml:space="preserve"> </w:t>
      </w:r>
      <w:r>
        <w:rPr>
          <w:u w:val="single"/>
        </w:rPr>
        <w:t>nouns</w:t>
      </w:r>
    </w:p>
    <w:p>
      <w:pPr>
        <w:pStyle w:val="4"/>
        <w:ind w:left="940" w:firstLine="0"/>
        <w:rPr>
          <w:u w:val="single"/>
        </w:rPr>
      </w:pPr>
    </w:p>
    <w:p>
      <w:pPr>
        <w:spacing w:before="6" w:line="237" w:lineRule="auto"/>
        <w:ind w:right="0" w:firstLine="560" w:firstLineChars="200"/>
        <w:jc w:val="left"/>
        <w:rPr>
          <w:rFonts w:hint="default" w:ascii="Times New Roman" w:hAnsi="Times New Roman" w:cs="Times New Roman"/>
          <w:spacing w:val="1"/>
          <w:sz w:val="28"/>
          <w:szCs w:val="28"/>
        </w:rPr>
      </w:pPr>
      <w:r>
        <w:rPr>
          <w:rFonts w:hint="default" w:ascii="Times New Roman" w:hAnsi="Times New Roman" w:cs="Times New Roman"/>
          <w:sz w:val="28"/>
          <w:szCs w:val="28"/>
        </w:rPr>
        <w:t>Totally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there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12</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types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nouns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namely</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Proper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Common</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Collective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p>
    <w:p>
      <w:pPr>
        <w:spacing w:before="6" w:line="237" w:lineRule="auto"/>
        <w:ind w:right="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Material</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Abstract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Noun,Countable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Uncountable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Concrete</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Singular</w:t>
      </w:r>
    </w:p>
    <w:p>
      <w:pPr>
        <w:spacing w:before="6" w:line="237" w:lineRule="auto"/>
        <w:ind w:right="0" w:firstLine="568" w:firstLineChars="200"/>
        <w:jc w:val="left"/>
        <w:rPr>
          <w:rFonts w:hint="default" w:ascii="Times New Roman" w:hAnsi="Times New Roman" w:cs="Times New Roman"/>
          <w:sz w:val="28"/>
          <w:szCs w:val="28"/>
          <w:lang w:val="en-US"/>
        </w:rPr>
      </w:pP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Plural</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Possessive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Compound</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Noun</w:t>
      </w:r>
      <w:r>
        <w:rPr>
          <w:rFonts w:hint="default" w:ascii="Times New Roman" w:hAnsi="Times New Roman" w:cs="Times New Roman"/>
          <w:sz w:val="28"/>
          <w:szCs w:val="28"/>
          <w:lang w:val="en-US"/>
        </w:rPr>
        <w:t>.</w:t>
      </w:r>
    </w:p>
    <w:p>
      <w:pPr>
        <w:pStyle w:val="9"/>
        <w:spacing w:before="3"/>
        <w:rPr>
          <w:rFonts w:hint="default" w:ascii="Times New Roman" w:hAnsi="Times New Roman" w:cs="Times New Roman"/>
          <w:sz w:val="28"/>
          <w:szCs w:val="28"/>
        </w:rPr>
      </w:pPr>
    </w:p>
    <w:p>
      <w:pPr>
        <w:pStyle w:val="14"/>
        <w:numPr>
          <w:ilvl w:val="0"/>
          <w:numId w:val="7"/>
        </w:numPr>
        <w:tabs>
          <w:tab w:val="left" w:pos="590"/>
        </w:tabs>
        <w:spacing w:before="0" w:after="0" w:line="240" w:lineRule="auto"/>
        <w:ind w:left="620" w:leftChars="0" w:right="0" w:rightChars="0" w:firstLine="0" w:firstLineChars="0"/>
        <w:jc w:val="left"/>
        <w:rPr>
          <w:rFonts w:hint="default" w:ascii="Times New Roman" w:hAnsi="Times New Roman" w:cs="Times New Roman"/>
          <w:color w:val="272525"/>
          <w:sz w:val="32"/>
          <w:szCs w:val="32"/>
        </w:rPr>
      </w:pPr>
      <w:bookmarkStart w:id="20" w:name="1. Proper nouns"/>
      <w:bookmarkEnd w:id="20"/>
      <w:bookmarkStart w:id="21" w:name="1. Proper nouns"/>
      <w:bookmarkEnd w:id="21"/>
      <w:r>
        <w:rPr>
          <w:rFonts w:hint="default" w:ascii="Times New Roman" w:hAnsi="Times New Roman" w:cs="Times New Roman"/>
          <w:color w:val="272525"/>
          <w:sz w:val="32"/>
          <w:szCs w:val="32"/>
        </w:rPr>
        <w:t>Proper</w:t>
      </w:r>
      <w:r>
        <w:rPr>
          <w:rFonts w:hint="default" w:ascii="Times New Roman" w:hAnsi="Times New Roman" w:cs="Times New Roman"/>
          <w:color w:val="272525"/>
          <w:spacing w:val="-8"/>
          <w:sz w:val="32"/>
          <w:szCs w:val="32"/>
        </w:rPr>
        <w:t xml:space="preserve"> </w:t>
      </w:r>
      <w:r>
        <w:rPr>
          <w:rFonts w:hint="default" w:ascii="Times New Roman" w:hAnsi="Times New Roman" w:cs="Times New Roman"/>
          <w:color w:val="272525"/>
          <w:sz w:val="32"/>
          <w:szCs w:val="32"/>
        </w:rPr>
        <w:t>nouns</w:t>
      </w:r>
    </w:p>
    <w:p>
      <w:pPr>
        <w:pStyle w:val="9"/>
        <w:spacing w:before="9"/>
        <w:rPr>
          <w:rFonts w:hint="default" w:ascii="Times New Roman" w:hAnsi="Times New Roman" w:cs="Times New Roman"/>
          <w:sz w:val="32"/>
          <w:szCs w:val="32"/>
        </w:rPr>
      </w:pPr>
    </w:p>
    <w:p>
      <w:pPr>
        <w:spacing w:before="0" w:line="240" w:lineRule="auto"/>
        <w:ind w:left="559" w:leftChars="254" w:right="571" w:firstLine="280" w:firstLineChars="100"/>
        <w:jc w:val="left"/>
        <w:rPr>
          <w:rFonts w:hint="default"/>
          <w:color w:val="272525"/>
          <w:sz w:val="28"/>
          <w:szCs w:val="28"/>
          <w:lang w:val="en-US"/>
        </w:rPr>
      </w:pPr>
      <w:r>
        <w:rPr>
          <w:sz w:val="28"/>
          <w:szCs w:val="28"/>
        </w:rPr>
        <w:t>Proper</w:t>
      </w:r>
      <w:r>
        <w:rPr>
          <w:spacing w:val="-3"/>
          <w:sz w:val="28"/>
          <w:szCs w:val="28"/>
        </w:rPr>
        <w:t xml:space="preserve"> </w:t>
      </w:r>
      <w:r>
        <w:rPr>
          <w:sz w:val="28"/>
          <w:szCs w:val="28"/>
        </w:rPr>
        <w:t>noun</w:t>
      </w:r>
      <w:r>
        <w:rPr>
          <w:spacing w:val="-4"/>
          <w:sz w:val="28"/>
          <w:szCs w:val="28"/>
        </w:rPr>
        <w:t xml:space="preserve"> </w:t>
      </w:r>
      <w:r>
        <w:rPr>
          <w:sz w:val="28"/>
          <w:szCs w:val="28"/>
        </w:rPr>
        <w:t>is</w:t>
      </w:r>
      <w:r>
        <w:rPr>
          <w:spacing w:val="-2"/>
          <w:sz w:val="28"/>
          <w:szCs w:val="28"/>
        </w:rPr>
        <w:t xml:space="preserve"> </w:t>
      </w:r>
      <w:r>
        <w:rPr>
          <w:sz w:val="28"/>
          <w:szCs w:val="28"/>
        </w:rPr>
        <w:t>a</w:t>
      </w:r>
      <w:r>
        <w:rPr>
          <w:spacing w:val="-1"/>
          <w:sz w:val="28"/>
          <w:szCs w:val="28"/>
        </w:rPr>
        <w:t xml:space="preserve"> </w:t>
      </w:r>
      <w:r>
        <w:rPr>
          <w:sz w:val="28"/>
          <w:szCs w:val="28"/>
        </w:rPr>
        <w:t>type of</w:t>
      </w:r>
      <w:r>
        <w:rPr>
          <w:spacing w:val="-3"/>
          <w:sz w:val="28"/>
          <w:szCs w:val="28"/>
        </w:rPr>
        <w:t xml:space="preserve"> </w:t>
      </w:r>
      <w:r>
        <w:rPr>
          <w:sz w:val="28"/>
          <w:szCs w:val="28"/>
        </w:rPr>
        <w:t>noun</w:t>
      </w:r>
      <w:r>
        <w:rPr>
          <w:spacing w:val="-4"/>
          <w:sz w:val="28"/>
          <w:szCs w:val="28"/>
        </w:rPr>
        <w:t xml:space="preserve"> </w:t>
      </w:r>
      <w:r>
        <w:rPr>
          <w:sz w:val="28"/>
          <w:szCs w:val="28"/>
        </w:rPr>
        <w:t>that refers</w:t>
      </w:r>
      <w:r>
        <w:rPr>
          <w:spacing w:val="-1"/>
          <w:sz w:val="28"/>
          <w:szCs w:val="28"/>
        </w:rPr>
        <w:t xml:space="preserve"> </w:t>
      </w:r>
      <w:r>
        <w:rPr>
          <w:sz w:val="28"/>
          <w:szCs w:val="28"/>
        </w:rPr>
        <w:t>to a specific</w:t>
      </w:r>
      <w:r>
        <w:rPr>
          <w:color w:val="272525"/>
          <w:sz w:val="28"/>
          <w:szCs w:val="28"/>
        </w:rPr>
        <w:t>,individual item</w:t>
      </w:r>
      <w:r>
        <w:rPr>
          <w:color w:val="272525"/>
          <w:spacing w:val="-8"/>
          <w:sz w:val="28"/>
          <w:szCs w:val="28"/>
        </w:rPr>
        <w:t xml:space="preserve"> </w:t>
      </w:r>
      <w:r>
        <w:rPr>
          <w:color w:val="272525"/>
          <w:sz w:val="28"/>
          <w:szCs w:val="28"/>
        </w:rPr>
        <w:t>or</w:t>
      </w:r>
      <w:r>
        <w:rPr>
          <w:color w:val="272525"/>
          <w:spacing w:val="1"/>
          <w:sz w:val="28"/>
          <w:szCs w:val="28"/>
        </w:rPr>
        <w:t xml:space="preserve"> </w:t>
      </w:r>
      <w:r>
        <w:rPr>
          <w:color w:val="272525"/>
          <w:sz w:val="28"/>
          <w:szCs w:val="28"/>
        </w:rPr>
        <w:t>person</w:t>
      </w:r>
      <w:r>
        <w:rPr>
          <w:color w:val="272525"/>
          <w:spacing w:val="-4"/>
          <w:sz w:val="28"/>
          <w:szCs w:val="28"/>
        </w:rPr>
        <w:t xml:space="preserve"> </w:t>
      </w:r>
      <w:r>
        <w:rPr>
          <w:color w:val="272525"/>
          <w:sz w:val="28"/>
          <w:szCs w:val="28"/>
        </w:rPr>
        <w:t>such</w:t>
      </w:r>
      <w:r>
        <w:rPr>
          <w:color w:val="272525"/>
          <w:spacing w:val="-5"/>
          <w:sz w:val="28"/>
          <w:szCs w:val="28"/>
        </w:rPr>
        <w:t xml:space="preserve"> </w:t>
      </w:r>
      <w:r>
        <w:rPr>
          <w:color w:val="272525"/>
          <w:sz w:val="28"/>
          <w:szCs w:val="28"/>
        </w:rPr>
        <w:t>as</w:t>
      </w:r>
      <w:r>
        <w:rPr>
          <w:color w:val="272525"/>
          <w:spacing w:val="-1"/>
          <w:sz w:val="28"/>
          <w:szCs w:val="28"/>
        </w:rPr>
        <w:t xml:space="preserve"> </w:t>
      </w:r>
      <w:r>
        <w:rPr>
          <w:color w:val="272525"/>
          <w:sz w:val="28"/>
          <w:szCs w:val="28"/>
        </w:rPr>
        <w:t>a</w:t>
      </w:r>
      <w:r>
        <w:rPr>
          <w:color w:val="272525"/>
          <w:spacing w:val="-1"/>
          <w:sz w:val="28"/>
          <w:szCs w:val="28"/>
        </w:rPr>
        <w:t xml:space="preserve"> </w:t>
      </w:r>
      <w:r>
        <w:rPr>
          <w:color w:val="272525"/>
          <w:sz w:val="28"/>
          <w:szCs w:val="28"/>
        </w:rPr>
        <w:t>name.</w:t>
      </w:r>
      <w:r>
        <w:rPr>
          <w:color w:val="272525"/>
          <w:spacing w:val="3"/>
          <w:sz w:val="28"/>
          <w:szCs w:val="28"/>
        </w:rPr>
        <w:t xml:space="preserve"> </w:t>
      </w:r>
      <w:r>
        <w:rPr>
          <w:rFonts w:hint="default"/>
          <w:color w:val="272525"/>
          <w:spacing w:val="3"/>
          <w:sz w:val="28"/>
          <w:szCs w:val="28"/>
          <w:lang w:val="en-US"/>
        </w:rPr>
        <w:t xml:space="preserve"> </w:t>
      </w:r>
      <w:r>
        <w:rPr>
          <w:color w:val="272525"/>
          <w:sz w:val="28"/>
          <w:szCs w:val="28"/>
        </w:rPr>
        <w:t>They</w:t>
      </w:r>
      <w:r>
        <w:rPr>
          <w:color w:val="272525"/>
          <w:spacing w:val="-10"/>
          <w:sz w:val="28"/>
          <w:szCs w:val="28"/>
        </w:rPr>
        <w:t xml:space="preserve"> </w:t>
      </w:r>
      <w:r>
        <w:rPr>
          <w:color w:val="272525"/>
          <w:sz w:val="28"/>
          <w:szCs w:val="28"/>
        </w:rPr>
        <w:t>are used</w:t>
      </w:r>
      <w:r>
        <w:rPr>
          <w:color w:val="272525"/>
          <w:spacing w:val="4"/>
          <w:sz w:val="28"/>
          <w:szCs w:val="28"/>
        </w:rPr>
        <w:t xml:space="preserve"> </w:t>
      </w:r>
      <w:r>
        <w:rPr>
          <w:color w:val="272525"/>
          <w:sz w:val="28"/>
          <w:szCs w:val="28"/>
        </w:rPr>
        <w:t>in</w:t>
      </w:r>
      <w:r>
        <w:rPr>
          <w:color w:val="272525"/>
          <w:spacing w:val="-57"/>
          <w:sz w:val="28"/>
          <w:szCs w:val="28"/>
        </w:rPr>
        <w:t xml:space="preserve"> </w:t>
      </w:r>
      <w:r>
        <w:rPr>
          <w:rFonts w:hint="default"/>
          <w:color w:val="272525"/>
          <w:spacing w:val="-57"/>
          <w:sz w:val="28"/>
          <w:szCs w:val="28"/>
          <w:lang w:val="en-US"/>
        </w:rPr>
        <w:t xml:space="preserve"> </w:t>
      </w:r>
      <w:r>
        <w:rPr>
          <w:color w:val="272525"/>
          <w:sz w:val="28"/>
          <w:szCs w:val="28"/>
        </w:rPr>
        <w:t>written and spoken language to signify importance and individuality, and they help to clarify the identity of the</w:t>
      </w:r>
      <w:r>
        <w:rPr>
          <w:color w:val="272525"/>
          <w:spacing w:val="1"/>
          <w:sz w:val="28"/>
          <w:szCs w:val="28"/>
        </w:rPr>
        <w:t xml:space="preserve"> </w:t>
      </w:r>
      <w:r>
        <w:rPr>
          <w:color w:val="272525"/>
          <w:sz w:val="28"/>
          <w:szCs w:val="28"/>
        </w:rPr>
        <w:t>item</w:t>
      </w:r>
      <w:r>
        <w:rPr>
          <w:color w:val="272525"/>
          <w:spacing w:val="-8"/>
          <w:sz w:val="28"/>
          <w:szCs w:val="28"/>
        </w:rPr>
        <w:t xml:space="preserve"> </w:t>
      </w:r>
      <w:r>
        <w:rPr>
          <w:color w:val="272525"/>
          <w:sz w:val="28"/>
          <w:szCs w:val="28"/>
        </w:rPr>
        <w:t>or</w:t>
      </w:r>
      <w:r>
        <w:rPr>
          <w:color w:val="272525"/>
          <w:spacing w:val="3"/>
          <w:sz w:val="28"/>
          <w:szCs w:val="28"/>
        </w:rPr>
        <w:t xml:space="preserve"> </w:t>
      </w:r>
      <w:r>
        <w:rPr>
          <w:color w:val="272525"/>
          <w:sz w:val="28"/>
          <w:szCs w:val="28"/>
        </w:rPr>
        <w:t>person</w:t>
      </w:r>
      <w:r>
        <w:rPr>
          <w:color w:val="272525"/>
          <w:spacing w:val="-4"/>
          <w:sz w:val="28"/>
          <w:szCs w:val="28"/>
        </w:rPr>
        <w:t xml:space="preserve"> </w:t>
      </w:r>
      <w:r>
        <w:rPr>
          <w:color w:val="272525"/>
          <w:sz w:val="28"/>
          <w:szCs w:val="28"/>
        </w:rPr>
        <w:t>being</w:t>
      </w:r>
      <w:r>
        <w:rPr>
          <w:color w:val="272525"/>
          <w:spacing w:val="2"/>
          <w:sz w:val="28"/>
          <w:szCs w:val="28"/>
        </w:rPr>
        <w:t xml:space="preserve"> </w:t>
      </w:r>
      <w:r>
        <w:rPr>
          <w:color w:val="272525"/>
          <w:sz w:val="28"/>
          <w:szCs w:val="28"/>
        </w:rPr>
        <w:t>referred</w:t>
      </w:r>
      <w:r>
        <w:rPr>
          <w:color w:val="272525"/>
          <w:spacing w:val="-4"/>
          <w:sz w:val="28"/>
          <w:szCs w:val="28"/>
        </w:rPr>
        <w:t xml:space="preserve"> </w:t>
      </w:r>
      <w:r>
        <w:rPr>
          <w:color w:val="272525"/>
          <w:sz w:val="28"/>
          <w:szCs w:val="28"/>
        </w:rPr>
        <w:t>to.</w:t>
      </w:r>
      <w:r>
        <w:rPr>
          <w:color w:val="272525"/>
          <w:spacing w:val="7"/>
          <w:sz w:val="28"/>
          <w:szCs w:val="28"/>
        </w:rPr>
        <w:t xml:space="preserve"> </w:t>
      </w:r>
      <w:r>
        <w:rPr>
          <w:color w:val="272525"/>
          <w:sz w:val="28"/>
          <w:szCs w:val="28"/>
        </w:rPr>
        <w:t>Some</w:t>
      </w:r>
      <w:r>
        <w:rPr>
          <w:color w:val="272525"/>
          <w:spacing w:val="1"/>
          <w:sz w:val="28"/>
          <w:szCs w:val="28"/>
        </w:rPr>
        <w:t xml:space="preserve"> </w:t>
      </w:r>
      <w:r>
        <w:rPr>
          <w:color w:val="272525"/>
          <w:sz w:val="28"/>
          <w:szCs w:val="28"/>
        </w:rPr>
        <w:t>examples</w:t>
      </w:r>
      <w:r>
        <w:rPr>
          <w:color w:val="272525"/>
          <w:spacing w:val="4"/>
          <w:sz w:val="28"/>
          <w:szCs w:val="28"/>
        </w:rPr>
        <w:t xml:space="preserve"> </w:t>
      </w:r>
      <w:r>
        <w:rPr>
          <w:color w:val="272525"/>
          <w:sz w:val="28"/>
          <w:szCs w:val="28"/>
        </w:rPr>
        <w:t>of</w:t>
      </w:r>
      <w:r>
        <w:rPr>
          <w:color w:val="272525"/>
          <w:spacing w:val="-7"/>
          <w:sz w:val="28"/>
          <w:szCs w:val="28"/>
        </w:rPr>
        <w:t xml:space="preserve"> </w:t>
      </w:r>
      <w:r>
        <w:rPr>
          <w:color w:val="272525"/>
          <w:sz w:val="28"/>
          <w:szCs w:val="28"/>
        </w:rPr>
        <w:t>proper</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includ</w:t>
      </w:r>
      <w:r>
        <w:rPr>
          <w:rFonts w:hint="default"/>
          <w:color w:val="272525"/>
          <w:sz w:val="28"/>
          <w:szCs w:val="28"/>
          <w:lang w:val="en-US"/>
        </w:rPr>
        <w:t>e.</w:t>
      </w:r>
    </w:p>
    <w:p>
      <w:pPr>
        <w:spacing w:before="0" w:line="240" w:lineRule="auto"/>
        <w:ind w:left="559" w:leftChars="254" w:right="571" w:firstLine="280" w:firstLineChars="100"/>
        <w:jc w:val="left"/>
        <w:rPr>
          <w:rFonts w:hint="default"/>
          <w:color w:val="272525"/>
          <w:sz w:val="28"/>
          <w:szCs w:val="28"/>
          <w:lang w:val="en-US"/>
        </w:rPr>
      </w:pPr>
    </w:p>
    <w:p>
      <w:pPr>
        <w:spacing w:before="0" w:line="372" w:lineRule="auto"/>
        <w:ind w:left="1018" w:leftChars="272" w:right="9277" w:hanging="420" w:hangingChars="150"/>
        <w:jc w:val="left"/>
        <w:rPr>
          <w:sz w:val="28"/>
          <w:szCs w:val="28"/>
        </w:rPr>
      </w:pPr>
      <w:r>
        <w:rPr>
          <w:color w:val="272525"/>
          <w:sz w:val="28"/>
          <w:szCs w:val="28"/>
        </w:rPr>
        <w:t>The Mushroom Kingdom</w:t>
      </w:r>
      <w:r>
        <w:rPr>
          <w:color w:val="272525"/>
          <w:spacing w:val="-57"/>
          <w:sz w:val="28"/>
          <w:szCs w:val="28"/>
        </w:rPr>
        <w:t xml:space="preserve"> </w:t>
      </w:r>
      <w:r>
        <w:rPr>
          <w:color w:val="272525"/>
          <w:sz w:val="28"/>
          <w:szCs w:val="28"/>
        </w:rPr>
        <w:t>America</w:t>
      </w:r>
    </w:p>
    <w:p>
      <w:pPr>
        <w:spacing w:before="0" w:line="240" w:lineRule="auto"/>
        <w:ind w:right="571" w:firstLine="1120" w:firstLineChars="400"/>
        <w:jc w:val="left"/>
        <w:rPr>
          <w:rFonts w:hint="default"/>
          <w:color w:val="272525"/>
          <w:sz w:val="28"/>
          <w:szCs w:val="28"/>
          <w:lang w:val="en-US"/>
        </w:rPr>
      </w:pPr>
      <w:r>
        <w:rPr>
          <w:color w:val="272525"/>
          <w:sz w:val="28"/>
          <w:szCs w:val="28"/>
        </w:rPr>
        <w:t>Sunda</w:t>
      </w:r>
      <w:r>
        <w:rPr>
          <w:rFonts w:hint="default"/>
          <w:color w:val="272525"/>
          <w:sz w:val="28"/>
          <w:szCs w:val="28"/>
          <w:lang w:val="en-US"/>
        </w:rPr>
        <w:t>y</w:t>
      </w:r>
    </w:p>
    <w:p>
      <w:pPr>
        <w:spacing w:before="0" w:line="240" w:lineRule="auto"/>
        <w:ind w:left="450" w:right="101" w:firstLine="9"/>
        <w:jc w:val="left"/>
        <w:rPr>
          <w:color w:val="272525"/>
          <w:sz w:val="28"/>
          <w:szCs w:val="28"/>
        </w:rPr>
      </w:pPr>
      <w:r>
        <w:rPr>
          <w:color w:val="272525"/>
          <w:sz w:val="28"/>
          <w:szCs w:val="28"/>
        </w:rPr>
        <w:t xml:space="preserve">As you can see, proper nouns can represent specific people, places, or things. They are an </w:t>
      </w:r>
    </w:p>
    <w:p>
      <w:pPr>
        <w:spacing w:before="0" w:line="240" w:lineRule="auto"/>
        <w:ind w:left="450" w:right="101" w:firstLine="9"/>
        <w:jc w:val="left"/>
        <w:rPr>
          <w:sz w:val="28"/>
          <w:szCs w:val="28"/>
        </w:rPr>
      </w:pPr>
      <w:r>
        <w:rPr>
          <w:color w:val="272525"/>
          <w:sz w:val="28"/>
          <w:szCs w:val="28"/>
        </w:rPr>
        <w:t>important part of</w:t>
      </w:r>
      <w:r>
        <w:rPr>
          <w:color w:val="272525"/>
          <w:spacing w:val="1"/>
          <w:sz w:val="28"/>
          <w:szCs w:val="28"/>
        </w:rPr>
        <w:t xml:space="preserve"> </w:t>
      </w:r>
      <w:r>
        <w:rPr>
          <w:color w:val="272525"/>
          <w:sz w:val="28"/>
          <w:szCs w:val="28"/>
        </w:rPr>
        <w:t>speech</w:t>
      </w:r>
      <w:r>
        <w:rPr>
          <w:color w:val="272525"/>
          <w:spacing w:val="1"/>
          <w:sz w:val="28"/>
          <w:szCs w:val="28"/>
        </w:rPr>
        <w:t xml:space="preserve"> </w:t>
      </w:r>
      <w:r>
        <w:rPr>
          <w:color w:val="272525"/>
          <w:sz w:val="28"/>
          <w:szCs w:val="28"/>
        </w:rPr>
        <w:t>and can help to add detail and specificity to your writing. Be sure to use them correctly and always capitalize</w:t>
      </w:r>
      <w:r>
        <w:rPr>
          <w:color w:val="272525"/>
          <w:spacing w:val="1"/>
          <w:sz w:val="28"/>
          <w:szCs w:val="28"/>
        </w:rPr>
        <w:t xml:space="preserve"> </w:t>
      </w:r>
      <w:r>
        <w:rPr>
          <w:color w:val="272525"/>
          <w:sz w:val="28"/>
          <w:szCs w:val="28"/>
        </w:rPr>
        <w:t>them to</w:t>
      </w:r>
      <w:r>
        <w:rPr>
          <w:color w:val="272525"/>
          <w:spacing w:val="-57"/>
          <w:sz w:val="28"/>
          <w:szCs w:val="28"/>
        </w:rPr>
        <w:t xml:space="preserve"> </w:t>
      </w:r>
      <w:r>
        <w:rPr>
          <w:color w:val="272525"/>
          <w:sz w:val="28"/>
          <w:szCs w:val="28"/>
        </w:rPr>
        <w:t>avoid</w:t>
      </w:r>
      <w:r>
        <w:rPr>
          <w:color w:val="272525"/>
          <w:spacing w:val="1"/>
          <w:sz w:val="28"/>
          <w:szCs w:val="28"/>
        </w:rPr>
        <w:t xml:space="preserve"> </w:t>
      </w:r>
      <w:r>
        <w:rPr>
          <w:color w:val="272525"/>
          <w:sz w:val="28"/>
          <w:szCs w:val="28"/>
        </w:rPr>
        <w:t>any</w:t>
      </w:r>
      <w:r>
        <w:rPr>
          <w:color w:val="272525"/>
          <w:spacing w:val="-8"/>
          <w:sz w:val="28"/>
          <w:szCs w:val="28"/>
        </w:rPr>
        <w:t xml:space="preserve"> </w:t>
      </w:r>
      <w:r>
        <w:rPr>
          <w:color w:val="272525"/>
          <w:sz w:val="28"/>
          <w:szCs w:val="28"/>
        </w:rPr>
        <w:t>confusion</w:t>
      </w:r>
    </w:p>
    <w:p>
      <w:pPr>
        <w:pStyle w:val="9"/>
        <w:spacing w:before="4"/>
        <w:rPr>
          <w:sz w:val="28"/>
          <w:szCs w:val="28"/>
        </w:rPr>
      </w:pPr>
    </w:p>
    <w:p>
      <w:pPr>
        <w:pStyle w:val="14"/>
        <w:numPr>
          <w:ilvl w:val="0"/>
          <w:numId w:val="0"/>
        </w:numPr>
        <w:tabs>
          <w:tab w:val="left" w:pos="739"/>
        </w:tabs>
        <w:spacing w:before="0" w:after="0" w:line="240" w:lineRule="auto"/>
        <w:ind w:right="0" w:rightChars="0" w:firstLine="540" w:firstLineChars="150"/>
        <w:jc w:val="left"/>
        <w:rPr>
          <w:rFonts w:ascii="Arial MT"/>
          <w:color w:val="272525"/>
          <w:sz w:val="36"/>
        </w:rPr>
      </w:pPr>
      <w:bookmarkStart w:id="22" w:name="2. Common nouns"/>
      <w:bookmarkEnd w:id="22"/>
      <w:bookmarkStart w:id="23" w:name="2. Common nouns"/>
      <w:bookmarkEnd w:id="23"/>
      <w:r>
        <w:rPr>
          <w:rFonts w:hint="default" w:ascii="Times New Roman" w:hAnsi="Times New Roman" w:cs="Times New Roman"/>
          <w:color w:val="272525"/>
          <w:sz w:val="36"/>
          <w:szCs w:val="36"/>
          <w:lang w:val="en-US"/>
        </w:rPr>
        <w:t>2.</w:t>
      </w:r>
      <w:r>
        <w:rPr>
          <w:rFonts w:hint="default" w:ascii="Times New Roman" w:hAnsi="Times New Roman" w:cs="Times New Roman"/>
          <w:color w:val="272525"/>
          <w:sz w:val="36"/>
          <w:szCs w:val="36"/>
        </w:rPr>
        <w:t>Common</w:t>
      </w:r>
      <w:r>
        <w:rPr>
          <w:rFonts w:hint="default" w:ascii="Times New Roman" w:hAnsi="Times New Roman" w:cs="Times New Roman"/>
          <w:color w:val="272525"/>
          <w:spacing w:val="-9"/>
          <w:sz w:val="36"/>
          <w:szCs w:val="36"/>
        </w:rPr>
        <w:t xml:space="preserve"> </w:t>
      </w:r>
      <w:r>
        <w:rPr>
          <w:rFonts w:hint="default" w:ascii="Times New Roman" w:hAnsi="Times New Roman" w:cs="Times New Roman"/>
          <w:color w:val="272525"/>
          <w:sz w:val="36"/>
          <w:szCs w:val="36"/>
        </w:rPr>
        <w:t>nouns</w:t>
      </w:r>
    </w:p>
    <w:p>
      <w:pPr>
        <w:pStyle w:val="9"/>
        <w:spacing w:before="11"/>
        <w:rPr>
          <w:rFonts w:ascii="Arial MT"/>
          <w:sz w:val="36"/>
        </w:rPr>
      </w:pPr>
    </w:p>
    <w:p>
      <w:pPr>
        <w:spacing w:before="0" w:line="240" w:lineRule="auto"/>
        <w:ind w:left="480" w:leftChars="218" w:right="101" w:firstLine="280" w:firstLineChars="100"/>
        <w:jc w:val="left"/>
        <w:rPr>
          <w:rFonts w:hint="default" w:ascii="Times New Roman" w:hAnsi="Times New Roman" w:cs="Times New Roman"/>
          <w:sz w:val="28"/>
          <w:szCs w:val="28"/>
        </w:rPr>
      </w:pPr>
      <w:r>
        <w:rPr>
          <w:rFonts w:hint="default" w:ascii="Times New Roman" w:hAnsi="Times New Roman" w:cs="Times New Roman"/>
          <w:color w:val="272525"/>
          <w:sz w:val="28"/>
          <w:szCs w:val="28"/>
        </w:rPr>
        <w:t>Nouns, in simple terms, are words that refer to a person, place, thing, or idea. Among the many types of nouns,</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common</w:t>
      </w:r>
      <w:r>
        <w:rPr>
          <w:rFonts w:hint="default" w:ascii="Times New Roman" w:hAnsi="Times New Roman" w:cs="Times New Roman"/>
          <w:color w:val="272525"/>
          <w:spacing w:val="-7"/>
          <w:sz w:val="28"/>
          <w:szCs w:val="28"/>
        </w:rPr>
        <w:t xml:space="preserve"> </w:t>
      </w:r>
      <w:r>
        <w:rPr>
          <w:rFonts w:hint="default" w:ascii="Times New Roman" w:hAnsi="Times New Roman" w:cs="Times New Roman"/>
          <w:color w:val="272525"/>
          <w:sz w:val="28"/>
          <w:szCs w:val="28"/>
        </w:rPr>
        <w:t>nouns</w:t>
      </w:r>
      <w:r>
        <w:rPr>
          <w:rFonts w:hint="default" w:ascii="Times New Roman" w:hAnsi="Times New Roman" w:cs="Times New Roman"/>
          <w:color w:val="272525"/>
          <w:spacing w:val="-4"/>
          <w:sz w:val="28"/>
          <w:szCs w:val="28"/>
        </w:rPr>
        <w:t xml:space="preserve"> </w:t>
      </w:r>
      <w:r>
        <w:rPr>
          <w:rFonts w:hint="default" w:ascii="Times New Roman" w:hAnsi="Times New Roman" w:cs="Times New Roman"/>
          <w:color w:val="272525"/>
          <w:sz w:val="28"/>
          <w:szCs w:val="28"/>
        </w:rPr>
        <w:t>are</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the</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most</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basic</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ones. They</w:t>
      </w:r>
      <w:r>
        <w:rPr>
          <w:rFonts w:hint="default" w:ascii="Times New Roman" w:hAnsi="Times New Roman" w:cs="Times New Roman"/>
          <w:color w:val="272525"/>
          <w:spacing w:val="-12"/>
          <w:sz w:val="28"/>
          <w:szCs w:val="28"/>
        </w:rPr>
        <w:t xml:space="preserve"> </w:t>
      </w:r>
      <w:r>
        <w:rPr>
          <w:rFonts w:hint="default" w:ascii="Times New Roman" w:hAnsi="Times New Roman" w:cs="Times New Roman"/>
          <w:color w:val="272525"/>
          <w:sz w:val="28"/>
          <w:szCs w:val="28"/>
        </w:rPr>
        <w:t>refer</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to</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general</w:t>
      </w:r>
      <w:r>
        <w:rPr>
          <w:rFonts w:hint="default" w:ascii="Times New Roman" w:hAnsi="Times New Roman" w:cs="Times New Roman"/>
          <w:color w:val="272525"/>
          <w:spacing w:val="-10"/>
          <w:sz w:val="28"/>
          <w:szCs w:val="28"/>
        </w:rPr>
        <w:t xml:space="preserve"> </w:t>
      </w:r>
      <w:r>
        <w:rPr>
          <w:rFonts w:hint="default" w:ascii="Times New Roman" w:hAnsi="Times New Roman" w:cs="Times New Roman"/>
          <w:color w:val="272525"/>
          <w:sz w:val="28"/>
          <w:szCs w:val="28"/>
        </w:rPr>
        <w:t>objects, people, or</w:t>
      </w:r>
      <w:r>
        <w:rPr>
          <w:rFonts w:hint="default" w:ascii="Times New Roman" w:hAnsi="Times New Roman" w:cs="Times New Roman"/>
          <w:color w:val="272525"/>
          <w:spacing w:val="-5"/>
          <w:sz w:val="28"/>
          <w:szCs w:val="28"/>
        </w:rPr>
        <w:t xml:space="preserve"> </w:t>
      </w:r>
      <w:r>
        <w:rPr>
          <w:rFonts w:hint="default" w:ascii="Times New Roman" w:hAnsi="Times New Roman" w:cs="Times New Roman"/>
          <w:color w:val="272525"/>
          <w:sz w:val="28"/>
          <w:szCs w:val="28"/>
        </w:rPr>
        <w:t>places</w:t>
      </w:r>
      <w:r>
        <w:rPr>
          <w:rFonts w:hint="default" w:ascii="Times New Roman" w:hAnsi="Times New Roman" w:cs="Times New Roman"/>
          <w:color w:val="272525"/>
          <w:spacing w:val="-4"/>
          <w:sz w:val="28"/>
          <w:szCs w:val="28"/>
        </w:rPr>
        <w:t xml:space="preserve"> </w:t>
      </w:r>
      <w:r>
        <w:rPr>
          <w:rFonts w:hint="default" w:ascii="Times New Roman" w:hAnsi="Times New Roman" w:cs="Times New Roman"/>
          <w:color w:val="272525"/>
          <w:sz w:val="28"/>
          <w:szCs w:val="28"/>
        </w:rPr>
        <w:t>that</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are</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not</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specific. Examples</w:t>
      </w:r>
      <w:r>
        <w:rPr>
          <w:rFonts w:hint="default" w:ascii="Times New Roman" w:hAnsi="Times New Roman" w:cs="Times New Roman"/>
          <w:color w:val="272525"/>
          <w:spacing w:val="-57"/>
          <w:sz w:val="28"/>
          <w:szCs w:val="28"/>
        </w:rPr>
        <w:t xml:space="preserve"> </w:t>
      </w:r>
      <w:r>
        <w:rPr>
          <w:rFonts w:hint="default" w:ascii="Times New Roman" w:hAnsi="Times New Roman" w:cs="Times New Roman"/>
          <w:color w:val="272525"/>
          <w:sz w:val="28"/>
          <w:szCs w:val="28"/>
        </w:rPr>
        <w:t>of common nouns include “chair,” “person,” and “town.” These nouns are not capitalized unless they appear at the</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beginning</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of</w:t>
      </w:r>
      <w:r>
        <w:rPr>
          <w:rFonts w:hint="default" w:ascii="Times New Roman" w:hAnsi="Times New Roman" w:cs="Times New Roman"/>
          <w:color w:val="272525"/>
          <w:spacing w:val="-6"/>
          <w:sz w:val="28"/>
          <w:szCs w:val="28"/>
        </w:rPr>
        <w:t xml:space="preserve"> </w:t>
      </w:r>
      <w:r>
        <w:rPr>
          <w:rFonts w:hint="default" w:ascii="Times New Roman" w:hAnsi="Times New Roman" w:cs="Times New Roman"/>
          <w:color w:val="272525"/>
          <w:sz w:val="28"/>
          <w:szCs w:val="28"/>
        </w:rPr>
        <w:t>a</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sentence.</w:t>
      </w:r>
    </w:p>
    <w:p>
      <w:pPr>
        <w:spacing w:before="0"/>
        <w:ind w:left="359" w:right="0" w:firstLine="280" w:firstLineChars="100"/>
        <w:jc w:val="left"/>
        <w:rPr>
          <w:rFonts w:hint="default" w:ascii="Times New Roman" w:hAnsi="Times New Roman" w:cs="Times New Roman"/>
          <w:color w:val="272525"/>
          <w:sz w:val="28"/>
          <w:szCs w:val="28"/>
        </w:rPr>
      </w:pPr>
      <w:r>
        <w:rPr>
          <w:rFonts w:hint="default" w:ascii="Times New Roman" w:hAnsi="Times New Roman" w:cs="Times New Roman"/>
          <w:color w:val="272525"/>
          <w:sz w:val="28"/>
          <w:szCs w:val="28"/>
        </w:rPr>
        <w:t>Here</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are</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 xml:space="preserve">some </w:t>
      </w:r>
      <w:r>
        <w:rPr>
          <w:rFonts w:hint="default" w:ascii="Times New Roman" w:hAnsi="Times New Roman" w:cs="Times New Roman"/>
          <w:b/>
          <w:color w:val="272525"/>
          <w:sz w:val="28"/>
          <w:szCs w:val="28"/>
        </w:rPr>
        <w:t>examples</w:t>
      </w:r>
      <w:r>
        <w:rPr>
          <w:rFonts w:hint="default" w:ascii="Times New Roman" w:hAnsi="Times New Roman" w:cs="Times New Roman"/>
          <w:b/>
          <w:color w:val="272525"/>
          <w:spacing w:val="-3"/>
          <w:sz w:val="28"/>
          <w:szCs w:val="28"/>
        </w:rPr>
        <w:t xml:space="preserve"> </w:t>
      </w:r>
      <w:r>
        <w:rPr>
          <w:rFonts w:hint="default" w:ascii="Times New Roman" w:hAnsi="Times New Roman" w:cs="Times New Roman"/>
          <w:b/>
          <w:color w:val="272525"/>
          <w:sz w:val="28"/>
          <w:szCs w:val="28"/>
        </w:rPr>
        <w:t>of</w:t>
      </w:r>
      <w:r>
        <w:rPr>
          <w:rFonts w:hint="default" w:ascii="Times New Roman" w:hAnsi="Times New Roman" w:cs="Times New Roman"/>
          <w:b/>
          <w:color w:val="272525"/>
          <w:spacing w:val="-4"/>
          <w:sz w:val="28"/>
          <w:szCs w:val="28"/>
        </w:rPr>
        <w:t xml:space="preserve"> </w:t>
      </w:r>
      <w:r>
        <w:rPr>
          <w:rFonts w:hint="default" w:ascii="Times New Roman" w:hAnsi="Times New Roman" w:cs="Times New Roman"/>
          <w:b/>
          <w:color w:val="272525"/>
          <w:sz w:val="28"/>
          <w:szCs w:val="28"/>
        </w:rPr>
        <w:t>common</w:t>
      </w:r>
      <w:r>
        <w:rPr>
          <w:rFonts w:hint="default" w:ascii="Times New Roman" w:hAnsi="Times New Roman" w:cs="Times New Roman"/>
          <w:b/>
          <w:color w:val="272525"/>
          <w:spacing w:val="-1"/>
          <w:sz w:val="28"/>
          <w:szCs w:val="28"/>
        </w:rPr>
        <w:t xml:space="preserve"> </w:t>
      </w:r>
      <w:r>
        <w:rPr>
          <w:rFonts w:hint="default" w:ascii="Times New Roman" w:hAnsi="Times New Roman" w:cs="Times New Roman"/>
          <w:b/>
          <w:color w:val="272525"/>
          <w:sz w:val="28"/>
          <w:szCs w:val="28"/>
        </w:rPr>
        <w:t>nouns</w:t>
      </w:r>
      <w:r>
        <w:rPr>
          <w:rFonts w:hint="default" w:ascii="Times New Roman" w:hAnsi="Times New Roman" w:cs="Times New Roman"/>
          <w:color w:val="272525"/>
          <w:sz w:val="28"/>
          <w:szCs w:val="28"/>
        </w:rPr>
        <w:t>:</w:t>
      </w:r>
    </w:p>
    <w:p>
      <w:pPr>
        <w:spacing w:before="0"/>
        <w:ind w:left="359" w:right="0" w:firstLine="280" w:firstLineChars="100"/>
        <w:jc w:val="left"/>
        <w:rPr>
          <w:rFonts w:hint="default" w:ascii="Times New Roman" w:hAnsi="Times New Roman" w:cs="Times New Roman"/>
          <w:color w:val="272525"/>
          <w:sz w:val="28"/>
          <w:szCs w:val="28"/>
          <w:lang w:val="en-US"/>
        </w:rPr>
      </w:pPr>
    </w:p>
    <w:p>
      <w:pPr>
        <w:spacing w:before="0"/>
        <w:ind w:left="359" w:right="0" w:firstLine="280" w:firstLineChars="10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Boy</w:t>
      </w:r>
    </w:p>
    <w:p>
      <w:pPr>
        <w:spacing w:before="0"/>
        <w:ind w:left="359" w:right="0" w:firstLine="280" w:firstLineChars="10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Country</w:t>
      </w:r>
    </w:p>
    <w:p>
      <w:pPr>
        <w:spacing w:before="0"/>
        <w:ind w:left="359" w:right="0" w:firstLine="280" w:firstLineChars="10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Apple</w:t>
      </w:r>
    </w:p>
    <w:p>
      <w:pPr>
        <w:spacing w:before="0"/>
        <w:ind w:left="359" w:right="0" w:firstLine="280" w:firstLineChars="10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Month</w:t>
      </w:r>
    </w:p>
    <w:p>
      <w:pPr>
        <w:spacing w:before="0"/>
        <w:ind w:left="359" w:right="0" w:firstLine="280" w:firstLineChars="100"/>
        <w:jc w:val="left"/>
        <w:rPr>
          <w:rFonts w:hint="default"/>
          <w:sz w:val="28"/>
          <w:szCs w:val="28"/>
          <w:lang w:val="en-US"/>
        </w:rPr>
      </w:pPr>
      <w:r>
        <w:rPr>
          <w:rFonts w:hint="default" w:ascii="Times New Roman" w:hAnsi="Times New Roman" w:cs="Times New Roman"/>
          <w:color w:val="272525"/>
          <w:sz w:val="28"/>
          <w:szCs w:val="28"/>
          <w:lang w:val="en-US"/>
        </w:rPr>
        <w:t>Car</w:t>
      </w:r>
    </w:p>
    <w:p>
      <w:pPr>
        <w:spacing w:before="150" w:line="372" w:lineRule="auto"/>
        <w:ind w:right="10944"/>
        <w:jc w:val="left"/>
        <w:rPr>
          <w:sz w:val="24"/>
        </w:rPr>
      </w:pPr>
    </w:p>
    <w:p>
      <w:pPr>
        <w:spacing w:before="150" w:line="372" w:lineRule="auto"/>
        <w:ind w:right="10944"/>
        <w:jc w:val="left"/>
        <w:rPr>
          <w:sz w:val="24"/>
        </w:rPr>
      </w:pPr>
    </w:p>
    <w:p>
      <w:pPr>
        <w:tabs>
          <w:tab w:val="left" w:pos="10184"/>
        </w:tabs>
        <w:spacing w:before="0" w:line="237" w:lineRule="auto"/>
        <w:ind w:left="599" w:right="300" w:firstLine="0"/>
        <w:jc w:val="left"/>
        <w:rPr>
          <w:sz w:val="24"/>
          <w:szCs w:val="24"/>
        </w:rPr>
      </w:pPr>
      <w:r>
        <w:rPr>
          <w:color w:val="272525"/>
          <w:sz w:val="28"/>
          <w:szCs w:val="28"/>
        </w:rPr>
        <w:t>Thus,</w:t>
      </w:r>
      <w:r>
        <w:rPr>
          <w:color w:val="272525"/>
          <w:spacing w:val="5"/>
          <w:sz w:val="28"/>
          <w:szCs w:val="28"/>
        </w:rPr>
        <w:t xml:space="preserve"> </w:t>
      </w:r>
      <w:r>
        <w:rPr>
          <w:color w:val="272525"/>
          <w:sz w:val="28"/>
          <w:szCs w:val="28"/>
        </w:rPr>
        <w:t>it</w:t>
      </w:r>
      <w:r>
        <w:rPr>
          <w:color w:val="272525"/>
          <w:spacing w:val="4"/>
          <w:sz w:val="28"/>
          <w:szCs w:val="28"/>
        </w:rPr>
        <w:t xml:space="preserve"> </w:t>
      </w:r>
      <w:r>
        <w:rPr>
          <w:color w:val="272525"/>
          <w:sz w:val="28"/>
          <w:szCs w:val="28"/>
        </w:rPr>
        <w:t>is</w:t>
      </w:r>
      <w:r>
        <w:rPr>
          <w:color w:val="272525"/>
          <w:spacing w:val="-3"/>
          <w:sz w:val="28"/>
          <w:szCs w:val="28"/>
        </w:rPr>
        <w:t xml:space="preserve"> </w:t>
      </w:r>
      <w:r>
        <w:rPr>
          <w:color w:val="272525"/>
          <w:sz w:val="28"/>
          <w:szCs w:val="28"/>
        </w:rPr>
        <w:t>essential</w:t>
      </w:r>
      <w:r>
        <w:rPr>
          <w:color w:val="272525"/>
          <w:spacing w:val="-5"/>
          <w:sz w:val="28"/>
          <w:szCs w:val="28"/>
        </w:rPr>
        <w:t xml:space="preserve"> </w:t>
      </w:r>
      <w:r>
        <w:rPr>
          <w:color w:val="272525"/>
          <w:sz w:val="28"/>
          <w:szCs w:val="28"/>
        </w:rPr>
        <w:t>to</w:t>
      </w:r>
      <w:r>
        <w:rPr>
          <w:color w:val="272525"/>
          <w:spacing w:val="-1"/>
          <w:sz w:val="28"/>
          <w:szCs w:val="28"/>
        </w:rPr>
        <w:t xml:space="preserve"> </w:t>
      </w: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clear understanding of</w:t>
      </w:r>
      <w:r>
        <w:rPr>
          <w:color w:val="272525"/>
          <w:spacing w:val="-9"/>
          <w:sz w:val="28"/>
          <w:szCs w:val="28"/>
        </w:rPr>
        <w:t xml:space="preserve"> </w:t>
      </w:r>
      <w:r>
        <w:rPr>
          <w:color w:val="272525"/>
          <w:sz w:val="28"/>
          <w:szCs w:val="28"/>
        </w:rPr>
        <w:t>common</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as</w:t>
      </w:r>
      <w:r>
        <w:rPr>
          <w:color w:val="272525"/>
          <w:spacing w:val="-2"/>
          <w:sz w:val="28"/>
          <w:szCs w:val="28"/>
        </w:rPr>
        <w:t xml:space="preserve"> </w:t>
      </w:r>
      <w:r>
        <w:rPr>
          <w:color w:val="272525"/>
          <w:sz w:val="28"/>
          <w:szCs w:val="28"/>
        </w:rPr>
        <w:t>they</w:t>
      </w:r>
      <w:r>
        <w:rPr>
          <w:color w:val="272525"/>
          <w:spacing w:val="-6"/>
          <w:sz w:val="28"/>
          <w:szCs w:val="28"/>
        </w:rPr>
        <w:t xml:space="preserve"> </w:t>
      </w:r>
      <w:r>
        <w:rPr>
          <w:color w:val="272525"/>
          <w:sz w:val="28"/>
          <w:szCs w:val="28"/>
        </w:rPr>
        <w:t>form</w:t>
      </w:r>
      <w:r>
        <w:rPr>
          <w:color w:val="272525"/>
          <w:spacing w:val="-9"/>
          <w:sz w:val="28"/>
          <w:szCs w:val="28"/>
        </w:rPr>
        <w:t xml:space="preserve"> </w:t>
      </w:r>
      <w:r>
        <w:rPr>
          <w:color w:val="272525"/>
          <w:sz w:val="28"/>
          <w:szCs w:val="28"/>
        </w:rPr>
        <w:t>the</w:t>
      </w:r>
      <w:r>
        <w:rPr>
          <w:color w:val="272525"/>
          <w:spacing w:val="3"/>
          <w:sz w:val="28"/>
          <w:szCs w:val="28"/>
        </w:rPr>
        <w:t xml:space="preserve"> </w:t>
      </w:r>
      <w:r>
        <w:rPr>
          <w:color w:val="272525"/>
          <w:sz w:val="28"/>
          <w:szCs w:val="28"/>
        </w:rPr>
        <w:t>foundation</w:t>
      </w:r>
      <w:r>
        <w:rPr>
          <w:rFonts w:hint="default"/>
          <w:color w:val="272525"/>
          <w:sz w:val="28"/>
          <w:szCs w:val="28"/>
          <w:lang w:val="en-US"/>
        </w:rPr>
        <w:t xml:space="preserve"> </w:t>
      </w:r>
      <w:r>
        <w:rPr>
          <w:color w:val="272525"/>
          <w:sz w:val="28"/>
          <w:szCs w:val="28"/>
        </w:rPr>
        <w:t>for</w:t>
      </w:r>
      <w:r>
        <w:rPr>
          <w:color w:val="272525"/>
          <w:spacing w:val="-11"/>
          <w:sz w:val="28"/>
          <w:szCs w:val="28"/>
        </w:rPr>
        <w:t xml:space="preserve"> </w:t>
      </w:r>
      <w:r>
        <w:rPr>
          <w:color w:val="272525"/>
          <w:sz w:val="28"/>
          <w:szCs w:val="28"/>
        </w:rPr>
        <w:t>other</w:t>
      </w:r>
      <w:r>
        <w:rPr>
          <w:color w:val="272525"/>
          <w:spacing w:val="-7"/>
          <w:sz w:val="28"/>
          <w:szCs w:val="28"/>
        </w:rPr>
        <w:t xml:space="preserve"> </w:t>
      </w:r>
      <w:r>
        <w:rPr>
          <w:color w:val="272525"/>
          <w:sz w:val="28"/>
          <w:szCs w:val="28"/>
        </w:rPr>
        <w:t>more</w:t>
      </w:r>
      <w:r>
        <w:rPr>
          <w:color w:val="272525"/>
          <w:spacing w:val="-57"/>
          <w:sz w:val="28"/>
          <w:szCs w:val="28"/>
        </w:rPr>
        <w:t xml:space="preserve"> </w:t>
      </w:r>
      <w:r>
        <w:rPr>
          <w:color w:val="272525"/>
          <w:sz w:val="28"/>
          <w:szCs w:val="28"/>
        </w:rPr>
        <w:t>complex</w:t>
      </w:r>
      <w:r>
        <w:rPr>
          <w:color w:val="272525"/>
          <w:spacing w:val="-4"/>
          <w:sz w:val="28"/>
          <w:szCs w:val="28"/>
        </w:rPr>
        <w:t xml:space="preserve"> </w:t>
      </w:r>
      <w:r>
        <w:rPr>
          <w:color w:val="272525"/>
          <w:sz w:val="28"/>
          <w:szCs w:val="28"/>
        </w:rPr>
        <w:t>types of</w:t>
      </w:r>
      <w:r>
        <w:rPr>
          <w:color w:val="272525"/>
          <w:spacing w:val="-1"/>
          <w:sz w:val="28"/>
          <w:szCs w:val="28"/>
        </w:rPr>
        <w:t xml:space="preserve"> </w:t>
      </w:r>
      <w:r>
        <w:rPr>
          <w:color w:val="272525"/>
          <w:sz w:val="28"/>
          <w:szCs w:val="28"/>
        </w:rPr>
        <w:t>nouns</w:t>
      </w:r>
      <w:r>
        <w:rPr>
          <w:color w:val="272525"/>
          <w:sz w:val="24"/>
          <w:szCs w:val="24"/>
        </w:rPr>
        <w:t>.</w:t>
      </w:r>
    </w:p>
    <w:p>
      <w:pPr>
        <w:pStyle w:val="9"/>
        <w:rPr>
          <w:sz w:val="24"/>
          <w:szCs w:val="24"/>
        </w:rPr>
      </w:pPr>
    </w:p>
    <w:p>
      <w:pPr>
        <w:pStyle w:val="4"/>
        <w:ind w:left="0" w:leftChars="0" w:firstLine="0" w:firstLineChars="0"/>
        <w:jc w:val="both"/>
        <w:rPr>
          <w:rFonts w:ascii="Arial MT"/>
          <w:color w:val="272525"/>
        </w:rPr>
      </w:pPr>
      <w:bookmarkStart w:id="24" w:name="Common nouns vs. proper nouns"/>
      <w:bookmarkEnd w:id="24"/>
    </w:p>
    <w:p>
      <w:pPr>
        <w:pStyle w:val="4"/>
        <w:ind w:left="0" w:leftChars="0" w:firstLine="0" w:firstLineChars="0"/>
        <w:jc w:val="both"/>
        <w:rPr>
          <w:rFonts w:ascii="Arial MT"/>
          <w:color w:val="272525"/>
        </w:rPr>
      </w:pPr>
    </w:p>
    <w:p>
      <w:pPr>
        <w:pStyle w:val="4"/>
        <w:ind w:left="383" w:firstLine="360" w:firstLineChars="100"/>
        <w:jc w:val="both"/>
        <w:rPr>
          <w:rFonts w:ascii="Arial MT"/>
        </w:rPr>
      </w:pPr>
      <w:r>
        <w:rPr>
          <w:rFonts w:ascii="Arial MT"/>
          <w:color w:val="272525"/>
        </w:rPr>
        <w:t>Common</w:t>
      </w:r>
      <w:r>
        <w:rPr>
          <w:rFonts w:ascii="Arial MT"/>
          <w:color w:val="272525"/>
          <w:spacing w:val="-1"/>
        </w:rPr>
        <w:t xml:space="preserve"> </w:t>
      </w:r>
      <w:r>
        <w:rPr>
          <w:rFonts w:ascii="Arial MT"/>
          <w:color w:val="272525"/>
        </w:rPr>
        <w:t>nouns vs.</w:t>
      </w:r>
      <w:r>
        <w:rPr>
          <w:rFonts w:ascii="Arial MT"/>
          <w:color w:val="272525"/>
          <w:spacing w:val="-1"/>
        </w:rPr>
        <w:t xml:space="preserve"> </w:t>
      </w:r>
      <w:r>
        <w:rPr>
          <w:rFonts w:ascii="Arial MT"/>
          <w:color w:val="272525"/>
        </w:rPr>
        <w:t>proper</w:t>
      </w:r>
      <w:r>
        <w:rPr>
          <w:rFonts w:ascii="Arial MT"/>
          <w:color w:val="272525"/>
          <w:spacing w:val="-6"/>
        </w:rPr>
        <w:t xml:space="preserve"> </w:t>
      </w:r>
      <w:r>
        <w:rPr>
          <w:rFonts w:ascii="Arial MT"/>
          <w:color w:val="272525"/>
        </w:rPr>
        <w:t>nouns</w:t>
      </w:r>
    </w:p>
    <w:p>
      <w:pPr>
        <w:pStyle w:val="9"/>
        <w:spacing w:before="6"/>
        <w:rPr>
          <w:rFonts w:ascii="Arial MT"/>
          <w:sz w:val="38"/>
        </w:rPr>
      </w:pPr>
    </w:p>
    <w:p>
      <w:pPr>
        <w:tabs>
          <w:tab w:val="left" w:pos="9785"/>
        </w:tabs>
        <w:spacing w:before="1" w:line="240" w:lineRule="auto"/>
        <w:ind w:left="359" w:right="184" w:firstLine="120"/>
        <w:jc w:val="both"/>
        <w:rPr>
          <w:color w:val="272525"/>
          <w:spacing w:val="-9"/>
          <w:sz w:val="28"/>
          <w:szCs w:val="28"/>
        </w:rPr>
      </w:pPr>
      <w:r>
        <w:rPr>
          <w:color w:val="272525"/>
          <w:sz w:val="28"/>
          <w:szCs w:val="28"/>
        </w:rPr>
        <w:t>When</w:t>
      </w:r>
      <w:r>
        <w:rPr>
          <w:color w:val="272525"/>
          <w:spacing w:val="-6"/>
          <w:sz w:val="28"/>
          <w:szCs w:val="28"/>
        </w:rPr>
        <w:t xml:space="preserve"> </w:t>
      </w:r>
      <w:r>
        <w:rPr>
          <w:color w:val="272525"/>
          <w:sz w:val="28"/>
          <w:szCs w:val="28"/>
        </w:rPr>
        <w:t>we</w:t>
      </w:r>
      <w:r>
        <w:rPr>
          <w:color w:val="272525"/>
          <w:spacing w:val="-3"/>
          <w:sz w:val="28"/>
          <w:szCs w:val="28"/>
        </w:rPr>
        <w:t xml:space="preserve"> </w:t>
      </w:r>
      <w:r>
        <w:rPr>
          <w:color w:val="272525"/>
          <w:sz w:val="28"/>
          <w:szCs w:val="28"/>
        </w:rPr>
        <w:t>talk</w:t>
      </w:r>
      <w:r>
        <w:rPr>
          <w:color w:val="272525"/>
          <w:spacing w:val="-1"/>
          <w:sz w:val="28"/>
          <w:szCs w:val="28"/>
        </w:rPr>
        <w:t xml:space="preserve"> </w:t>
      </w:r>
      <w:r>
        <w:rPr>
          <w:color w:val="272525"/>
          <w:sz w:val="28"/>
          <w:szCs w:val="28"/>
        </w:rPr>
        <w:t>about</w:t>
      </w:r>
      <w:r>
        <w:rPr>
          <w:color w:val="272525"/>
          <w:spacing w:val="4"/>
          <w:sz w:val="28"/>
          <w:szCs w:val="28"/>
        </w:rPr>
        <w:t xml:space="preserve"> </w:t>
      </w:r>
      <w:r>
        <w:rPr>
          <w:color w:val="272525"/>
          <w:sz w:val="28"/>
          <w:szCs w:val="28"/>
        </w:rPr>
        <w:t>different</w:t>
      </w:r>
      <w:r>
        <w:rPr>
          <w:color w:val="272525"/>
          <w:spacing w:val="-1"/>
          <w:sz w:val="28"/>
          <w:szCs w:val="28"/>
        </w:rPr>
        <w:t xml:space="preserve"> </w:t>
      </w:r>
      <w:r>
        <w:rPr>
          <w:color w:val="272525"/>
          <w:sz w:val="28"/>
          <w:szCs w:val="28"/>
        </w:rPr>
        <w:t>types</w:t>
      </w:r>
      <w:r>
        <w:rPr>
          <w:color w:val="272525"/>
          <w:spacing w:val="-3"/>
          <w:sz w:val="28"/>
          <w:szCs w:val="28"/>
        </w:rPr>
        <w:t xml:space="preserve"> </w:t>
      </w:r>
      <w:r>
        <w:rPr>
          <w:color w:val="272525"/>
          <w:sz w:val="28"/>
          <w:szCs w:val="28"/>
        </w:rPr>
        <w:t>of</w:t>
      </w:r>
      <w:r>
        <w:rPr>
          <w:color w:val="272525"/>
          <w:spacing w:val="-8"/>
          <w:sz w:val="28"/>
          <w:szCs w:val="28"/>
        </w:rPr>
        <w:t xml:space="preserve"> </w:t>
      </w:r>
      <w:r>
        <w:rPr>
          <w:color w:val="272525"/>
          <w:sz w:val="28"/>
          <w:szCs w:val="28"/>
        </w:rPr>
        <w:t>nouns,</w:t>
      </w:r>
      <w:r>
        <w:rPr>
          <w:color w:val="272525"/>
          <w:spacing w:val="1"/>
          <w:sz w:val="28"/>
          <w:szCs w:val="28"/>
        </w:rPr>
        <w:t xml:space="preserve"> </w:t>
      </w:r>
      <w:r>
        <w:rPr>
          <w:color w:val="272525"/>
          <w:sz w:val="28"/>
          <w:szCs w:val="28"/>
        </w:rPr>
        <w:t>we</w:t>
      </w:r>
      <w:r>
        <w:rPr>
          <w:color w:val="272525"/>
          <w:spacing w:val="-3"/>
          <w:sz w:val="28"/>
          <w:szCs w:val="28"/>
        </w:rPr>
        <w:t xml:space="preserve"> </w:t>
      </w:r>
      <w:r>
        <w:rPr>
          <w:color w:val="272525"/>
          <w:sz w:val="28"/>
          <w:szCs w:val="28"/>
        </w:rPr>
        <w:t>often</w:t>
      </w:r>
      <w:r>
        <w:rPr>
          <w:color w:val="272525"/>
          <w:spacing w:val="-6"/>
          <w:sz w:val="28"/>
          <w:szCs w:val="28"/>
        </w:rPr>
        <w:t xml:space="preserve"> </w:t>
      </w:r>
      <w:r>
        <w:rPr>
          <w:color w:val="272525"/>
          <w:sz w:val="28"/>
          <w:szCs w:val="28"/>
        </w:rPr>
        <w:t>come</w:t>
      </w:r>
      <w:r>
        <w:rPr>
          <w:color w:val="272525"/>
          <w:spacing w:val="-2"/>
          <w:sz w:val="28"/>
          <w:szCs w:val="28"/>
        </w:rPr>
        <w:t xml:space="preserve"> </w:t>
      </w:r>
      <w:r>
        <w:rPr>
          <w:color w:val="272525"/>
          <w:sz w:val="28"/>
          <w:szCs w:val="28"/>
        </w:rPr>
        <w:t>across</w:t>
      </w:r>
      <w:r>
        <w:rPr>
          <w:color w:val="272525"/>
          <w:spacing w:val="-3"/>
          <w:sz w:val="28"/>
          <w:szCs w:val="28"/>
        </w:rPr>
        <w:t xml:space="preserve"> </w:t>
      </w:r>
      <w:r>
        <w:rPr>
          <w:color w:val="272525"/>
          <w:sz w:val="28"/>
          <w:szCs w:val="28"/>
        </w:rPr>
        <w:t>two</w:t>
      </w:r>
      <w:r>
        <w:rPr>
          <w:color w:val="272525"/>
          <w:spacing w:val="3"/>
          <w:sz w:val="28"/>
          <w:szCs w:val="28"/>
        </w:rPr>
        <w:t xml:space="preserve"> </w:t>
      </w:r>
      <w:r>
        <w:rPr>
          <w:color w:val="272525"/>
          <w:sz w:val="28"/>
          <w:szCs w:val="28"/>
        </w:rPr>
        <w:t>main</w:t>
      </w:r>
      <w:r>
        <w:rPr>
          <w:color w:val="272525"/>
          <w:spacing w:val="11"/>
          <w:sz w:val="28"/>
          <w:szCs w:val="28"/>
        </w:rPr>
        <w:t xml:space="preserve"> </w:t>
      </w:r>
      <w:r>
        <w:rPr>
          <w:color w:val="272525"/>
          <w:sz w:val="28"/>
          <w:szCs w:val="28"/>
        </w:rPr>
        <w:t>categories–</w:t>
      </w:r>
      <w:r>
        <w:rPr>
          <w:color w:val="272525"/>
          <w:spacing w:val="-9"/>
          <w:sz w:val="28"/>
          <w:szCs w:val="28"/>
        </w:rPr>
        <w:t xml:space="preserve"> </w:t>
      </w:r>
    </w:p>
    <w:p>
      <w:pPr>
        <w:tabs>
          <w:tab w:val="left" w:pos="9785"/>
        </w:tabs>
        <w:spacing w:before="1" w:line="240" w:lineRule="auto"/>
        <w:ind w:left="638" w:leftChars="290" w:right="184" w:firstLine="11" w:firstLineChars="4"/>
        <w:jc w:val="both"/>
        <w:rPr>
          <w:color w:val="272525"/>
          <w:sz w:val="28"/>
          <w:szCs w:val="28"/>
        </w:rPr>
      </w:pPr>
      <w:r>
        <w:rPr>
          <w:color w:val="272525"/>
          <w:sz w:val="28"/>
          <w:szCs w:val="28"/>
        </w:rPr>
        <w:t>proper</w:t>
      </w:r>
      <w:r>
        <w:rPr>
          <w:color w:val="272525"/>
          <w:spacing w:val="-7"/>
          <w:sz w:val="28"/>
          <w:szCs w:val="28"/>
        </w:rPr>
        <w:t xml:space="preserve"> </w:t>
      </w:r>
      <w:r>
        <w:rPr>
          <w:color w:val="272525"/>
          <w:sz w:val="28"/>
          <w:szCs w:val="28"/>
        </w:rPr>
        <w:t>nouns</w:t>
      </w:r>
      <w:r>
        <w:rPr>
          <w:color w:val="272525"/>
          <w:spacing w:val="51"/>
          <w:sz w:val="28"/>
          <w:szCs w:val="28"/>
        </w:rPr>
        <w:t xml:space="preserve"> </w:t>
      </w:r>
      <w:r>
        <w:rPr>
          <w:color w:val="272525"/>
          <w:sz w:val="28"/>
          <w:szCs w:val="28"/>
        </w:rPr>
        <w:t>and</w:t>
      </w:r>
      <w:r>
        <w:rPr>
          <w:color w:val="272525"/>
          <w:spacing w:val="-57"/>
          <w:sz w:val="28"/>
          <w:szCs w:val="28"/>
        </w:rPr>
        <w:t xml:space="preserve"> </w:t>
      </w:r>
      <w:r>
        <w:rPr>
          <w:color w:val="272525"/>
          <w:sz w:val="28"/>
          <w:szCs w:val="28"/>
        </w:rPr>
        <w:t xml:space="preserve">common nouns. Proper nouns are the names of specific people, places, or </w:t>
      </w:r>
    </w:p>
    <w:p>
      <w:pPr>
        <w:tabs>
          <w:tab w:val="left" w:pos="9785"/>
        </w:tabs>
        <w:spacing w:before="1" w:line="240" w:lineRule="auto"/>
        <w:ind w:left="638" w:leftChars="290" w:right="184" w:firstLine="11" w:firstLineChars="4"/>
        <w:jc w:val="both"/>
        <w:rPr>
          <w:color w:val="272525"/>
          <w:sz w:val="28"/>
          <w:szCs w:val="28"/>
        </w:rPr>
      </w:pPr>
      <w:r>
        <w:rPr>
          <w:color w:val="272525"/>
          <w:sz w:val="28"/>
          <w:szCs w:val="28"/>
        </w:rPr>
        <w:t>things like</w:t>
      </w:r>
      <w:r>
        <w:rPr>
          <w:color w:val="272525"/>
          <w:spacing w:val="1"/>
          <w:sz w:val="28"/>
          <w:szCs w:val="28"/>
        </w:rPr>
        <w:t xml:space="preserve"> </w:t>
      </w:r>
      <w:r>
        <w:rPr>
          <w:color w:val="272525"/>
          <w:sz w:val="28"/>
          <w:szCs w:val="28"/>
        </w:rPr>
        <w:t>“John” or “Disney World.” On</w:t>
      </w:r>
      <w:r>
        <w:rPr>
          <w:color w:val="272525"/>
          <w:spacing w:val="1"/>
          <w:sz w:val="28"/>
          <w:szCs w:val="28"/>
        </w:rPr>
        <w:t xml:space="preserve"> </w:t>
      </w:r>
      <w:r>
        <w:rPr>
          <w:color w:val="272525"/>
          <w:sz w:val="28"/>
          <w:szCs w:val="28"/>
        </w:rPr>
        <w:t>the</w:t>
      </w:r>
      <w:r>
        <w:rPr>
          <w:color w:val="272525"/>
          <w:spacing w:val="-1"/>
          <w:sz w:val="28"/>
          <w:szCs w:val="28"/>
        </w:rPr>
        <w:t xml:space="preserve"> </w:t>
      </w:r>
      <w:r>
        <w:rPr>
          <w:color w:val="272525"/>
          <w:sz w:val="28"/>
          <w:szCs w:val="28"/>
        </w:rPr>
        <w:t>other</w:t>
      </w:r>
      <w:r>
        <w:rPr>
          <w:color w:val="272525"/>
          <w:spacing w:val="2"/>
          <w:sz w:val="28"/>
          <w:szCs w:val="28"/>
        </w:rPr>
        <w:t xml:space="preserve"> </w:t>
      </w:r>
      <w:r>
        <w:rPr>
          <w:color w:val="272525"/>
          <w:sz w:val="28"/>
          <w:szCs w:val="28"/>
        </w:rPr>
        <w:t>hand,</w:t>
      </w:r>
      <w:r>
        <w:rPr>
          <w:color w:val="272525"/>
          <w:spacing w:val="3"/>
          <w:sz w:val="28"/>
          <w:szCs w:val="28"/>
        </w:rPr>
        <w:t xml:space="preserve"> </w:t>
      </w:r>
      <w:r>
        <w:rPr>
          <w:color w:val="272525"/>
          <w:sz w:val="28"/>
          <w:szCs w:val="28"/>
        </w:rPr>
        <w:t>common</w:t>
      </w:r>
      <w:r>
        <w:rPr>
          <w:color w:val="272525"/>
          <w:spacing w:val="-4"/>
          <w:sz w:val="28"/>
          <w:szCs w:val="28"/>
        </w:rPr>
        <w:t xml:space="preserve"> </w:t>
      </w:r>
      <w:r>
        <w:rPr>
          <w:color w:val="272525"/>
          <w:sz w:val="28"/>
          <w:szCs w:val="28"/>
        </w:rPr>
        <w:t>nouns</w:t>
      </w:r>
      <w:r>
        <w:rPr>
          <w:color w:val="272525"/>
          <w:spacing w:val="-1"/>
          <w:sz w:val="28"/>
          <w:szCs w:val="28"/>
        </w:rPr>
        <w:t xml:space="preserve"> </w:t>
      </w:r>
      <w:r>
        <w:rPr>
          <w:color w:val="272525"/>
          <w:sz w:val="28"/>
          <w:szCs w:val="28"/>
        </w:rPr>
        <w:t>are general</w:t>
      </w:r>
      <w:r>
        <w:rPr>
          <w:color w:val="272525"/>
          <w:spacing w:val="-4"/>
          <w:sz w:val="28"/>
          <w:szCs w:val="28"/>
        </w:rPr>
        <w:t xml:space="preserve"> </w:t>
      </w:r>
      <w:r>
        <w:rPr>
          <w:color w:val="272525"/>
          <w:sz w:val="28"/>
          <w:szCs w:val="28"/>
        </w:rPr>
        <w:t>names</w:t>
      </w:r>
    </w:p>
    <w:p>
      <w:pPr>
        <w:tabs>
          <w:tab w:val="left" w:pos="9785"/>
        </w:tabs>
        <w:spacing w:before="1" w:line="240" w:lineRule="auto"/>
        <w:ind w:left="638" w:leftChars="290" w:right="184" w:firstLine="11" w:firstLineChars="4"/>
        <w:jc w:val="both"/>
        <w:rPr>
          <w:color w:val="272525"/>
          <w:sz w:val="28"/>
          <w:szCs w:val="28"/>
        </w:rPr>
      </w:pPr>
      <w:r>
        <w:rPr>
          <w:color w:val="272525"/>
          <w:spacing w:val="3"/>
          <w:sz w:val="28"/>
          <w:szCs w:val="28"/>
        </w:rPr>
        <w:t xml:space="preserve"> </w:t>
      </w:r>
      <w:r>
        <w:rPr>
          <w:color w:val="272525"/>
          <w:sz w:val="28"/>
          <w:szCs w:val="28"/>
        </w:rPr>
        <w:t>given</w:t>
      </w:r>
      <w:r>
        <w:rPr>
          <w:color w:val="272525"/>
          <w:spacing w:val="-4"/>
          <w:sz w:val="28"/>
          <w:szCs w:val="28"/>
        </w:rPr>
        <w:t xml:space="preserve"> </w:t>
      </w:r>
      <w:r>
        <w:rPr>
          <w:color w:val="272525"/>
          <w:sz w:val="28"/>
          <w:szCs w:val="28"/>
        </w:rPr>
        <w:t>to</w:t>
      </w:r>
      <w:r>
        <w:rPr>
          <w:color w:val="272525"/>
          <w:spacing w:val="6"/>
          <w:sz w:val="28"/>
          <w:szCs w:val="28"/>
        </w:rPr>
        <w:t xml:space="preserve"> </w:t>
      </w:r>
      <w:r>
        <w:rPr>
          <w:color w:val="272525"/>
          <w:sz w:val="28"/>
          <w:szCs w:val="28"/>
        </w:rPr>
        <w:t>any</w:t>
      </w:r>
      <w:r>
        <w:rPr>
          <w:color w:val="272525"/>
          <w:spacing w:val="-9"/>
          <w:sz w:val="28"/>
          <w:szCs w:val="28"/>
        </w:rPr>
        <w:t xml:space="preserve"> </w:t>
      </w:r>
      <w:r>
        <w:rPr>
          <w:color w:val="272525"/>
          <w:sz w:val="28"/>
          <w:szCs w:val="28"/>
        </w:rPr>
        <w:t>person,</w:t>
      </w:r>
      <w:r>
        <w:rPr>
          <w:color w:val="272525"/>
          <w:spacing w:val="3"/>
          <w:sz w:val="28"/>
          <w:szCs w:val="28"/>
        </w:rPr>
        <w:t xml:space="preserve"> </w:t>
      </w:r>
      <w:r>
        <w:rPr>
          <w:color w:val="272525"/>
          <w:sz w:val="28"/>
          <w:szCs w:val="28"/>
        </w:rPr>
        <w:t>place,</w:t>
      </w:r>
      <w:r>
        <w:rPr>
          <w:color w:val="272525"/>
          <w:spacing w:val="3"/>
          <w:sz w:val="28"/>
          <w:szCs w:val="28"/>
        </w:rPr>
        <w:t xml:space="preserve"> </w:t>
      </w:r>
      <w:r>
        <w:rPr>
          <w:color w:val="272525"/>
          <w:sz w:val="28"/>
          <w:szCs w:val="28"/>
        </w:rPr>
        <w:t>or</w:t>
      </w:r>
      <w:r>
        <w:rPr>
          <w:color w:val="272525"/>
          <w:spacing w:val="-7"/>
          <w:sz w:val="28"/>
          <w:szCs w:val="28"/>
        </w:rPr>
        <w:t xml:space="preserve"> </w:t>
      </w:r>
      <w:r>
        <w:rPr>
          <w:color w:val="272525"/>
          <w:sz w:val="28"/>
          <w:szCs w:val="28"/>
        </w:rPr>
        <w:t>thing</w:t>
      </w:r>
      <w:r>
        <w:rPr>
          <w:color w:val="272525"/>
          <w:spacing w:val="1"/>
          <w:sz w:val="28"/>
          <w:szCs w:val="28"/>
        </w:rPr>
        <w:t xml:space="preserve"> </w:t>
      </w:r>
      <w:r>
        <w:rPr>
          <w:color w:val="272525"/>
          <w:sz w:val="28"/>
          <w:szCs w:val="28"/>
        </w:rPr>
        <w:t>such</w:t>
      </w:r>
      <w:r>
        <w:rPr>
          <w:color w:val="272525"/>
          <w:spacing w:val="-4"/>
          <w:sz w:val="28"/>
          <w:szCs w:val="28"/>
        </w:rPr>
        <w:t xml:space="preserve"> </w:t>
      </w:r>
      <w:r>
        <w:rPr>
          <w:color w:val="272525"/>
          <w:sz w:val="28"/>
          <w:szCs w:val="28"/>
        </w:rPr>
        <w:t>as</w:t>
      </w:r>
      <w:r>
        <w:rPr>
          <w:color w:val="272525"/>
          <w:spacing w:val="-2"/>
          <w:sz w:val="28"/>
          <w:szCs w:val="28"/>
        </w:rPr>
        <w:t xml:space="preserve"> </w:t>
      </w:r>
      <w:r>
        <w:rPr>
          <w:color w:val="272525"/>
          <w:sz w:val="28"/>
          <w:szCs w:val="28"/>
        </w:rPr>
        <w:t xml:space="preserve">“boy,” “city,” </w:t>
      </w:r>
      <w:r>
        <w:rPr>
          <w:rFonts w:hint="default"/>
          <w:color w:val="272525"/>
          <w:sz w:val="28"/>
          <w:szCs w:val="28"/>
          <w:lang w:val="en-US"/>
        </w:rPr>
        <w:t>’</w:t>
      </w:r>
      <w:r>
        <w:rPr>
          <w:color w:val="272525"/>
          <w:sz w:val="28"/>
          <w:szCs w:val="28"/>
        </w:rPr>
        <w:t>book.”</w:t>
      </w:r>
      <w:r>
        <w:rPr>
          <w:color w:val="272525"/>
          <w:spacing w:val="-7"/>
          <w:sz w:val="28"/>
          <w:szCs w:val="28"/>
        </w:rPr>
        <w:t xml:space="preserve"> </w:t>
      </w:r>
      <w:r>
        <w:rPr>
          <w:color w:val="272525"/>
          <w:sz w:val="28"/>
          <w:szCs w:val="28"/>
        </w:rPr>
        <w:t>The</w:t>
      </w:r>
      <w:r>
        <w:rPr>
          <w:color w:val="272525"/>
          <w:spacing w:val="-2"/>
          <w:sz w:val="28"/>
          <w:szCs w:val="28"/>
        </w:rPr>
        <w:t xml:space="preserve"> </w:t>
      </w:r>
      <w:r>
        <w:rPr>
          <w:color w:val="272525"/>
          <w:sz w:val="28"/>
          <w:szCs w:val="28"/>
        </w:rPr>
        <w:t>key</w:t>
      </w:r>
      <w:r>
        <w:rPr>
          <w:color w:val="272525"/>
          <w:spacing w:val="-11"/>
          <w:sz w:val="28"/>
          <w:szCs w:val="28"/>
        </w:rPr>
        <w:t xml:space="preserve"> </w:t>
      </w:r>
      <w:r>
        <w:rPr>
          <w:color w:val="272525"/>
          <w:sz w:val="28"/>
          <w:szCs w:val="28"/>
        </w:rPr>
        <w:t>difference</w:t>
      </w:r>
      <w:r>
        <w:rPr>
          <w:color w:val="272525"/>
          <w:spacing w:val="-2"/>
          <w:sz w:val="28"/>
          <w:szCs w:val="28"/>
        </w:rPr>
        <w:t xml:space="preserve"> </w:t>
      </w:r>
      <w:r>
        <w:rPr>
          <w:color w:val="272525"/>
          <w:sz w:val="28"/>
          <w:szCs w:val="28"/>
        </w:rPr>
        <w:t>between</w:t>
      </w:r>
    </w:p>
    <w:p>
      <w:pPr>
        <w:tabs>
          <w:tab w:val="left" w:pos="9785"/>
        </w:tabs>
        <w:spacing w:before="1" w:line="240" w:lineRule="auto"/>
        <w:ind w:left="638" w:leftChars="290" w:right="184" w:firstLine="10" w:firstLineChars="4"/>
        <w:jc w:val="both"/>
        <w:rPr>
          <w:rFonts w:hint="default"/>
          <w:color w:val="272525"/>
          <w:sz w:val="28"/>
          <w:szCs w:val="28"/>
          <w:lang w:val="en-US"/>
        </w:rPr>
      </w:pPr>
      <w:r>
        <w:rPr>
          <w:color w:val="272525"/>
          <w:spacing w:val="-6"/>
          <w:sz w:val="28"/>
          <w:szCs w:val="28"/>
        </w:rPr>
        <w:t xml:space="preserve"> </w:t>
      </w:r>
      <w:r>
        <w:rPr>
          <w:color w:val="272525"/>
          <w:sz w:val="28"/>
          <w:szCs w:val="28"/>
        </w:rPr>
        <w:t>the</w:t>
      </w:r>
      <w:r>
        <w:rPr>
          <w:color w:val="272525"/>
          <w:spacing w:val="-2"/>
          <w:sz w:val="28"/>
          <w:szCs w:val="28"/>
        </w:rPr>
        <w:t xml:space="preserve"> </w:t>
      </w:r>
      <w:r>
        <w:rPr>
          <w:color w:val="272525"/>
          <w:sz w:val="28"/>
          <w:szCs w:val="28"/>
        </w:rPr>
        <w:t>two</w:t>
      </w:r>
      <w:r>
        <w:rPr>
          <w:color w:val="272525"/>
          <w:spacing w:val="-1"/>
          <w:sz w:val="28"/>
          <w:szCs w:val="28"/>
        </w:rPr>
        <w:t xml:space="preserve"> </w:t>
      </w:r>
      <w:r>
        <w:rPr>
          <w:color w:val="272525"/>
          <w:sz w:val="28"/>
          <w:szCs w:val="28"/>
        </w:rPr>
        <w:t>is</w:t>
      </w:r>
      <w:r>
        <w:rPr>
          <w:color w:val="272525"/>
          <w:spacing w:val="62"/>
          <w:sz w:val="28"/>
          <w:szCs w:val="28"/>
        </w:rPr>
        <w:t xml:space="preserve"> </w:t>
      </w:r>
      <w:r>
        <w:rPr>
          <w:color w:val="272525"/>
          <w:sz w:val="28"/>
          <w:szCs w:val="28"/>
        </w:rPr>
        <w:t>that</w:t>
      </w:r>
      <w:r>
        <w:rPr>
          <w:color w:val="272525"/>
          <w:spacing w:val="-1"/>
          <w:sz w:val="28"/>
          <w:szCs w:val="28"/>
        </w:rPr>
        <w:t xml:space="preserve"> </w:t>
      </w:r>
      <w:r>
        <w:rPr>
          <w:color w:val="272525"/>
          <w:sz w:val="28"/>
          <w:szCs w:val="28"/>
        </w:rPr>
        <w:t>proper</w:t>
      </w:r>
      <w:r>
        <w:rPr>
          <w:color w:val="272525"/>
          <w:spacing w:val="-4"/>
          <w:sz w:val="28"/>
          <w:szCs w:val="28"/>
        </w:rPr>
        <w:t xml:space="preserve"> </w:t>
      </w:r>
      <w:r>
        <w:rPr>
          <w:color w:val="272525"/>
          <w:sz w:val="28"/>
          <w:szCs w:val="28"/>
        </w:rPr>
        <w:t>nouns</w:t>
      </w:r>
      <w:r>
        <w:rPr>
          <w:color w:val="272525"/>
          <w:spacing w:val="-3"/>
          <w:sz w:val="28"/>
          <w:szCs w:val="28"/>
        </w:rPr>
        <w:t xml:space="preserve"> </w:t>
      </w:r>
      <w:r>
        <w:rPr>
          <w:color w:val="272525"/>
          <w:sz w:val="28"/>
          <w:szCs w:val="28"/>
        </w:rPr>
        <w:t>require</w:t>
      </w:r>
      <w:r>
        <w:rPr>
          <w:color w:val="272525"/>
          <w:spacing w:val="-2"/>
          <w:sz w:val="28"/>
          <w:szCs w:val="28"/>
        </w:rPr>
        <w:t xml:space="preserve"> </w:t>
      </w:r>
      <w:r>
        <w:rPr>
          <w:color w:val="272525"/>
          <w:sz w:val="28"/>
          <w:szCs w:val="28"/>
        </w:rPr>
        <w:t>capitalization,</w:t>
      </w:r>
      <w:r>
        <w:rPr>
          <w:color w:val="272525"/>
          <w:spacing w:val="1"/>
          <w:sz w:val="28"/>
          <w:szCs w:val="28"/>
        </w:rPr>
        <w:t xml:space="preserve"> </w:t>
      </w:r>
      <w:r>
        <w:rPr>
          <w:color w:val="272525"/>
          <w:sz w:val="28"/>
          <w:szCs w:val="28"/>
        </w:rPr>
        <w:t>whereas</w:t>
      </w:r>
      <w:r>
        <w:rPr>
          <w:color w:val="272525"/>
          <w:spacing w:val="1"/>
          <w:sz w:val="28"/>
          <w:szCs w:val="28"/>
        </w:rPr>
        <w:t xml:space="preserve"> </w:t>
      </w:r>
      <w:r>
        <w:rPr>
          <w:color w:val="272525"/>
          <w:sz w:val="28"/>
          <w:szCs w:val="28"/>
        </w:rPr>
        <w:t>it</w:t>
      </w:r>
      <w:r>
        <w:rPr>
          <w:color w:val="272525"/>
          <w:spacing w:val="8"/>
          <w:sz w:val="28"/>
          <w:szCs w:val="28"/>
        </w:rPr>
        <w:t xml:space="preserve"> </w:t>
      </w:r>
      <w:r>
        <w:rPr>
          <w:color w:val="272525"/>
          <w:sz w:val="28"/>
          <w:szCs w:val="28"/>
        </w:rPr>
        <w:t>is</w:t>
      </w:r>
      <w:r>
        <w:rPr>
          <w:rFonts w:hint="default"/>
          <w:color w:val="272525"/>
          <w:sz w:val="28"/>
          <w:szCs w:val="28"/>
          <w:lang w:val="en-US"/>
        </w:rPr>
        <w:t xml:space="preserve"> </w:t>
      </w:r>
      <w:r>
        <w:rPr>
          <w:color w:val="272525"/>
          <w:sz w:val="28"/>
          <w:szCs w:val="28"/>
        </w:rPr>
        <w:t>not necessary</w:t>
      </w:r>
      <w:r>
        <w:rPr>
          <w:color w:val="272525"/>
          <w:spacing w:val="-57"/>
          <w:sz w:val="28"/>
          <w:szCs w:val="28"/>
        </w:rPr>
        <w:t xml:space="preserve"> </w:t>
      </w:r>
      <w:r>
        <w:rPr>
          <w:color w:val="272525"/>
          <w:sz w:val="28"/>
          <w:szCs w:val="28"/>
        </w:rPr>
        <w:t>for common</w:t>
      </w:r>
      <w:r>
        <w:rPr>
          <w:rFonts w:hint="default"/>
          <w:color w:val="272525"/>
          <w:sz w:val="28"/>
          <w:szCs w:val="28"/>
          <w:lang w:val="en-US"/>
        </w:rPr>
        <w:t xml:space="preserve"> </w:t>
      </w:r>
    </w:p>
    <w:p>
      <w:pPr>
        <w:tabs>
          <w:tab w:val="left" w:pos="9785"/>
        </w:tabs>
        <w:spacing w:before="1" w:line="240" w:lineRule="auto"/>
        <w:ind w:left="638" w:leftChars="290" w:right="184" w:firstLine="11" w:firstLineChars="4"/>
        <w:jc w:val="both"/>
        <w:rPr>
          <w:rFonts w:hint="default"/>
          <w:color w:val="272525"/>
          <w:spacing w:val="-4"/>
          <w:sz w:val="28"/>
          <w:szCs w:val="28"/>
          <w:lang w:val="en-US"/>
        </w:rPr>
      </w:pPr>
      <w:r>
        <w:rPr>
          <w:color w:val="272525"/>
          <w:sz w:val="28"/>
          <w:szCs w:val="28"/>
        </w:rPr>
        <w:t>nouns –</w:t>
      </w:r>
      <w:r>
        <w:rPr>
          <w:color w:val="272525"/>
          <w:spacing w:val="2"/>
          <w:sz w:val="28"/>
          <w:szCs w:val="28"/>
        </w:rPr>
        <w:t xml:space="preserve"> </w:t>
      </w:r>
      <w:r>
        <w:rPr>
          <w:color w:val="272525"/>
          <w:sz w:val="28"/>
          <w:szCs w:val="28"/>
        </w:rPr>
        <w:t>unless they</w:t>
      </w:r>
      <w:r>
        <w:rPr>
          <w:color w:val="272525"/>
          <w:spacing w:val="-3"/>
          <w:sz w:val="28"/>
          <w:szCs w:val="28"/>
        </w:rPr>
        <w:t xml:space="preserve"> </w:t>
      </w:r>
      <w:r>
        <w:rPr>
          <w:color w:val="272525"/>
          <w:sz w:val="28"/>
          <w:szCs w:val="28"/>
        </w:rPr>
        <w:t>start</w:t>
      </w:r>
      <w:r>
        <w:rPr>
          <w:color w:val="272525"/>
          <w:spacing w:val="6"/>
          <w:sz w:val="28"/>
          <w:szCs w:val="28"/>
        </w:rPr>
        <w:t xml:space="preserve"> </w:t>
      </w:r>
      <w:r>
        <w:rPr>
          <w:color w:val="272525"/>
          <w:sz w:val="28"/>
          <w:szCs w:val="28"/>
        </w:rPr>
        <w:t>a</w:t>
      </w:r>
      <w:r>
        <w:rPr>
          <w:color w:val="272525"/>
          <w:spacing w:val="-4"/>
          <w:sz w:val="28"/>
          <w:szCs w:val="28"/>
        </w:rPr>
        <w:t xml:space="preserve"> </w:t>
      </w:r>
      <w:r>
        <w:rPr>
          <w:color w:val="272525"/>
          <w:spacing w:val="-4"/>
          <w:sz w:val="28"/>
          <w:szCs w:val="28"/>
          <w:lang w:val="en-US"/>
        </w:rPr>
        <w:t>sentence</w:t>
      </w:r>
      <w:r>
        <w:rPr>
          <w:rFonts w:hint="default"/>
          <w:color w:val="272525"/>
          <w:spacing w:val="-4"/>
          <w:sz w:val="28"/>
          <w:szCs w:val="28"/>
          <w:lang w:val="en-US"/>
        </w:rPr>
        <w:t>.</w:t>
      </w:r>
    </w:p>
    <w:p>
      <w:pPr>
        <w:tabs>
          <w:tab w:val="left" w:pos="9785"/>
        </w:tabs>
        <w:spacing w:before="1" w:line="240" w:lineRule="auto"/>
        <w:ind w:left="638" w:leftChars="290" w:right="184" w:firstLine="10" w:firstLineChars="4"/>
        <w:jc w:val="both"/>
        <w:rPr>
          <w:rFonts w:hint="default"/>
          <w:color w:val="272525"/>
          <w:spacing w:val="-4"/>
          <w:sz w:val="28"/>
          <w:szCs w:val="28"/>
          <w:lang w:val="en-US"/>
        </w:rPr>
      </w:pPr>
    </w:p>
    <w:p>
      <w:pPr>
        <w:tabs>
          <w:tab w:val="left" w:pos="9785"/>
        </w:tabs>
        <w:spacing w:before="1" w:line="240" w:lineRule="auto"/>
        <w:ind w:left="638" w:leftChars="290" w:right="184" w:firstLine="10" w:firstLineChars="4"/>
        <w:jc w:val="both"/>
        <w:rPr>
          <w:rFonts w:hint="default"/>
          <w:color w:val="272525"/>
          <w:spacing w:val="-4"/>
          <w:sz w:val="28"/>
          <w:szCs w:val="28"/>
          <w:lang w:val="en-US"/>
        </w:rPr>
      </w:pPr>
    </w:p>
    <w:p>
      <w:pPr>
        <w:pStyle w:val="4"/>
        <w:numPr>
          <w:ilvl w:val="0"/>
          <w:numId w:val="0"/>
        </w:numPr>
        <w:tabs>
          <w:tab w:val="left" w:pos="711"/>
        </w:tabs>
        <w:spacing w:before="0" w:after="0" w:line="240" w:lineRule="auto"/>
        <w:ind w:right="0" w:rightChars="0" w:firstLine="540" w:firstLineChars="150"/>
        <w:jc w:val="left"/>
        <w:rPr>
          <w:color w:val="272525"/>
        </w:rPr>
      </w:pPr>
      <w:r>
        <w:rPr>
          <w:rFonts w:hint="default"/>
          <w:color w:val="272525"/>
          <w:lang w:val="en-US"/>
        </w:rPr>
        <w:t>3.</w:t>
      </w:r>
      <w:r>
        <w:rPr>
          <w:color w:val="272525"/>
        </w:rPr>
        <w:t>Possessive</w:t>
      </w:r>
      <w:r>
        <w:rPr>
          <w:color w:val="272525"/>
          <w:spacing w:val="1"/>
        </w:rPr>
        <w:t xml:space="preserve"> </w:t>
      </w:r>
      <w:r>
        <w:rPr>
          <w:color w:val="272525"/>
        </w:rPr>
        <w:t>nouns</w:t>
      </w:r>
    </w:p>
    <w:p>
      <w:pPr>
        <w:pStyle w:val="9"/>
        <w:spacing w:before="3"/>
        <w:rPr>
          <w:sz w:val="39"/>
        </w:rPr>
      </w:pPr>
    </w:p>
    <w:p>
      <w:pPr>
        <w:tabs>
          <w:tab w:val="left" w:pos="6457"/>
        </w:tabs>
        <w:spacing w:before="0" w:line="240" w:lineRule="auto"/>
        <w:ind w:left="618" w:leftChars="281" w:right="101" w:firstLine="0" w:firstLineChars="0"/>
        <w:jc w:val="left"/>
        <w:rPr>
          <w:color w:val="272525"/>
          <w:sz w:val="28"/>
          <w:szCs w:val="28"/>
        </w:rPr>
      </w:pPr>
      <w:r>
        <w:rPr>
          <w:color w:val="272525"/>
          <w:sz w:val="28"/>
          <w:szCs w:val="28"/>
        </w:rPr>
        <w:t>Possessive</w:t>
      </w:r>
      <w:r>
        <w:rPr>
          <w:color w:val="272525"/>
          <w:spacing w:val="-2"/>
          <w:sz w:val="28"/>
          <w:szCs w:val="28"/>
        </w:rPr>
        <w:t xml:space="preserve"> </w:t>
      </w:r>
      <w:r>
        <w:rPr>
          <w:color w:val="272525"/>
          <w:sz w:val="28"/>
          <w:szCs w:val="28"/>
        </w:rPr>
        <w:t>nouns</w:t>
      </w:r>
      <w:r>
        <w:rPr>
          <w:color w:val="272525"/>
          <w:spacing w:val="-2"/>
          <w:sz w:val="28"/>
          <w:szCs w:val="28"/>
        </w:rPr>
        <w:t xml:space="preserve"> </w:t>
      </w:r>
      <w:r>
        <w:rPr>
          <w:color w:val="272525"/>
          <w:sz w:val="28"/>
          <w:szCs w:val="28"/>
        </w:rPr>
        <w:t>are</w:t>
      </w:r>
      <w:r>
        <w:rPr>
          <w:color w:val="272525"/>
          <w:spacing w:val="-1"/>
          <w:sz w:val="28"/>
          <w:szCs w:val="28"/>
        </w:rPr>
        <w:t xml:space="preserve"> </w:t>
      </w:r>
      <w:r>
        <w:rPr>
          <w:color w:val="272525"/>
          <w:sz w:val="28"/>
          <w:szCs w:val="28"/>
        </w:rPr>
        <w:t>a</w:t>
      </w:r>
      <w:r>
        <w:rPr>
          <w:color w:val="272525"/>
          <w:spacing w:val="-6"/>
          <w:sz w:val="28"/>
          <w:szCs w:val="28"/>
        </w:rPr>
        <w:t xml:space="preserve"> </w:t>
      </w:r>
      <w:r>
        <w:rPr>
          <w:color w:val="272525"/>
          <w:sz w:val="28"/>
          <w:szCs w:val="28"/>
        </w:rPr>
        <w:t>type</w:t>
      </w:r>
      <w:r>
        <w:rPr>
          <w:color w:val="272525"/>
          <w:spacing w:val="-1"/>
          <w:sz w:val="28"/>
          <w:szCs w:val="28"/>
        </w:rPr>
        <w:t xml:space="preserve"> </w:t>
      </w:r>
      <w:r>
        <w:rPr>
          <w:color w:val="272525"/>
          <w:sz w:val="28"/>
          <w:szCs w:val="28"/>
        </w:rPr>
        <w:t>of</w:t>
      </w:r>
      <w:r>
        <w:rPr>
          <w:color w:val="272525"/>
          <w:spacing w:val="-8"/>
          <w:sz w:val="28"/>
          <w:szCs w:val="28"/>
        </w:rPr>
        <w:t xml:space="preserve"> </w:t>
      </w:r>
      <w:r>
        <w:rPr>
          <w:color w:val="272525"/>
          <w:sz w:val="28"/>
          <w:szCs w:val="28"/>
        </w:rPr>
        <w:t>noun</w:t>
      </w:r>
      <w:r>
        <w:rPr>
          <w:color w:val="272525"/>
          <w:spacing w:val="-5"/>
          <w:sz w:val="28"/>
          <w:szCs w:val="28"/>
        </w:rPr>
        <w:t xml:space="preserve"> </w:t>
      </w:r>
      <w:r>
        <w:rPr>
          <w:color w:val="272525"/>
          <w:sz w:val="28"/>
          <w:szCs w:val="28"/>
        </w:rPr>
        <w:t>that</w:t>
      </w:r>
      <w:r>
        <w:rPr>
          <w:color w:val="272525"/>
          <w:spacing w:val="5"/>
          <w:sz w:val="28"/>
          <w:szCs w:val="28"/>
        </w:rPr>
        <w:t xml:space="preserve"> </w:t>
      </w:r>
      <w:r>
        <w:rPr>
          <w:color w:val="272525"/>
          <w:sz w:val="28"/>
          <w:szCs w:val="28"/>
        </w:rPr>
        <w:t>shows</w:t>
      </w:r>
      <w:r>
        <w:rPr>
          <w:color w:val="272525"/>
          <w:spacing w:val="4"/>
          <w:sz w:val="28"/>
          <w:szCs w:val="28"/>
        </w:rPr>
        <w:t xml:space="preserve"> </w:t>
      </w:r>
      <w:r>
        <w:rPr>
          <w:color w:val="272525"/>
          <w:sz w:val="28"/>
          <w:szCs w:val="28"/>
        </w:rPr>
        <w:t>ownership.</w:t>
      </w:r>
      <w:r>
        <w:rPr>
          <w:color w:val="272525"/>
          <w:spacing w:val="2"/>
          <w:sz w:val="28"/>
          <w:szCs w:val="28"/>
        </w:rPr>
        <w:t xml:space="preserve"> </w:t>
      </w:r>
      <w:r>
        <w:rPr>
          <w:color w:val="272525"/>
          <w:sz w:val="28"/>
          <w:szCs w:val="28"/>
        </w:rPr>
        <w:t>They</w:t>
      </w:r>
      <w:r>
        <w:rPr>
          <w:color w:val="272525"/>
          <w:spacing w:val="-5"/>
          <w:sz w:val="28"/>
          <w:szCs w:val="28"/>
        </w:rPr>
        <w:t xml:space="preserve"> </w:t>
      </w:r>
      <w:r>
        <w:rPr>
          <w:color w:val="272525"/>
          <w:sz w:val="28"/>
          <w:szCs w:val="28"/>
        </w:rPr>
        <w:t>are</w:t>
      </w:r>
      <w:r>
        <w:rPr>
          <w:color w:val="272525"/>
          <w:spacing w:val="-1"/>
          <w:sz w:val="28"/>
          <w:szCs w:val="28"/>
        </w:rPr>
        <w:t xml:space="preserve"> </w:t>
      </w:r>
      <w:r>
        <w:rPr>
          <w:color w:val="272525"/>
          <w:sz w:val="28"/>
          <w:szCs w:val="28"/>
        </w:rPr>
        <w:t>usually formed</w:t>
      </w:r>
      <w:r>
        <w:rPr>
          <w:color w:val="272525"/>
          <w:spacing w:val="3"/>
          <w:sz w:val="28"/>
          <w:szCs w:val="28"/>
        </w:rPr>
        <w:t xml:space="preserve"> </w:t>
      </w:r>
      <w:r>
        <w:rPr>
          <w:color w:val="272525"/>
          <w:sz w:val="28"/>
          <w:szCs w:val="28"/>
        </w:rPr>
        <w:t>by</w:t>
      </w:r>
      <w:r>
        <w:rPr>
          <w:color w:val="272525"/>
          <w:spacing w:val="-9"/>
          <w:sz w:val="28"/>
          <w:szCs w:val="28"/>
        </w:rPr>
        <w:t xml:space="preserve"> </w:t>
      </w:r>
      <w:r>
        <w:rPr>
          <w:color w:val="272525"/>
          <w:sz w:val="28"/>
          <w:szCs w:val="28"/>
        </w:rPr>
        <w:t>adding</w:t>
      </w:r>
    </w:p>
    <w:p>
      <w:pPr>
        <w:tabs>
          <w:tab w:val="left" w:pos="6457"/>
        </w:tabs>
        <w:spacing w:before="0" w:line="240" w:lineRule="auto"/>
        <w:ind w:left="618" w:leftChars="281" w:right="101" w:firstLine="0" w:firstLineChars="0"/>
        <w:jc w:val="left"/>
        <w:rPr>
          <w:sz w:val="28"/>
          <w:szCs w:val="28"/>
        </w:rPr>
      </w:pPr>
      <w:r>
        <w:rPr>
          <w:color w:val="272525"/>
          <w:spacing w:val="-1"/>
          <w:sz w:val="28"/>
          <w:szCs w:val="28"/>
        </w:rPr>
        <w:t xml:space="preserve"> </w:t>
      </w:r>
      <w:r>
        <w:rPr>
          <w:color w:val="272525"/>
          <w:sz w:val="28"/>
          <w:szCs w:val="28"/>
        </w:rPr>
        <w:t>an apostrophe</w:t>
      </w:r>
      <w:r>
        <w:rPr>
          <w:color w:val="272525"/>
          <w:spacing w:val="-1"/>
          <w:sz w:val="28"/>
          <w:szCs w:val="28"/>
        </w:rPr>
        <w:t xml:space="preserve"> </w:t>
      </w:r>
      <w:r>
        <w:rPr>
          <w:color w:val="272525"/>
          <w:sz w:val="28"/>
          <w:szCs w:val="28"/>
        </w:rPr>
        <w:t>+</w:t>
      </w:r>
      <w:r>
        <w:rPr>
          <w:color w:val="272525"/>
          <w:spacing w:val="-1"/>
          <w:sz w:val="28"/>
          <w:szCs w:val="28"/>
        </w:rPr>
        <w:t xml:space="preserve"> </w:t>
      </w:r>
      <w:r>
        <w:rPr>
          <w:color w:val="272525"/>
          <w:sz w:val="28"/>
          <w:szCs w:val="28"/>
        </w:rPr>
        <w:t>s</w:t>
      </w:r>
      <w:r>
        <w:rPr>
          <w:color w:val="272525"/>
          <w:spacing w:val="-7"/>
          <w:sz w:val="28"/>
          <w:szCs w:val="28"/>
        </w:rPr>
        <w:t xml:space="preserve"> </w:t>
      </w:r>
      <w:r>
        <w:rPr>
          <w:color w:val="272525"/>
          <w:sz w:val="28"/>
          <w:szCs w:val="28"/>
        </w:rPr>
        <w:t>to the</w:t>
      </w:r>
      <w:r>
        <w:rPr>
          <w:color w:val="272525"/>
          <w:spacing w:val="-57"/>
          <w:sz w:val="28"/>
          <w:szCs w:val="28"/>
        </w:rPr>
        <w:t xml:space="preserve"> </w:t>
      </w:r>
      <w:r>
        <w:rPr>
          <w:color w:val="272525"/>
          <w:sz w:val="28"/>
          <w:szCs w:val="28"/>
        </w:rPr>
        <w:t>end of the word, as in “Bob’s bike.” In addition to showing ownership, possessive nouns can also show a relationship</w:t>
      </w:r>
      <w:r>
        <w:rPr>
          <w:color w:val="272525"/>
          <w:spacing w:val="1"/>
          <w:sz w:val="28"/>
          <w:szCs w:val="28"/>
        </w:rPr>
        <w:t xml:space="preserve"> </w:t>
      </w:r>
      <w:r>
        <w:rPr>
          <w:color w:val="272525"/>
          <w:sz w:val="28"/>
          <w:szCs w:val="28"/>
        </w:rPr>
        <w:t>between</w:t>
      </w:r>
      <w:r>
        <w:rPr>
          <w:color w:val="272525"/>
          <w:spacing w:val="-7"/>
          <w:sz w:val="28"/>
          <w:szCs w:val="28"/>
        </w:rPr>
        <w:t xml:space="preserve"> </w:t>
      </w:r>
      <w:r>
        <w:rPr>
          <w:color w:val="272525"/>
          <w:sz w:val="28"/>
          <w:szCs w:val="28"/>
        </w:rPr>
        <w:t>two</w:t>
      </w:r>
      <w:r>
        <w:rPr>
          <w:color w:val="272525"/>
          <w:spacing w:val="2"/>
          <w:sz w:val="28"/>
          <w:szCs w:val="28"/>
        </w:rPr>
        <w:t xml:space="preserve"> </w:t>
      </w:r>
      <w:r>
        <w:rPr>
          <w:color w:val="272525"/>
          <w:sz w:val="28"/>
          <w:szCs w:val="28"/>
        </w:rPr>
        <w:t>people</w:t>
      </w:r>
      <w:r>
        <w:rPr>
          <w:color w:val="272525"/>
          <w:spacing w:val="-2"/>
          <w:sz w:val="28"/>
          <w:szCs w:val="28"/>
        </w:rPr>
        <w:t xml:space="preserve"> </w:t>
      </w:r>
      <w:r>
        <w:rPr>
          <w:color w:val="272525"/>
          <w:sz w:val="28"/>
          <w:szCs w:val="28"/>
        </w:rPr>
        <w:t>or</w:t>
      </w:r>
      <w:r>
        <w:rPr>
          <w:color w:val="272525"/>
          <w:spacing w:val="-9"/>
          <w:sz w:val="28"/>
          <w:szCs w:val="28"/>
        </w:rPr>
        <w:t xml:space="preserve"> </w:t>
      </w:r>
      <w:r>
        <w:rPr>
          <w:color w:val="272525"/>
          <w:sz w:val="28"/>
          <w:szCs w:val="28"/>
        </w:rPr>
        <w:t>things, as</w:t>
      </w:r>
      <w:r>
        <w:rPr>
          <w:color w:val="272525"/>
          <w:spacing w:val="1"/>
          <w:sz w:val="28"/>
          <w:szCs w:val="28"/>
        </w:rPr>
        <w:t xml:space="preserve"> </w:t>
      </w:r>
      <w:r>
        <w:rPr>
          <w:color w:val="272525"/>
          <w:sz w:val="28"/>
          <w:szCs w:val="28"/>
        </w:rPr>
        <w:t>in</w:t>
      </w:r>
      <w:r>
        <w:rPr>
          <w:color w:val="272525"/>
          <w:spacing w:val="-7"/>
          <w:sz w:val="28"/>
          <w:szCs w:val="28"/>
        </w:rPr>
        <w:t xml:space="preserve"> </w:t>
      </w:r>
      <w:r>
        <w:rPr>
          <w:color w:val="272525"/>
          <w:sz w:val="28"/>
          <w:szCs w:val="28"/>
        </w:rPr>
        <w:t>“the</w:t>
      </w:r>
      <w:r>
        <w:rPr>
          <w:color w:val="272525"/>
          <w:spacing w:val="3"/>
          <w:sz w:val="28"/>
          <w:szCs w:val="28"/>
        </w:rPr>
        <w:t xml:space="preserve"> </w:t>
      </w:r>
      <w:r>
        <w:rPr>
          <w:color w:val="272525"/>
          <w:sz w:val="28"/>
          <w:szCs w:val="28"/>
        </w:rPr>
        <w:t>moon’s</w:t>
      </w:r>
      <w:r>
        <w:rPr>
          <w:color w:val="272525"/>
          <w:spacing w:val="-5"/>
          <w:sz w:val="28"/>
          <w:szCs w:val="28"/>
        </w:rPr>
        <w:t xml:space="preserve"> </w:t>
      </w:r>
      <w:r>
        <w:rPr>
          <w:color w:val="272525"/>
          <w:sz w:val="28"/>
          <w:szCs w:val="28"/>
        </w:rPr>
        <w:t>orbit</w:t>
      </w:r>
      <w:r>
        <w:rPr>
          <w:color w:val="272525"/>
          <w:spacing w:val="3"/>
          <w:sz w:val="28"/>
          <w:szCs w:val="28"/>
        </w:rPr>
        <w:t xml:space="preserve"> </w:t>
      </w:r>
      <w:r>
        <w:rPr>
          <w:color w:val="272525"/>
          <w:sz w:val="28"/>
          <w:szCs w:val="28"/>
        </w:rPr>
        <w:t>around</w:t>
      </w:r>
      <w:r>
        <w:rPr>
          <w:rFonts w:hint="default"/>
          <w:color w:val="272525"/>
          <w:sz w:val="28"/>
          <w:szCs w:val="28"/>
          <w:lang w:val="en-US"/>
        </w:rPr>
        <w:t xml:space="preserve"> </w:t>
      </w:r>
      <w:r>
        <w:rPr>
          <w:color w:val="272525"/>
          <w:sz w:val="28"/>
          <w:szCs w:val="28"/>
        </w:rPr>
        <w:t>Earth.” Possessive nouns can be singular or plural, and</w:t>
      </w:r>
      <w:r>
        <w:rPr>
          <w:color w:val="272525"/>
          <w:spacing w:val="-57"/>
          <w:sz w:val="28"/>
          <w:szCs w:val="28"/>
        </w:rPr>
        <w:t xml:space="preserve"> </w:t>
      </w:r>
      <w:r>
        <w:rPr>
          <w:color w:val="272525"/>
          <w:sz w:val="28"/>
          <w:szCs w:val="28"/>
        </w:rPr>
        <w:t>they</w:t>
      </w:r>
      <w:r>
        <w:rPr>
          <w:color w:val="272525"/>
          <w:spacing w:val="-9"/>
          <w:sz w:val="28"/>
          <w:szCs w:val="28"/>
        </w:rPr>
        <w:t xml:space="preserve"> </w:t>
      </w:r>
      <w:r>
        <w:rPr>
          <w:color w:val="272525"/>
          <w:sz w:val="28"/>
          <w:szCs w:val="28"/>
        </w:rPr>
        <w:t>can</w:t>
      </w:r>
      <w:r>
        <w:rPr>
          <w:color w:val="272525"/>
          <w:spacing w:val="-3"/>
          <w:sz w:val="28"/>
          <w:szCs w:val="28"/>
        </w:rPr>
        <w:t xml:space="preserve"> </w:t>
      </w:r>
      <w:r>
        <w:rPr>
          <w:color w:val="272525"/>
          <w:sz w:val="28"/>
          <w:szCs w:val="28"/>
        </w:rPr>
        <w:t>be</w:t>
      </w:r>
      <w:r>
        <w:rPr>
          <w:color w:val="272525"/>
          <w:spacing w:val="1"/>
          <w:sz w:val="28"/>
          <w:szCs w:val="28"/>
        </w:rPr>
        <w:t xml:space="preserve"> </w:t>
      </w:r>
      <w:r>
        <w:rPr>
          <w:color w:val="272525"/>
          <w:sz w:val="28"/>
          <w:szCs w:val="28"/>
        </w:rPr>
        <w:t>used</w:t>
      </w:r>
      <w:r>
        <w:rPr>
          <w:color w:val="272525"/>
          <w:spacing w:val="1"/>
          <w:sz w:val="28"/>
          <w:szCs w:val="28"/>
        </w:rPr>
        <w:t xml:space="preserve"> </w:t>
      </w:r>
      <w:r>
        <w:rPr>
          <w:color w:val="272525"/>
          <w:sz w:val="28"/>
          <w:szCs w:val="28"/>
        </w:rPr>
        <w:t>to</w:t>
      </w:r>
      <w:r>
        <w:rPr>
          <w:color w:val="272525"/>
          <w:spacing w:val="7"/>
          <w:sz w:val="28"/>
          <w:szCs w:val="28"/>
        </w:rPr>
        <w:t xml:space="preserve"> </w:t>
      </w:r>
      <w:r>
        <w:rPr>
          <w:color w:val="272525"/>
          <w:sz w:val="28"/>
          <w:szCs w:val="28"/>
        </w:rPr>
        <w:t>describe people,</w:t>
      </w:r>
      <w:r>
        <w:rPr>
          <w:color w:val="272525"/>
          <w:spacing w:val="4"/>
          <w:sz w:val="28"/>
          <w:szCs w:val="28"/>
        </w:rPr>
        <w:t xml:space="preserve"> </w:t>
      </w:r>
      <w:r>
        <w:rPr>
          <w:color w:val="272525"/>
          <w:sz w:val="28"/>
          <w:szCs w:val="28"/>
        </w:rPr>
        <w:t>animals,</w:t>
      </w:r>
      <w:r>
        <w:rPr>
          <w:color w:val="272525"/>
          <w:spacing w:val="4"/>
          <w:sz w:val="28"/>
          <w:szCs w:val="28"/>
        </w:rPr>
        <w:t xml:space="preserve"> </w:t>
      </w:r>
      <w:r>
        <w:rPr>
          <w:color w:val="272525"/>
          <w:sz w:val="28"/>
          <w:szCs w:val="28"/>
        </w:rPr>
        <w:t>places,</w:t>
      </w:r>
      <w:r>
        <w:rPr>
          <w:color w:val="272525"/>
          <w:spacing w:val="-2"/>
          <w:sz w:val="28"/>
          <w:szCs w:val="28"/>
        </w:rPr>
        <w:t xml:space="preserve"> </w:t>
      </w:r>
      <w:r>
        <w:rPr>
          <w:color w:val="272525"/>
          <w:sz w:val="28"/>
          <w:szCs w:val="28"/>
        </w:rPr>
        <w:t>or</w:t>
      </w:r>
      <w:r>
        <w:rPr>
          <w:color w:val="272525"/>
          <w:spacing w:val="-1"/>
          <w:sz w:val="28"/>
          <w:szCs w:val="28"/>
        </w:rPr>
        <w:t xml:space="preserve"> </w:t>
      </w:r>
      <w:r>
        <w:rPr>
          <w:color w:val="272525"/>
          <w:sz w:val="28"/>
          <w:szCs w:val="28"/>
        </w:rPr>
        <w:t>things.</w:t>
      </w:r>
      <w:bookmarkStart w:id="25" w:name="3. Possessive nouns"/>
      <w:bookmarkEnd w:id="25"/>
      <w:bookmarkStart w:id="26" w:name="3. Possessive nouns"/>
      <w:bookmarkEnd w:id="26"/>
    </w:p>
    <w:p>
      <w:pPr>
        <w:pStyle w:val="9"/>
        <w:spacing w:before="3"/>
        <w:rPr>
          <w:sz w:val="24"/>
        </w:rPr>
      </w:pPr>
    </w:p>
    <w:p>
      <w:pPr>
        <w:spacing w:before="0"/>
        <w:ind w:left="364" w:right="0" w:firstLine="280" w:firstLineChars="100"/>
        <w:jc w:val="left"/>
        <w:rPr>
          <w:rFonts w:hint="default"/>
          <w:b/>
          <w:color w:val="272525"/>
          <w:sz w:val="28"/>
          <w:szCs w:val="28"/>
          <w:lang w:val="en-US"/>
        </w:rPr>
      </w:pPr>
      <w:r>
        <w:rPr>
          <w:b/>
          <w:color w:val="272525"/>
          <w:sz w:val="28"/>
          <w:szCs w:val="28"/>
        </w:rPr>
        <w:t>Example</w:t>
      </w:r>
      <w:r>
        <w:rPr>
          <w:rFonts w:hint="default"/>
          <w:b/>
          <w:color w:val="272525"/>
          <w:sz w:val="28"/>
          <w:szCs w:val="28"/>
          <w:lang w:val="en-US"/>
        </w:rPr>
        <w:t xml:space="preserve"> </w:t>
      </w:r>
    </w:p>
    <w:p>
      <w:pPr>
        <w:spacing w:before="0"/>
        <w:ind w:left="364" w:right="0" w:firstLine="280" w:firstLineChars="100"/>
        <w:jc w:val="left"/>
        <w:rPr>
          <w:rFonts w:hint="default"/>
          <w:b/>
          <w:color w:val="272525"/>
          <w:sz w:val="28"/>
          <w:szCs w:val="28"/>
          <w:lang w:val="en-US"/>
        </w:rPr>
      </w:pPr>
    </w:p>
    <w:p>
      <w:pPr>
        <w:spacing w:before="0"/>
        <w:ind w:left="364" w:right="0" w:firstLine="280" w:firstLineChars="100"/>
        <w:jc w:val="left"/>
        <w:rPr>
          <w:rFonts w:hint="default"/>
          <w:b w:val="0"/>
          <w:bCs/>
          <w:color w:val="272525"/>
          <w:sz w:val="28"/>
          <w:szCs w:val="28"/>
          <w:lang w:val="en-US"/>
        </w:rPr>
      </w:pPr>
      <w:r>
        <w:rPr>
          <w:rFonts w:hint="default"/>
          <w:b w:val="0"/>
          <w:bCs/>
          <w:color w:val="272525"/>
          <w:sz w:val="28"/>
          <w:szCs w:val="28"/>
          <w:lang w:val="en-US"/>
        </w:rPr>
        <w:t>The student’s notes</w:t>
      </w:r>
    </w:p>
    <w:p>
      <w:pPr>
        <w:pStyle w:val="9"/>
        <w:spacing w:before="6"/>
        <w:rPr>
          <w:sz w:val="28"/>
          <w:szCs w:val="28"/>
        </w:rPr>
      </w:pPr>
    </w:p>
    <w:p>
      <w:pPr>
        <w:pStyle w:val="14"/>
        <w:numPr>
          <w:ilvl w:val="0"/>
          <w:numId w:val="0"/>
        </w:numPr>
        <w:tabs>
          <w:tab w:val="left" w:pos="711"/>
        </w:tabs>
        <w:spacing w:before="0" w:after="0" w:line="240" w:lineRule="auto"/>
        <w:ind w:left="339" w:leftChars="0" w:right="0" w:rightChars="0" w:firstLine="180" w:firstLineChars="50"/>
        <w:jc w:val="left"/>
        <w:rPr>
          <w:color w:val="272525"/>
          <w:sz w:val="36"/>
          <w:szCs w:val="36"/>
        </w:rPr>
      </w:pPr>
      <w:bookmarkStart w:id="27" w:name="4. Compound nouns"/>
      <w:bookmarkEnd w:id="27"/>
      <w:bookmarkStart w:id="28" w:name="4. Compound nouns"/>
      <w:bookmarkEnd w:id="28"/>
      <w:r>
        <w:rPr>
          <w:rFonts w:hint="default"/>
          <w:color w:val="272525"/>
          <w:sz w:val="36"/>
          <w:szCs w:val="36"/>
          <w:lang w:val="en-US"/>
        </w:rPr>
        <w:t>4.</w:t>
      </w:r>
      <w:r>
        <w:rPr>
          <w:color w:val="272525"/>
          <w:sz w:val="36"/>
          <w:szCs w:val="36"/>
        </w:rPr>
        <w:t>Compound</w:t>
      </w:r>
      <w:r>
        <w:rPr>
          <w:color w:val="272525"/>
          <w:spacing w:val="-6"/>
          <w:sz w:val="36"/>
          <w:szCs w:val="36"/>
        </w:rPr>
        <w:t xml:space="preserve"> </w:t>
      </w:r>
      <w:r>
        <w:rPr>
          <w:color w:val="272525"/>
          <w:sz w:val="36"/>
          <w:szCs w:val="36"/>
        </w:rPr>
        <w:t>nouns</w:t>
      </w:r>
    </w:p>
    <w:p>
      <w:pPr>
        <w:pStyle w:val="9"/>
        <w:spacing w:before="2"/>
        <w:rPr>
          <w:sz w:val="36"/>
          <w:szCs w:val="36"/>
        </w:rPr>
      </w:pPr>
    </w:p>
    <w:p>
      <w:pPr>
        <w:tabs>
          <w:tab w:val="left" w:pos="10405"/>
        </w:tabs>
        <w:spacing w:before="1" w:line="240" w:lineRule="auto"/>
        <w:ind w:left="638" w:leftChars="290" w:right="113" w:firstLine="11" w:firstLineChars="4"/>
        <w:jc w:val="left"/>
        <w:rPr>
          <w:color w:val="272525"/>
          <w:sz w:val="28"/>
          <w:szCs w:val="28"/>
        </w:rPr>
      </w:pPr>
      <w:r>
        <w:rPr>
          <w:color w:val="272525"/>
          <w:sz w:val="28"/>
          <w:szCs w:val="28"/>
        </w:rPr>
        <w:t>A</w:t>
      </w:r>
      <w:r>
        <w:rPr>
          <w:color w:val="272525"/>
          <w:spacing w:val="-6"/>
          <w:sz w:val="28"/>
          <w:szCs w:val="28"/>
        </w:rPr>
        <w:t xml:space="preserve"> </w:t>
      </w:r>
      <w:r>
        <w:rPr>
          <w:color w:val="272525"/>
          <w:sz w:val="28"/>
          <w:szCs w:val="28"/>
        </w:rPr>
        <w:t>compound</w:t>
      </w:r>
      <w:r>
        <w:rPr>
          <w:color w:val="272525"/>
          <w:spacing w:val="1"/>
          <w:sz w:val="28"/>
          <w:szCs w:val="28"/>
        </w:rPr>
        <w:t xml:space="preserve"> </w:t>
      </w:r>
      <w:r>
        <w:rPr>
          <w:color w:val="272525"/>
          <w:sz w:val="28"/>
          <w:szCs w:val="28"/>
        </w:rPr>
        <w:t>noun is</w:t>
      </w:r>
      <w:r>
        <w:rPr>
          <w:color w:val="272525"/>
          <w:spacing w:val="-1"/>
          <w:sz w:val="28"/>
          <w:szCs w:val="28"/>
        </w:rPr>
        <w:t xml:space="preserve"> </w:t>
      </w:r>
      <w:r>
        <w:rPr>
          <w:color w:val="272525"/>
          <w:sz w:val="28"/>
          <w:szCs w:val="28"/>
        </w:rPr>
        <w:t>a noun</w:t>
      </w:r>
      <w:r>
        <w:rPr>
          <w:color w:val="272525"/>
          <w:spacing w:val="-5"/>
          <w:sz w:val="28"/>
          <w:szCs w:val="28"/>
        </w:rPr>
        <w:t xml:space="preserve"> </w:t>
      </w:r>
      <w:r>
        <w:rPr>
          <w:color w:val="272525"/>
          <w:sz w:val="28"/>
          <w:szCs w:val="28"/>
        </w:rPr>
        <w:t>that</w:t>
      </w:r>
      <w:r>
        <w:rPr>
          <w:color w:val="272525"/>
          <w:spacing w:val="6"/>
          <w:sz w:val="28"/>
          <w:szCs w:val="28"/>
        </w:rPr>
        <w:t xml:space="preserve"> </w:t>
      </w:r>
      <w:r>
        <w:rPr>
          <w:color w:val="272525"/>
          <w:sz w:val="28"/>
          <w:szCs w:val="28"/>
        </w:rPr>
        <w:t>is</w:t>
      </w:r>
      <w:r>
        <w:rPr>
          <w:color w:val="272525"/>
          <w:spacing w:val="2"/>
          <w:sz w:val="28"/>
          <w:szCs w:val="28"/>
        </w:rPr>
        <w:t xml:space="preserve"> </w:t>
      </w:r>
      <w:r>
        <w:rPr>
          <w:color w:val="272525"/>
          <w:sz w:val="28"/>
          <w:szCs w:val="28"/>
        </w:rPr>
        <w:t>made up</w:t>
      </w:r>
      <w:r>
        <w:rPr>
          <w:color w:val="272525"/>
          <w:spacing w:val="1"/>
          <w:sz w:val="28"/>
          <w:szCs w:val="28"/>
        </w:rPr>
        <w:t xml:space="preserve"> </w:t>
      </w:r>
      <w:r>
        <w:rPr>
          <w:color w:val="272525"/>
          <w:sz w:val="28"/>
          <w:szCs w:val="28"/>
        </w:rPr>
        <w:t>of</w:t>
      </w:r>
      <w:r>
        <w:rPr>
          <w:color w:val="272525"/>
          <w:spacing w:val="-7"/>
          <w:sz w:val="28"/>
          <w:szCs w:val="28"/>
        </w:rPr>
        <w:t xml:space="preserve"> </w:t>
      </w:r>
      <w:r>
        <w:rPr>
          <w:color w:val="272525"/>
          <w:sz w:val="28"/>
          <w:szCs w:val="28"/>
        </w:rPr>
        <w:t>two</w:t>
      </w:r>
      <w:r>
        <w:rPr>
          <w:color w:val="272525"/>
          <w:spacing w:val="-5"/>
          <w:sz w:val="28"/>
          <w:szCs w:val="28"/>
        </w:rPr>
        <w:t xml:space="preserve"> </w:t>
      </w:r>
      <w:r>
        <w:rPr>
          <w:color w:val="272525"/>
          <w:sz w:val="28"/>
          <w:szCs w:val="28"/>
        </w:rPr>
        <w:t>or</w:t>
      </w:r>
      <w:r>
        <w:rPr>
          <w:color w:val="272525"/>
          <w:spacing w:val="2"/>
          <w:sz w:val="28"/>
          <w:szCs w:val="28"/>
        </w:rPr>
        <w:t xml:space="preserve"> </w:t>
      </w:r>
      <w:r>
        <w:rPr>
          <w:color w:val="272525"/>
          <w:sz w:val="28"/>
          <w:szCs w:val="28"/>
        </w:rPr>
        <w:t>more</w:t>
      </w:r>
      <w:r>
        <w:rPr>
          <w:color w:val="272525"/>
          <w:spacing w:val="-1"/>
          <w:sz w:val="28"/>
          <w:szCs w:val="28"/>
        </w:rPr>
        <w:t xml:space="preserve"> </w:t>
      </w:r>
      <w:r>
        <w:rPr>
          <w:color w:val="272525"/>
          <w:sz w:val="28"/>
          <w:szCs w:val="28"/>
        </w:rPr>
        <w:t>words.</w:t>
      </w:r>
      <w:r>
        <w:rPr>
          <w:color w:val="272525"/>
          <w:spacing w:val="-2"/>
          <w:sz w:val="28"/>
          <w:szCs w:val="28"/>
        </w:rPr>
        <w:t xml:space="preserve"> </w:t>
      </w:r>
      <w:r>
        <w:rPr>
          <w:color w:val="272525"/>
          <w:sz w:val="28"/>
          <w:szCs w:val="28"/>
        </w:rPr>
        <w:t>They</w:t>
      </w:r>
      <w:r>
        <w:rPr>
          <w:color w:val="272525"/>
          <w:spacing w:val="-9"/>
          <w:sz w:val="28"/>
          <w:szCs w:val="28"/>
        </w:rPr>
        <w:t xml:space="preserve"> </w:t>
      </w:r>
      <w:r>
        <w:rPr>
          <w:color w:val="272525"/>
          <w:sz w:val="28"/>
          <w:szCs w:val="28"/>
        </w:rPr>
        <w:t>can</w:t>
      </w:r>
      <w:r>
        <w:rPr>
          <w:color w:val="272525"/>
          <w:spacing w:val="-4"/>
          <w:sz w:val="28"/>
          <w:szCs w:val="28"/>
        </w:rPr>
        <w:t xml:space="preserve"> </w:t>
      </w:r>
      <w:r>
        <w:rPr>
          <w:color w:val="272525"/>
          <w:sz w:val="28"/>
          <w:szCs w:val="28"/>
        </w:rPr>
        <w:t>be</w:t>
      </w:r>
      <w:r>
        <w:rPr>
          <w:color w:val="272525"/>
          <w:spacing w:val="-1"/>
          <w:sz w:val="28"/>
          <w:szCs w:val="28"/>
        </w:rPr>
        <w:t xml:space="preserve"> </w:t>
      </w:r>
      <w:r>
        <w:rPr>
          <w:color w:val="272525"/>
          <w:sz w:val="28"/>
          <w:szCs w:val="28"/>
        </w:rPr>
        <w:t>written</w:t>
      </w:r>
      <w:r>
        <w:rPr>
          <w:color w:val="272525"/>
          <w:spacing w:val="-4"/>
          <w:sz w:val="28"/>
          <w:szCs w:val="28"/>
        </w:rPr>
        <w:t xml:space="preserve"> </w:t>
      </w:r>
      <w:r>
        <w:rPr>
          <w:color w:val="272525"/>
          <w:sz w:val="28"/>
          <w:szCs w:val="28"/>
        </w:rPr>
        <w:t>as</w:t>
      </w:r>
      <w:r>
        <w:rPr>
          <w:color w:val="272525"/>
          <w:spacing w:val="-1"/>
          <w:sz w:val="28"/>
          <w:szCs w:val="28"/>
        </w:rPr>
        <w:t xml:space="preserve"> </w:t>
      </w:r>
      <w:r>
        <w:rPr>
          <w:color w:val="272525"/>
          <w:sz w:val="28"/>
          <w:szCs w:val="28"/>
        </w:rPr>
        <w:t>one</w:t>
      </w:r>
      <w:r>
        <w:rPr>
          <w:color w:val="272525"/>
          <w:spacing w:val="-1"/>
          <w:sz w:val="28"/>
          <w:szCs w:val="28"/>
        </w:rPr>
        <w:t xml:space="preserve"> </w:t>
      </w:r>
      <w:r>
        <w:rPr>
          <w:color w:val="272525"/>
          <w:sz w:val="28"/>
          <w:szCs w:val="28"/>
        </w:rPr>
        <w:t>word</w:t>
      </w:r>
      <w:r>
        <w:rPr>
          <w:rFonts w:hint="default"/>
          <w:color w:val="272525"/>
          <w:sz w:val="28"/>
          <w:szCs w:val="28"/>
          <w:lang w:val="en-US"/>
        </w:rPr>
        <w:t xml:space="preserve">  </w:t>
      </w:r>
      <w:r>
        <w:rPr>
          <w:color w:val="272525"/>
          <w:sz w:val="28"/>
          <w:szCs w:val="28"/>
        </w:rPr>
        <w:t>or</w:t>
      </w:r>
      <w:r>
        <w:rPr>
          <w:color w:val="272525"/>
          <w:spacing w:val="-9"/>
          <w:sz w:val="28"/>
          <w:szCs w:val="28"/>
        </w:rPr>
        <w:t xml:space="preserve"> </w:t>
      </w:r>
      <w:r>
        <w:rPr>
          <w:color w:val="272525"/>
          <w:sz w:val="28"/>
          <w:szCs w:val="28"/>
        </w:rPr>
        <w:t>they</w:t>
      </w:r>
      <w:r>
        <w:rPr>
          <w:color w:val="272525"/>
          <w:spacing w:val="-10"/>
          <w:sz w:val="28"/>
          <w:szCs w:val="28"/>
        </w:rPr>
        <w:t xml:space="preserve"> </w:t>
      </w:r>
      <w:r>
        <w:rPr>
          <w:color w:val="272525"/>
          <w:sz w:val="28"/>
          <w:szCs w:val="28"/>
        </w:rPr>
        <w:t>can</w:t>
      </w:r>
      <w:r>
        <w:rPr>
          <w:color w:val="272525"/>
          <w:spacing w:val="-2"/>
          <w:sz w:val="28"/>
          <w:szCs w:val="28"/>
        </w:rPr>
        <w:t xml:space="preserve"> </w:t>
      </w:r>
      <w:r>
        <w:rPr>
          <w:color w:val="272525"/>
          <w:sz w:val="28"/>
          <w:szCs w:val="28"/>
        </w:rPr>
        <w:t>be</w:t>
      </w:r>
      <w:r>
        <w:rPr>
          <w:color w:val="272525"/>
          <w:spacing w:val="-57"/>
          <w:sz w:val="28"/>
          <w:szCs w:val="28"/>
        </w:rPr>
        <w:t xml:space="preserve"> </w:t>
      </w:r>
      <w:r>
        <w:rPr>
          <w:color w:val="272525"/>
          <w:sz w:val="28"/>
          <w:szCs w:val="28"/>
        </w:rPr>
        <w:t>written as two separate words. Compound nouns are usually made up of a noun and a verb, or a noun and</w:t>
      </w:r>
      <w:r>
        <w:rPr>
          <w:color w:val="272525"/>
          <w:spacing w:val="1"/>
          <w:sz w:val="28"/>
          <w:szCs w:val="28"/>
        </w:rPr>
        <w:t xml:space="preserve"> </w:t>
      </w:r>
      <w:r>
        <w:rPr>
          <w:color w:val="272525"/>
          <w:sz w:val="28"/>
          <w:szCs w:val="28"/>
        </w:rPr>
        <w:t>an adjective</w:t>
      </w:r>
      <w:r>
        <w:rPr>
          <w:color w:val="272525"/>
          <w:spacing w:val="-57"/>
          <w:sz w:val="28"/>
          <w:szCs w:val="28"/>
        </w:rPr>
        <w:t xml:space="preserve"> </w:t>
      </w:r>
      <w:r>
        <w:rPr>
          <w:color w:val="272525"/>
          <w:sz w:val="28"/>
          <w:szCs w:val="28"/>
        </w:rPr>
        <w:t>compound noun are formed by combining two or</w:t>
      </w:r>
    </w:p>
    <w:p>
      <w:pPr>
        <w:tabs>
          <w:tab w:val="left" w:pos="10405"/>
        </w:tabs>
        <w:spacing w:before="1" w:line="240" w:lineRule="auto"/>
        <w:ind w:left="638" w:leftChars="290" w:right="113" w:firstLine="11" w:firstLineChars="4"/>
        <w:jc w:val="left"/>
        <w:rPr>
          <w:color w:val="272525"/>
          <w:sz w:val="28"/>
          <w:szCs w:val="28"/>
        </w:rPr>
      </w:pPr>
      <w:r>
        <w:rPr>
          <w:color w:val="272525"/>
          <w:sz w:val="28"/>
          <w:szCs w:val="28"/>
        </w:rPr>
        <w:t xml:space="preserve"> more words to</w:t>
      </w:r>
      <w:r>
        <w:rPr>
          <w:color w:val="272525"/>
          <w:spacing w:val="61"/>
          <w:sz w:val="28"/>
          <w:szCs w:val="28"/>
        </w:rPr>
        <w:t xml:space="preserve"> </w:t>
      </w:r>
      <w:r>
        <w:rPr>
          <w:color w:val="272525"/>
          <w:sz w:val="28"/>
          <w:szCs w:val="28"/>
        </w:rPr>
        <w:t>create a single entity that</w:t>
      </w:r>
      <w:r>
        <w:rPr>
          <w:color w:val="272525"/>
          <w:spacing w:val="61"/>
          <w:sz w:val="28"/>
          <w:szCs w:val="28"/>
        </w:rPr>
        <w:t xml:space="preserve"> </w:t>
      </w:r>
      <w:r>
        <w:rPr>
          <w:color w:val="272525"/>
          <w:sz w:val="28"/>
          <w:szCs w:val="28"/>
        </w:rPr>
        <w:t>represents a unique</w:t>
      </w:r>
      <w:r>
        <w:rPr>
          <w:color w:val="272525"/>
          <w:spacing w:val="1"/>
          <w:sz w:val="28"/>
          <w:szCs w:val="28"/>
        </w:rPr>
        <w:t xml:space="preserve"> </w:t>
      </w:r>
      <w:r>
        <w:rPr>
          <w:color w:val="272525"/>
          <w:sz w:val="28"/>
          <w:szCs w:val="28"/>
        </w:rPr>
        <w:t>concept or object. This linguistic phenomenon is particularly prevalent in English, where compound nouns can be</w:t>
      </w:r>
      <w:r>
        <w:rPr>
          <w:color w:val="272525"/>
          <w:spacing w:val="1"/>
          <w:sz w:val="28"/>
          <w:szCs w:val="28"/>
        </w:rPr>
        <w:t xml:space="preserve"> </w:t>
      </w:r>
      <w:r>
        <w:rPr>
          <w:color w:val="272525"/>
          <w:sz w:val="28"/>
          <w:szCs w:val="28"/>
        </w:rPr>
        <w:t xml:space="preserve">formed by combining nouns, verbs, adjectives, and other words, often resulting in complex and </w:t>
      </w:r>
    </w:p>
    <w:p>
      <w:pPr>
        <w:tabs>
          <w:tab w:val="left" w:pos="10405"/>
        </w:tabs>
        <w:spacing w:before="1" w:line="240" w:lineRule="auto"/>
        <w:ind w:left="638" w:leftChars="290" w:right="113" w:firstLine="11" w:firstLineChars="4"/>
        <w:jc w:val="left"/>
        <w:rPr>
          <w:sz w:val="28"/>
          <w:szCs w:val="28"/>
        </w:rPr>
      </w:pPr>
      <w:r>
        <w:rPr>
          <w:color w:val="272525"/>
          <w:sz w:val="28"/>
          <w:szCs w:val="28"/>
        </w:rPr>
        <w:t>multi-layered</w:t>
      </w:r>
      <w:r>
        <w:rPr>
          <w:color w:val="272525"/>
          <w:spacing w:val="1"/>
          <w:sz w:val="28"/>
          <w:szCs w:val="28"/>
        </w:rPr>
        <w:t xml:space="preserve"> </w:t>
      </w:r>
      <w:r>
        <w:rPr>
          <w:color w:val="272525"/>
          <w:sz w:val="28"/>
          <w:szCs w:val="28"/>
        </w:rPr>
        <w:t>meanings.</w:t>
      </w:r>
    </w:p>
    <w:p>
      <w:pPr>
        <w:spacing w:before="7" w:line="720" w:lineRule="atLeast"/>
        <w:ind w:right="7608" w:firstLine="560" w:firstLineChars="200"/>
        <w:jc w:val="left"/>
        <w:rPr>
          <w:rFonts w:hint="default"/>
          <w:sz w:val="28"/>
          <w:szCs w:val="28"/>
          <w:lang w:val="en-US"/>
        </w:rPr>
      </w:pPr>
      <w:r>
        <w:rPr>
          <w:color w:val="272525"/>
          <w:sz w:val="28"/>
          <w:szCs w:val="28"/>
        </w:rPr>
        <w:t>Some</w:t>
      </w:r>
      <w:r>
        <w:rPr>
          <w:color w:val="272525"/>
          <w:spacing w:val="-2"/>
          <w:sz w:val="28"/>
          <w:szCs w:val="28"/>
        </w:rPr>
        <w:t xml:space="preserve"> </w:t>
      </w:r>
      <w:r>
        <w:rPr>
          <w:color w:val="272525"/>
          <w:sz w:val="28"/>
          <w:szCs w:val="28"/>
        </w:rPr>
        <w:t>examples</w:t>
      </w:r>
      <w:r>
        <w:rPr>
          <w:color w:val="272525"/>
          <w:spacing w:val="-3"/>
          <w:sz w:val="28"/>
          <w:szCs w:val="28"/>
        </w:rPr>
        <w:t xml:space="preserve"> </w:t>
      </w:r>
      <w:r>
        <w:rPr>
          <w:color w:val="272525"/>
          <w:sz w:val="28"/>
          <w:szCs w:val="28"/>
        </w:rPr>
        <w:t>of</w:t>
      </w:r>
      <w:r>
        <w:rPr>
          <w:color w:val="272525"/>
          <w:spacing w:val="-8"/>
          <w:sz w:val="28"/>
          <w:szCs w:val="28"/>
        </w:rPr>
        <w:t xml:space="preserve"> </w:t>
      </w:r>
      <w:r>
        <w:rPr>
          <w:color w:val="272525"/>
          <w:sz w:val="28"/>
          <w:szCs w:val="28"/>
        </w:rPr>
        <w:t>compoun</w:t>
      </w:r>
      <w:r>
        <w:rPr>
          <w:rFonts w:hint="default"/>
          <w:color w:val="272525"/>
          <w:sz w:val="28"/>
          <w:szCs w:val="28"/>
          <w:lang w:val="en-US"/>
        </w:rPr>
        <w:t xml:space="preserve">d   </w:t>
      </w:r>
    </w:p>
    <w:p>
      <w:pPr>
        <w:spacing w:before="152"/>
        <w:ind w:left="479" w:right="0" w:firstLine="0"/>
        <w:jc w:val="left"/>
        <w:rPr>
          <w:sz w:val="28"/>
          <w:szCs w:val="28"/>
        </w:rPr>
      </w:pPr>
      <w:r>
        <w:rPr>
          <w:color w:val="272525"/>
          <w:sz w:val="28"/>
          <w:szCs w:val="28"/>
        </w:rPr>
        <w:t>toothbrush,</w:t>
      </w:r>
      <w:r>
        <w:rPr>
          <w:color w:val="272525"/>
          <w:spacing w:val="-4"/>
          <w:sz w:val="28"/>
          <w:szCs w:val="28"/>
        </w:rPr>
        <w:t xml:space="preserve"> </w:t>
      </w:r>
      <w:r>
        <w:rPr>
          <w:color w:val="272525"/>
          <w:sz w:val="28"/>
          <w:szCs w:val="28"/>
        </w:rPr>
        <w:t>sunlight,</w:t>
      </w:r>
      <w:r>
        <w:rPr>
          <w:color w:val="272525"/>
          <w:spacing w:val="-4"/>
          <w:sz w:val="28"/>
          <w:szCs w:val="28"/>
        </w:rPr>
        <w:t xml:space="preserve"> </w:t>
      </w:r>
      <w:r>
        <w:rPr>
          <w:color w:val="272525"/>
          <w:sz w:val="28"/>
          <w:szCs w:val="28"/>
        </w:rPr>
        <w:t>workbook,</w:t>
      </w:r>
      <w:r>
        <w:rPr>
          <w:color w:val="272525"/>
          <w:spacing w:val="-4"/>
          <w:sz w:val="28"/>
          <w:szCs w:val="28"/>
        </w:rPr>
        <w:t xml:space="preserve"> </w:t>
      </w:r>
      <w:r>
        <w:rPr>
          <w:color w:val="272525"/>
          <w:sz w:val="28"/>
          <w:szCs w:val="28"/>
        </w:rPr>
        <w:t>classroom,</w:t>
      </w:r>
      <w:r>
        <w:rPr>
          <w:color w:val="272525"/>
          <w:spacing w:val="-4"/>
          <w:sz w:val="28"/>
          <w:szCs w:val="28"/>
        </w:rPr>
        <w:t xml:space="preserve"> </w:t>
      </w:r>
      <w:r>
        <w:rPr>
          <w:color w:val="272525"/>
          <w:sz w:val="28"/>
          <w:szCs w:val="28"/>
        </w:rPr>
        <w:t>coffee</w:t>
      </w:r>
    </w:p>
    <w:p>
      <w:pPr>
        <w:pStyle w:val="9"/>
        <w:rPr>
          <w:sz w:val="26"/>
        </w:rPr>
      </w:pPr>
    </w:p>
    <w:p>
      <w:pPr>
        <w:pStyle w:val="9"/>
        <w:rPr>
          <w:sz w:val="26"/>
        </w:rPr>
      </w:pPr>
    </w:p>
    <w:p>
      <w:pPr>
        <w:pStyle w:val="9"/>
        <w:spacing w:before="10"/>
        <w:rPr>
          <w:sz w:val="32"/>
        </w:rPr>
      </w:pPr>
    </w:p>
    <w:p>
      <w:pPr>
        <w:pStyle w:val="4"/>
        <w:numPr>
          <w:ilvl w:val="0"/>
          <w:numId w:val="0"/>
        </w:numPr>
        <w:tabs>
          <w:tab w:val="left" w:pos="814"/>
        </w:tabs>
        <w:spacing w:before="0" w:after="0" w:line="240" w:lineRule="auto"/>
        <w:ind w:left="660" w:leftChars="0" w:right="0" w:rightChars="0"/>
        <w:jc w:val="left"/>
        <w:rPr>
          <w:b/>
          <w:bCs/>
          <w:color w:val="272525"/>
        </w:rPr>
      </w:pPr>
      <w:bookmarkStart w:id="29" w:name="5. Collective nouns"/>
      <w:bookmarkEnd w:id="29"/>
      <w:bookmarkStart w:id="30" w:name="5. Collective nouns"/>
      <w:bookmarkEnd w:id="30"/>
      <w:r>
        <w:rPr>
          <w:rFonts w:hint="default"/>
          <w:b/>
          <w:bCs/>
          <w:color w:val="272525"/>
          <w:lang w:val="en-US"/>
        </w:rPr>
        <w:t>5.</w:t>
      </w:r>
      <w:r>
        <w:rPr>
          <w:b/>
          <w:bCs/>
          <w:color w:val="272525"/>
        </w:rPr>
        <w:t>Collective</w:t>
      </w:r>
      <w:r>
        <w:rPr>
          <w:b/>
          <w:bCs/>
          <w:color w:val="272525"/>
          <w:spacing w:val="-8"/>
        </w:rPr>
        <w:t xml:space="preserve"> </w:t>
      </w:r>
      <w:r>
        <w:rPr>
          <w:b/>
          <w:bCs/>
          <w:color w:val="272525"/>
        </w:rPr>
        <w:t>nouns</w:t>
      </w:r>
    </w:p>
    <w:p>
      <w:pPr>
        <w:pStyle w:val="9"/>
        <w:spacing w:before="6"/>
        <w:rPr>
          <w:sz w:val="39"/>
        </w:rPr>
      </w:pPr>
    </w:p>
    <w:p>
      <w:pPr>
        <w:spacing w:before="0" w:line="237" w:lineRule="auto"/>
        <w:ind w:left="359" w:right="0" w:firstLine="280" w:firstLineChars="100"/>
        <w:jc w:val="left"/>
        <w:rPr>
          <w:color w:val="272525"/>
          <w:sz w:val="28"/>
          <w:szCs w:val="28"/>
        </w:rPr>
      </w:pPr>
      <w:r>
        <w:rPr>
          <w:color w:val="272525"/>
          <w:sz w:val="28"/>
          <w:szCs w:val="28"/>
        </w:rPr>
        <w:t xml:space="preserve">Collective nouns are used to describe a group of people, animals, or things. For example, </w:t>
      </w:r>
    </w:p>
    <w:p>
      <w:pPr>
        <w:spacing w:before="0" w:line="237" w:lineRule="auto"/>
        <w:ind w:left="559" w:leftChars="254" w:right="0" w:firstLine="280" w:firstLineChars="100"/>
        <w:jc w:val="left"/>
        <w:rPr>
          <w:color w:val="272525"/>
          <w:spacing w:val="-6"/>
          <w:sz w:val="28"/>
          <w:szCs w:val="28"/>
        </w:rPr>
      </w:pPr>
      <w:r>
        <w:rPr>
          <w:color w:val="272525"/>
          <w:sz w:val="28"/>
          <w:szCs w:val="28"/>
        </w:rPr>
        <w:t>a flock of birds, a herd</w:t>
      </w:r>
      <w:r>
        <w:rPr>
          <w:color w:val="272525"/>
          <w:spacing w:val="1"/>
          <w:sz w:val="28"/>
          <w:szCs w:val="28"/>
        </w:rPr>
        <w:t xml:space="preserve"> </w:t>
      </w:r>
      <w:r>
        <w:rPr>
          <w:color w:val="272525"/>
          <w:sz w:val="28"/>
          <w:szCs w:val="28"/>
        </w:rPr>
        <w:t>Of</w:t>
      </w:r>
      <w:r>
        <w:rPr>
          <w:rFonts w:hint="default"/>
          <w:color w:val="272525"/>
          <w:sz w:val="28"/>
          <w:szCs w:val="28"/>
          <w:lang w:val="en-US"/>
        </w:rPr>
        <w:t xml:space="preserve"> </w:t>
      </w:r>
      <w:r>
        <w:rPr>
          <w:color w:val="272525"/>
          <w:spacing w:val="-57"/>
          <w:sz w:val="28"/>
          <w:szCs w:val="28"/>
        </w:rPr>
        <w:t xml:space="preserve"> </w:t>
      </w:r>
      <w:r>
        <w:rPr>
          <w:color w:val="272525"/>
          <w:sz w:val="28"/>
          <w:szCs w:val="28"/>
        </w:rPr>
        <w:t>cows,</w:t>
      </w:r>
      <w:r>
        <w:rPr>
          <w:color w:val="272525"/>
          <w:spacing w:val="-4"/>
          <w:sz w:val="28"/>
          <w:szCs w:val="28"/>
        </w:rPr>
        <w:t xml:space="preserve"> </w:t>
      </w:r>
      <w:r>
        <w:rPr>
          <w:color w:val="272525"/>
          <w:sz w:val="28"/>
          <w:szCs w:val="28"/>
        </w:rPr>
        <w:t>or a</w:t>
      </w:r>
      <w:r>
        <w:rPr>
          <w:color w:val="272525"/>
          <w:spacing w:val="-2"/>
          <w:sz w:val="28"/>
          <w:szCs w:val="28"/>
        </w:rPr>
        <w:t xml:space="preserve"> </w:t>
      </w:r>
      <w:r>
        <w:rPr>
          <w:color w:val="272525"/>
          <w:sz w:val="28"/>
          <w:szCs w:val="28"/>
        </w:rPr>
        <w:t>school</w:t>
      </w:r>
      <w:r>
        <w:rPr>
          <w:color w:val="272525"/>
          <w:spacing w:val="-9"/>
          <w:sz w:val="28"/>
          <w:szCs w:val="28"/>
        </w:rPr>
        <w:t xml:space="preserve"> </w:t>
      </w:r>
      <w:r>
        <w:rPr>
          <w:color w:val="272525"/>
          <w:sz w:val="28"/>
          <w:szCs w:val="28"/>
        </w:rPr>
        <w:t>of</w:t>
      </w:r>
      <w:r>
        <w:rPr>
          <w:color w:val="272525"/>
          <w:spacing w:val="-4"/>
          <w:sz w:val="28"/>
          <w:szCs w:val="28"/>
        </w:rPr>
        <w:t xml:space="preserve"> </w:t>
      </w:r>
      <w:r>
        <w:rPr>
          <w:color w:val="272525"/>
          <w:sz w:val="28"/>
          <w:szCs w:val="28"/>
        </w:rPr>
        <w:t>fish.</w:t>
      </w:r>
      <w:r>
        <w:rPr>
          <w:color w:val="272525"/>
          <w:spacing w:val="6"/>
          <w:sz w:val="28"/>
          <w:szCs w:val="28"/>
        </w:rPr>
        <w:t xml:space="preserve"> </w:t>
      </w:r>
      <w:r>
        <w:rPr>
          <w:color w:val="272525"/>
          <w:sz w:val="28"/>
          <w:szCs w:val="28"/>
        </w:rPr>
        <w:t>We</w:t>
      </w:r>
      <w:r>
        <w:rPr>
          <w:color w:val="272525"/>
          <w:spacing w:val="-2"/>
          <w:sz w:val="28"/>
          <w:szCs w:val="28"/>
        </w:rPr>
        <w:t xml:space="preserve"> </w:t>
      </w:r>
      <w:r>
        <w:rPr>
          <w:color w:val="272525"/>
          <w:sz w:val="28"/>
          <w:szCs w:val="28"/>
        </w:rPr>
        <w:t>often</w:t>
      </w:r>
      <w:r>
        <w:rPr>
          <w:color w:val="272525"/>
          <w:spacing w:val="-5"/>
          <w:sz w:val="28"/>
          <w:szCs w:val="28"/>
        </w:rPr>
        <w:t xml:space="preserve"> </w:t>
      </w:r>
      <w:r>
        <w:rPr>
          <w:color w:val="272525"/>
          <w:sz w:val="28"/>
          <w:szCs w:val="28"/>
        </w:rPr>
        <w:t>use</w:t>
      </w:r>
      <w:r>
        <w:rPr>
          <w:color w:val="272525"/>
          <w:spacing w:val="-2"/>
          <w:sz w:val="28"/>
          <w:szCs w:val="28"/>
        </w:rPr>
        <w:t xml:space="preserve"> </w:t>
      </w:r>
      <w:r>
        <w:rPr>
          <w:color w:val="272525"/>
          <w:sz w:val="28"/>
          <w:szCs w:val="28"/>
        </w:rPr>
        <w:t>collective</w:t>
      </w:r>
      <w:r>
        <w:rPr>
          <w:color w:val="272525"/>
          <w:spacing w:val="3"/>
          <w:sz w:val="28"/>
          <w:szCs w:val="28"/>
        </w:rPr>
        <w:t xml:space="preserve"> </w:t>
      </w:r>
      <w:r>
        <w:rPr>
          <w:color w:val="272525"/>
          <w:sz w:val="28"/>
          <w:szCs w:val="28"/>
        </w:rPr>
        <w:t>nouns</w:t>
      </w:r>
      <w:r>
        <w:rPr>
          <w:color w:val="272525"/>
          <w:spacing w:val="1"/>
          <w:sz w:val="28"/>
          <w:szCs w:val="28"/>
        </w:rPr>
        <w:t xml:space="preserve"> </w:t>
      </w:r>
      <w:r>
        <w:rPr>
          <w:color w:val="272525"/>
          <w:sz w:val="28"/>
          <w:szCs w:val="28"/>
        </w:rPr>
        <w:t>in</w:t>
      </w:r>
      <w:r>
        <w:rPr>
          <w:color w:val="272525"/>
          <w:spacing w:val="-5"/>
          <w:sz w:val="28"/>
          <w:szCs w:val="28"/>
        </w:rPr>
        <w:t xml:space="preserve"> </w:t>
      </w:r>
      <w:r>
        <w:rPr>
          <w:color w:val="272525"/>
          <w:sz w:val="28"/>
          <w:szCs w:val="28"/>
        </w:rPr>
        <w:t>speech</w:t>
      </w:r>
      <w:r>
        <w:rPr>
          <w:color w:val="272525"/>
          <w:spacing w:val="-6"/>
          <w:sz w:val="28"/>
          <w:szCs w:val="28"/>
        </w:rPr>
        <w:t xml:space="preserve"> </w:t>
      </w:r>
    </w:p>
    <w:p>
      <w:pPr>
        <w:spacing w:before="0" w:line="237" w:lineRule="auto"/>
        <w:ind w:left="559" w:leftChars="254" w:right="0" w:firstLine="280" w:firstLineChars="100"/>
        <w:jc w:val="left"/>
        <w:rPr>
          <w:color w:val="272525"/>
          <w:spacing w:val="1"/>
          <w:sz w:val="28"/>
          <w:szCs w:val="28"/>
        </w:rPr>
      </w:pPr>
      <w:r>
        <w:rPr>
          <w:color w:val="272525"/>
          <w:sz w:val="28"/>
          <w:szCs w:val="28"/>
        </w:rPr>
        <w:t>and</w:t>
      </w:r>
      <w:r>
        <w:rPr>
          <w:color w:val="272525"/>
          <w:spacing w:val="-1"/>
          <w:sz w:val="28"/>
          <w:szCs w:val="28"/>
        </w:rPr>
        <w:t xml:space="preserve"> </w:t>
      </w:r>
      <w:r>
        <w:rPr>
          <w:color w:val="272525"/>
          <w:sz w:val="28"/>
          <w:szCs w:val="28"/>
        </w:rPr>
        <w:t>writing without</w:t>
      </w:r>
      <w:r>
        <w:rPr>
          <w:color w:val="272525"/>
          <w:spacing w:val="-1"/>
          <w:sz w:val="28"/>
          <w:szCs w:val="28"/>
        </w:rPr>
        <w:t xml:space="preserve"> </w:t>
      </w:r>
      <w:r>
        <w:rPr>
          <w:color w:val="272525"/>
          <w:sz w:val="28"/>
          <w:szCs w:val="28"/>
        </w:rPr>
        <w:t>realizing</w:t>
      </w:r>
      <w:r>
        <w:rPr>
          <w:color w:val="272525"/>
          <w:spacing w:val="3"/>
          <w:sz w:val="28"/>
          <w:szCs w:val="28"/>
        </w:rPr>
        <w:t xml:space="preserve"> </w:t>
      </w:r>
      <w:r>
        <w:rPr>
          <w:color w:val="272525"/>
          <w:sz w:val="28"/>
          <w:szCs w:val="28"/>
        </w:rPr>
        <w:t>it.</w:t>
      </w:r>
      <w:r>
        <w:rPr>
          <w:color w:val="272525"/>
          <w:spacing w:val="1"/>
          <w:sz w:val="28"/>
          <w:szCs w:val="28"/>
        </w:rPr>
        <w:t xml:space="preserve"> </w:t>
      </w:r>
    </w:p>
    <w:p>
      <w:pPr>
        <w:spacing w:before="0" w:line="237" w:lineRule="auto"/>
        <w:ind w:right="0"/>
        <w:jc w:val="left"/>
        <w:rPr>
          <w:sz w:val="28"/>
          <w:szCs w:val="28"/>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73"/>
        <w:ind w:left="359" w:right="0" w:firstLine="280" w:firstLineChars="100"/>
        <w:jc w:val="left"/>
        <w:rPr>
          <w:rFonts w:hint="default"/>
          <w:color w:val="272525"/>
          <w:sz w:val="28"/>
          <w:szCs w:val="28"/>
          <w:lang w:val="en-US"/>
        </w:rPr>
      </w:pPr>
      <w:r>
        <w:rPr>
          <w:rFonts w:hint="default"/>
          <w:color w:val="272525"/>
          <w:sz w:val="28"/>
          <w:szCs w:val="28"/>
          <w:lang w:val="en-US"/>
        </w:rPr>
        <w:t>Here are 12 of the most common collective nouns :</w:t>
      </w:r>
    </w:p>
    <w:p>
      <w:pPr>
        <w:spacing w:before="73"/>
        <w:ind w:left="359" w:right="0" w:firstLine="280" w:firstLineChars="100"/>
        <w:jc w:val="left"/>
        <w:rPr>
          <w:rFonts w:hint="default"/>
          <w:color w:val="272525"/>
          <w:sz w:val="28"/>
          <w:szCs w:val="28"/>
          <w:lang w:val="en-US"/>
        </w:rPr>
      </w:pP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Army</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Audience</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Band</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Class</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Committee</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Family</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Government</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Group</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Jury</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Majority</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Orchestra</w:t>
      </w:r>
    </w:p>
    <w:p>
      <w:pPr>
        <w:numPr>
          <w:ilvl w:val="0"/>
          <w:numId w:val="8"/>
        </w:numPr>
        <w:spacing w:before="73"/>
        <w:ind w:left="359" w:right="0" w:firstLine="280" w:firstLineChars="100"/>
        <w:jc w:val="left"/>
        <w:rPr>
          <w:rFonts w:hint="default"/>
          <w:color w:val="272525"/>
          <w:sz w:val="28"/>
          <w:szCs w:val="28"/>
          <w:lang w:val="en-US"/>
        </w:rPr>
      </w:pPr>
      <w:r>
        <w:rPr>
          <w:rFonts w:hint="default"/>
          <w:color w:val="272525"/>
          <w:sz w:val="28"/>
          <w:szCs w:val="28"/>
          <w:lang w:val="en-US"/>
        </w:rPr>
        <w:t>Public</w:t>
      </w:r>
    </w:p>
    <w:p>
      <w:pPr>
        <w:spacing w:before="73"/>
        <w:ind w:left="359" w:right="0" w:firstLine="280" w:firstLineChars="100"/>
        <w:jc w:val="left"/>
        <w:rPr>
          <w:rFonts w:hint="default"/>
          <w:color w:val="272525"/>
          <w:sz w:val="28"/>
          <w:szCs w:val="28"/>
          <w:lang w:val="en-US"/>
        </w:rPr>
      </w:pPr>
    </w:p>
    <w:p>
      <w:pPr>
        <w:pStyle w:val="9"/>
        <w:spacing w:before="10"/>
        <w:rPr>
          <w:sz w:val="23"/>
        </w:rPr>
      </w:pPr>
    </w:p>
    <w:p>
      <w:pPr>
        <w:pStyle w:val="4"/>
        <w:numPr>
          <w:ilvl w:val="0"/>
          <w:numId w:val="0"/>
        </w:numPr>
        <w:tabs>
          <w:tab w:val="left" w:pos="615"/>
        </w:tabs>
        <w:spacing w:before="0" w:after="0" w:line="240" w:lineRule="auto"/>
        <w:ind w:left="339" w:leftChars="0" w:right="0" w:rightChars="0"/>
        <w:jc w:val="left"/>
        <w:rPr>
          <w:b/>
          <w:bCs/>
          <w:color w:val="272525"/>
          <w:sz w:val="36"/>
          <w:szCs w:val="36"/>
        </w:rPr>
      </w:pPr>
      <w:bookmarkStart w:id="31" w:name="6.Concrete nouns"/>
      <w:bookmarkEnd w:id="31"/>
      <w:bookmarkStart w:id="32" w:name="6.Concrete nouns"/>
      <w:bookmarkEnd w:id="32"/>
      <w:r>
        <w:rPr>
          <w:rFonts w:hint="default"/>
          <w:b/>
          <w:bCs/>
          <w:color w:val="272525"/>
          <w:sz w:val="36"/>
          <w:szCs w:val="36"/>
          <w:lang w:val="en-US"/>
        </w:rPr>
        <w:t xml:space="preserve">  6.</w:t>
      </w:r>
      <w:r>
        <w:rPr>
          <w:b/>
          <w:bCs/>
          <w:color w:val="272525"/>
          <w:sz w:val="36"/>
          <w:szCs w:val="36"/>
        </w:rPr>
        <w:t>Concrete</w:t>
      </w:r>
      <w:r>
        <w:rPr>
          <w:b/>
          <w:bCs/>
          <w:color w:val="272525"/>
          <w:spacing w:val="-3"/>
          <w:sz w:val="36"/>
          <w:szCs w:val="36"/>
        </w:rPr>
        <w:t xml:space="preserve"> </w:t>
      </w:r>
      <w:r>
        <w:rPr>
          <w:b/>
          <w:bCs/>
          <w:color w:val="272525"/>
          <w:sz w:val="36"/>
          <w:szCs w:val="36"/>
        </w:rPr>
        <w:t>nouns</w:t>
      </w:r>
    </w:p>
    <w:p>
      <w:pPr>
        <w:pStyle w:val="9"/>
        <w:rPr>
          <w:sz w:val="20"/>
        </w:rPr>
      </w:pPr>
    </w:p>
    <w:p>
      <w:pPr>
        <w:tabs>
          <w:tab w:val="left" w:pos="11437"/>
        </w:tabs>
        <w:spacing w:before="223" w:line="240" w:lineRule="auto"/>
        <w:ind w:left="638" w:leftChars="290" w:right="189" w:firstLine="11" w:firstLineChars="4"/>
        <w:jc w:val="left"/>
        <w:rPr>
          <w:color w:val="272525"/>
          <w:spacing w:val="3"/>
          <w:sz w:val="28"/>
          <w:szCs w:val="28"/>
        </w:rPr>
      </w:pPr>
      <w:r>
        <w:rPr>
          <w:color w:val="272525"/>
          <w:sz w:val="28"/>
          <w:szCs w:val="28"/>
        </w:rPr>
        <w:t>Concrete</w:t>
      </w:r>
      <w:r>
        <w:rPr>
          <w:color w:val="272525"/>
          <w:spacing w:val="-3"/>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3"/>
          <w:sz w:val="28"/>
          <w:szCs w:val="28"/>
        </w:rPr>
        <w:t xml:space="preserve"> </w:t>
      </w:r>
      <w:r>
        <w:rPr>
          <w:color w:val="272525"/>
          <w:sz w:val="28"/>
          <w:szCs w:val="28"/>
        </w:rPr>
        <w:t>a</w:t>
      </w:r>
      <w:r>
        <w:rPr>
          <w:color w:val="272525"/>
          <w:spacing w:val="-2"/>
          <w:sz w:val="28"/>
          <w:szCs w:val="28"/>
        </w:rPr>
        <w:t xml:space="preserve"> </w:t>
      </w:r>
      <w:r>
        <w:rPr>
          <w:color w:val="272525"/>
          <w:sz w:val="28"/>
          <w:szCs w:val="28"/>
        </w:rPr>
        <w:t>class</w:t>
      </w:r>
      <w:r>
        <w:rPr>
          <w:color w:val="272525"/>
          <w:spacing w:val="-4"/>
          <w:sz w:val="28"/>
          <w:szCs w:val="28"/>
        </w:rPr>
        <w:t xml:space="preserve"> </w:t>
      </w:r>
      <w:r>
        <w:rPr>
          <w:color w:val="272525"/>
          <w:sz w:val="28"/>
          <w:szCs w:val="28"/>
        </w:rPr>
        <w:t>of</w:t>
      </w:r>
      <w:r>
        <w:rPr>
          <w:color w:val="272525"/>
          <w:spacing w:val="-4"/>
          <w:sz w:val="28"/>
          <w:szCs w:val="28"/>
        </w:rPr>
        <w:t xml:space="preserve"> </w:t>
      </w:r>
      <w:r>
        <w:rPr>
          <w:color w:val="272525"/>
          <w:sz w:val="28"/>
          <w:szCs w:val="28"/>
        </w:rPr>
        <w:t>nouns</w:t>
      </w:r>
      <w:r>
        <w:rPr>
          <w:color w:val="272525"/>
          <w:spacing w:val="-3"/>
          <w:sz w:val="28"/>
          <w:szCs w:val="28"/>
        </w:rPr>
        <w:t xml:space="preserve"> </w:t>
      </w:r>
      <w:r>
        <w:rPr>
          <w:color w:val="272525"/>
          <w:sz w:val="28"/>
          <w:szCs w:val="28"/>
        </w:rPr>
        <w:t>that</w:t>
      </w:r>
      <w:r>
        <w:rPr>
          <w:color w:val="272525"/>
          <w:spacing w:val="3"/>
          <w:sz w:val="28"/>
          <w:szCs w:val="28"/>
        </w:rPr>
        <w:t xml:space="preserve"> </w:t>
      </w:r>
      <w:r>
        <w:rPr>
          <w:color w:val="272525"/>
          <w:sz w:val="28"/>
          <w:szCs w:val="28"/>
        </w:rPr>
        <w:t>describe</w:t>
      </w:r>
      <w:r>
        <w:rPr>
          <w:color w:val="272525"/>
          <w:spacing w:val="-3"/>
          <w:sz w:val="28"/>
          <w:szCs w:val="28"/>
        </w:rPr>
        <w:t xml:space="preserve"> </w:t>
      </w:r>
      <w:r>
        <w:rPr>
          <w:color w:val="272525"/>
          <w:sz w:val="28"/>
          <w:szCs w:val="28"/>
        </w:rPr>
        <w:t>physical,</w:t>
      </w:r>
      <w:r>
        <w:rPr>
          <w:color w:val="272525"/>
          <w:spacing w:val="1"/>
          <w:sz w:val="28"/>
          <w:szCs w:val="28"/>
        </w:rPr>
        <w:t xml:space="preserve"> </w:t>
      </w:r>
      <w:r>
        <w:rPr>
          <w:color w:val="272525"/>
          <w:sz w:val="28"/>
          <w:szCs w:val="28"/>
        </w:rPr>
        <w:t>tangible</w:t>
      </w:r>
      <w:r>
        <w:rPr>
          <w:color w:val="272525"/>
          <w:spacing w:val="-3"/>
          <w:sz w:val="28"/>
          <w:szCs w:val="28"/>
        </w:rPr>
        <w:t xml:space="preserve"> </w:t>
      </w:r>
      <w:r>
        <w:rPr>
          <w:color w:val="272525"/>
          <w:sz w:val="28"/>
          <w:szCs w:val="28"/>
        </w:rPr>
        <w:t>objects</w:t>
      </w:r>
      <w:r>
        <w:rPr>
          <w:color w:val="272525"/>
          <w:spacing w:val="-3"/>
          <w:sz w:val="28"/>
          <w:szCs w:val="28"/>
        </w:rPr>
        <w:t xml:space="preserve"> </w:t>
      </w:r>
      <w:r>
        <w:rPr>
          <w:color w:val="272525"/>
          <w:sz w:val="28"/>
          <w:szCs w:val="28"/>
        </w:rPr>
        <w:t>or</w:t>
      </w:r>
      <w:r>
        <w:rPr>
          <w:color w:val="272525"/>
          <w:spacing w:val="-4"/>
          <w:sz w:val="28"/>
          <w:szCs w:val="28"/>
        </w:rPr>
        <w:t xml:space="preserve"> </w:t>
      </w:r>
      <w:r>
        <w:rPr>
          <w:color w:val="272525"/>
          <w:sz w:val="28"/>
          <w:szCs w:val="28"/>
        </w:rPr>
        <w:t>substances</w:t>
      </w:r>
      <w:r>
        <w:rPr>
          <w:color w:val="272525"/>
          <w:spacing w:val="8"/>
          <w:sz w:val="28"/>
          <w:szCs w:val="28"/>
        </w:rPr>
        <w:t xml:space="preserve"> </w:t>
      </w:r>
      <w:r>
        <w:rPr>
          <w:color w:val="272525"/>
          <w:sz w:val="28"/>
          <w:szCs w:val="28"/>
        </w:rPr>
        <w:t>that</w:t>
      </w:r>
      <w:r>
        <w:rPr>
          <w:color w:val="272525"/>
          <w:spacing w:val="3"/>
          <w:sz w:val="28"/>
          <w:szCs w:val="28"/>
        </w:rPr>
        <w:t xml:space="preserve"> </w:t>
      </w:r>
    </w:p>
    <w:p>
      <w:pPr>
        <w:tabs>
          <w:tab w:val="left" w:pos="11437"/>
        </w:tabs>
        <w:spacing w:before="223" w:line="240" w:lineRule="auto"/>
        <w:ind w:left="638" w:leftChars="290" w:right="189" w:firstLine="11" w:firstLineChars="4"/>
        <w:jc w:val="left"/>
        <w:rPr>
          <w:color w:val="272525"/>
          <w:sz w:val="28"/>
          <w:szCs w:val="28"/>
        </w:rPr>
      </w:pPr>
      <w:r>
        <w:rPr>
          <w:color w:val="272525"/>
          <w:sz w:val="28"/>
          <w:szCs w:val="28"/>
        </w:rPr>
        <w:t>can</w:t>
      </w:r>
      <w:r>
        <w:rPr>
          <w:color w:val="272525"/>
          <w:spacing w:val="-6"/>
          <w:sz w:val="28"/>
          <w:szCs w:val="28"/>
        </w:rPr>
        <w:t xml:space="preserve"> </w:t>
      </w:r>
      <w:r>
        <w:rPr>
          <w:color w:val="272525"/>
          <w:sz w:val="28"/>
          <w:szCs w:val="28"/>
        </w:rPr>
        <w:t>be</w:t>
      </w:r>
      <w:r>
        <w:rPr>
          <w:color w:val="272525"/>
          <w:spacing w:val="2"/>
          <w:sz w:val="28"/>
          <w:szCs w:val="28"/>
        </w:rPr>
        <w:t xml:space="preserve"> </w:t>
      </w:r>
      <w:r>
        <w:rPr>
          <w:color w:val="272525"/>
          <w:sz w:val="28"/>
          <w:szCs w:val="28"/>
        </w:rPr>
        <w:t>perceived</w:t>
      </w:r>
      <w:r>
        <w:rPr>
          <w:rFonts w:hint="default"/>
          <w:color w:val="272525"/>
          <w:sz w:val="28"/>
          <w:szCs w:val="28"/>
          <w:lang w:val="en-US"/>
        </w:rPr>
        <w:t xml:space="preserve"> </w:t>
      </w:r>
      <w:r>
        <w:rPr>
          <w:color w:val="272525"/>
          <w:spacing w:val="-2"/>
          <w:sz w:val="28"/>
          <w:szCs w:val="28"/>
        </w:rPr>
        <w:t>by</w:t>
      </w:r>
      <w:r>
        <w:rPr>
          <w:color w:val="272525"/>
          <w:spacing w:val="-57"/>
          <w:sz w:val="28"/>
          <w:szCs w:val="28"/>
        </w:rPr>
        <w:t xml:space="preserve"> </w:t>
      </w:r>
      <w:r>
        <w:rPr>
          <w:color w:val="272525"/>
          <w:sz w:val="28"/>
          <w:szCs w:val="28"/>
        </w:rPr>
        <w:t xml:space="preserve">the five senses. These entities occupy space and have a measurable </w:t>
      </w:r>
    </w:p>
    <w:p>
      <w:pPr>
        <w:tabs>
          <w:tab w:val="left" w:pos="11437"/>
        </w:tabs>
        <w:spacing w:before="223" w:line="240" w:lineRule="auto"/>
        <w:ind w:left="638" w:leftChars="290" w:right="189" w:firstLine="11" w:firstLineChars="4"/>
        <w:jc w:val="left"/>
        <w:rPr>
          <w:sz w:val="28"/>
          <w:szCs w:val="28"/>
        </w:rPr>
      </w:pPr>
      <w:r>
        <w:rPr>
          <w:color w:val="272525"/>
          <w:sz w:val="28"/>
          <w:szCs w:val="28"/>
        </w:rPr>
        <w:t>dimension. Examples of concrete nouns include</w:t>
      </w:r>
      <w:r>
        <w:rPr>
          <w:color w:val="272525"/>
          <w:spacing w:val="1"/>
          <w:sz w:val="28"/>
          <w:szCs w:val="28"/>
        </w:rPr>
        <w:t xml:space="preserve"> </w:t>
      </w:r>
      <w:r>
        <w:rPr>
          <w:color w:val="272525"/>
          <w:sz w:val="28"/>
          <w:szCs w:val="28"/>
        </w:rPr>
        <w:t>chairs,</w:t>
      </w:r>
      <w:r>
        <w:rPr>
          <w:color w:val="272525"/>
          <w:spacing w:val="3"/>
          <w:sz w:val="28"/>
          <w:szCs w:val="28"/>
        </w:rPr>
        <w:t xml:space="preserve"> </w:t>
      </w:r>
      <w:r>
        <w:rPr>
          <w:color w:val="272525"/>
          <w:sz w:val="28"/>
          <w:szCs w:val="28"/>
        </w:rPr>
        <w:t>tables,</w:t>
      </w:r>
      <w:r>
        <w:rPr>
          <w:color w:val="272525"/>
          <w:spacing w:val="4"/>
          <w:sz w:val="28"/>
          <w:szCs w:val="28"/>
        </w:rPr>
        <w:t xml:space="preserve"> </w:t>
      </w:r>
      <w:r>
        <w:rPr>
          <w:color w:val="272525"/>
          <w:sz w:val="28"/>
          <w:szCs w:val="28"/>
        </w:rPr>
        <w:t>books,</w:t>
      </w:r>
      <w:r>
        <w:rPr>
          <w:color w:val="272525"/>
          <w:spacing w:val="-2"/>
          <w:sz w:val="28"/>
          <w:szCs w:val="28"/>
        </w:rPr>
        <w:t xml:space="preserve"> </w:t>
      </w:r>
      <w:r>
        <w:rPr>
          <w:color w:val="272525"/>
          <w:sz w:val="28"/>
          <w:szCs w:val="28"/>
        </w:rPr>
        <w:t>apples,</w:t>
      </w:r>
      <w:r>
        <w:rPr>
          <w:color w:val="272525"/>
          <w:spacing w:val="4"/>
          <w:sz w:val="28"/>
          <w:szCs w:val="28"/>
        </w:rPr>
        <w:t xml:space="preserve"> </w:t>
      </w:r>
      <w:r>
        <w:rPr>
          <w:color w:val="272525"/>
          <w:sz w:val="28"/>
          <w:szCs w:val="28"/>
        </w:rPr>
        <w:t>water,</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animals.</w:t>
      </w:r>
    </w:p>
    <w:p>
      <w:pPr>
        <w:pStyle w:val="9"/>
        <w:rPr>
          <w:sz w:val="28"/>
          <w:szCs w:val="28"/>
        </w:rPr>
      </w:pPr>
    </w:p>
    <w:p>
      <w:pPr>
        <w:spacing w:before="149" w:line="240" w:lineRule="auto"/>
        <w:ind w:left="717" w:leftChars="326" w:right="571" w:firstLine="11" w:firstLineChars="4"/>
        <w:jc w:val="left"/>
        <w:rPr>
          <w:sz w:val="28"/>
          <w:szCs w:val="28"/>
        </w:rPr>
      </w:pPr>
      <w:r>
        <w:rPr>
          <w:color w:val="272525"/>
          <w:sz w:val="28"/>
          <w:szCs w:val="28"/>
        </w:rPr>
        <w:t>Concrete nouns are usually simple and specific and can be easily defined or identified. One characteristic of</w:t>
      </w:r>
      <w:r>
        <w:rPr>
          <w:color w:val="272525"/>
          <w:spacing w:val="1"/>
          <w:sz w:val="28"/>
          <w:szCs w:val="28"/>
        </w:rPr>
        <w:t xml:space="preserve"> </w:t>
      </w:r>
      <w:r>
        <w:rPr>
          <w:color w:val="272525"/>
          <w:sz w:val="28"/>
          <w:szCs w:val="28"/>
        </w:rPr>
        <w:t>concrete</w:t>
      </w:r>
      <w:r>
        <w:rPr>
          <w:color w:val="272525"/>
          <w:spacing w:val="-3"/>
          <w:sz w:val="28"/>
          <w:szCs w:val="28"/>
        </w:rPr>
        <w:t xml:space="preserve"> </w:t>
      </w:r>
      <w:r>
        <w:rPr>
          <w:color w:val="272525"/>
          <w:sz w:val="28"/>
          <w:szCs w:val="28"/>
        </w:rPr>
        <w:t>nouns</w:t>
      </w:r>
      <w:r>
        <w:rPr>
          <w:color w:val="272525"/>
          <w:spacing w:val="-1"/>
          <w:sz w:val="28"/>
          <w:szCs w:val="28"/>
        </w:rPr>
        <w:t xml:space="preserve"> </w:t>
      </w:r>
      <w:r>
        <w:rPr>
          <w:color w:val="272525"/>
          <w:sz w:val="28"/>
          <w:szCs w:val="28"/>
        </w:rPr>
        <w:t>is</w:t>
      </w:r>
      <w:r>
        <w:rPr>
          <w:color w:val="272525"/>
          <w:spacing w:val="-4"/>
          <w:sz w:val="28"/>
          <w:szCs w:val="28"/>
        </w:rPr>
        <w:t xml:space="preserve"> </w:t>
      </w:r>
      <w:r>
        <w:rPr>
          <w:color w:val="272525"/>
          <w:sz w:val="28"/>
          <w:szCs w:val="28"/>
        </w:rPr>
        <w:t>that</w:t>
      </w:r>
      <w:r>
        <w:rPr>
          <w:color w:val="272525"/>
          <w:spacing w:val="-2"/>
          <w:sz w:val="28"/>
          <w:szCs w:val="28"/>
        </w:rPr>
        <w:t xml:space="preserve"> </w:t>
      </w:r>
      <w:r>
        <w:rPr>
          <w:color w:val="272525"/>
          <w:sz w:val="28"/>
          <w:szCs w:val="28"/>
        </w:rPr>
        <w:t>they</w:t>
      </w:r>
      <w:r>
        <w:rPr>
          <w:color w:val="272525"/>
          <w:spacing w:val="-11"/>
          <w:sz w:val="28"/>
          <w:szCs w:val="28"/>
        </w:rPr>
        <w:t xml:space="preserve"> </w:t>
      </w:r>
      <w:r>
        <w:rPr>
          <w:color w:val="272525"/>
          <w:sz w:val="28"/>
          <w:szCs w:val="28"/>
        </w:rPr>
        <w:t>are</w:t>
      </w:r>
      <w:r>
        <w:rPr>
          <w:color w:val="272525"/>
          <w:spacing w:val="-3"/>
          <w:sz w:val="28"/>
          <w:szCs w:val="28"/>
        </w:rPr>
        <w:t xml:space="preserve"> </w:t>
      </w:r>
      <w:r>
        <w:rPr>
          <w:color w:val="272525"/>
          <w:sz w:val="28"/>
          <w:szCs w:val="28"/>
        </w:rPr>
        <w:t>not</w:t>
      </w:r>
      <w:r>
        <w:rPr>
          <w:color w:val="272525"/>
          <w:spacing w:val="-2"/>
          <w:sz w:val="28"/>
          <w:szCs w:val="28"/>
        </w:rPr>
        <w:t xml:space="preserve"> </w:t>
      </w:r>
      <w:r>
        <w:rPr>
          <w:color w:val="272525"/>
          <w:sz w:val="28"/>
          <w:szCs w:val="28"/>
        </w:rPr>
        <w:t>abstract</w:t>
      </w:r>
      <w:r>
        <w:rPr>
          <w:color w:val="272525"/>
          <w:spacing w:val="-6"/>
          <w:sz w:val="28"/>
          <w:szCs w:val="28"/>
        </w:rPr>
        <w:t xml:space="preserve"> </w:t>
      </w:r>
      <w:r>
        <w:rPr>
          <w:color w:val="272525"/>
          <w:sz w:val="28"/>
          <w:szCs w:val="28"/>
        </w:rPr>
        <w:t>or</w:t>
      </w:r>
      <w:r>
        <w:rPr>
          <w:color w:val="272525"/>
          <w:spacing w:val="-1"/>
          <w:sz w:val="28"/>
          <w:szCs w:val="28"/>
        </w:rPr>
        <w:t xml:space="preserve"> </w:t>
      </w:r>
      <w:r>
        <w:rPr>
          <w:color w:val="272525"/>
          <w:sz w:val="28"/>
          <w:szCs w:val="28"/>
        </w:rPr>
        <w:t>intangible</w:t>
      </w:r>
      <w:r>
        <w:rPr>
          <w:color w:val="272525"/>
          <w:spacing w:val="2"/>
          <w:sz w:val="28"/>
          <w:szCs w:val="28"/>
        </w:rPr>
        <w:t xml:space="preserve"> </w:t>
      </w:r>
      <w:r>
        <w:rPr>
          <w:color w:val="272525"/>
          <w:sz w:val="28"/>
          <w:szCs w:val="28"/>
        </w:rPr>
        <w:t>like</w:t>
      </w:r>
      <w:r>
        <w:rPr>
          <w:color w:val="272525"/>
          <w:spacing w:val="2"/>
          <w:sz w:val="28"/>
          <w:szCs w:val="28"/>
        </w:rPr>
        <w:t xml:space="preserve"> </w:t>
      </w:r>
      <w:r>
        <w:rPr>
          <w:color w:val="272525"/>
          <w:sz w:val="28"/>
          <w:szCs w:val="28"/>
        </w:rPr>
        <w:t>ideas,</w:t>
      </w:r>
      <w:r>
        <w:rPr>
          <w:color w:val="272525"/>
          <w:spacing w:val="-1"/>
          <w:sz w:val="28"/>
          <w:szCs w:val="28"/>
        </w:rPr>
        <w:t xml:space="preserve"> </w:t>
      </w:r>
      <w:r>
        <w:rPr>
          <w:color w:val="272525"/>
          <w:sz w:val="28"/>
          <w:szCs w:val="28"/>
        </w:rPr>
        <w:t>feelings, or</w:t>
      </w:r>
      <w:r>
        <w:rPr>
          <w:color w:val="272525"/>
          <w:spacing w:val="-5"/>
          <w:sz w:val="28"/>
          <w:szCs w:val="28"/>
        </w:rPr>
        <w:t xml:space="preserve"> </w:t>
      </w:r>
      <w:r>
        <w:rPr>
          <w:color w:val="272525"/>
          <w:sz w:val="28"/>
          <w:szCs w:val="28"/>
        </w:rPr>
        <w:t>concepts. Concrete</w:t>
      </w:r>
      <w:r>
        <w:rPr>
          <w:color w:val="272525"/>
          <w:spacing w:val="-3"/>
          <w:sz w:val="28"/>
          <w:szCs w:val="28"/>
        </w:rPr>
        <w:t xml:space="preserve"> </w:t>
      </w:r>
      <w:r>
        <w:rPr>
          <w:color w:val="272525"/>
          <w:sz w:val="28"/>
          <w:szCs w:val="28"/>
        </w:rPr>
        <w:t>nouns</w:t>
      </w:r>
      <w:r>
        <w:rPr>
          <w:color w:val="272525"/>
          <w:spacing w:val="-4"/>
          <w:sz w:val="28"/>
          <w:szCs w:val="28"/>
        </w:rPr>
        <w:t xml:space="preserve"> </w:t>
      </w:r>
      <w:r>
        <w:rPr>
          <w:color w:val="272525"/>
          <w:sz w:val="28"/>
          <w:szCs w:val="28"/>
        </w:rPr>
        <w:t>can</w:t>
      </w:r>
      <w:r>
        <w:rPr>
          <w:color w:val="272525"/>
          <w:spacing w:val="-2"/>
          <w:sz w:val="28"/>
          <w:szCs w:val="28"/>
        </w:rPr>
        <w:t xml:space="preserve"> </w:t>
      </w:r>
      <w:r>
        <w:rPr>
          <w:color w:val="272525"/>
          <w:sz w:val="28"/>
          <w:szCs w:val="28"/>
        </w:rPr>
        <w:t>be</w:t>
      </w:r>
      <w:r>
        <w:rPr>
          <w:color w:val="272525"/>
          <w:spacing w:val="-57"/>
          <w:sz w:val="28"/>
          <w:szCs w:val="28"/>
        </w:rPr>
        <w:t xml:space="preserve"> </w:t>
      </w:r>
      <w:r>
        <w:rPr>
          <w:color w:val="272525"/>
          <w:sz w:val="28"/>
          <w:szCs w:val="28"/>
        </w:rPr>
        <w:t>observed</w:t>
      </w:r>
      <w:r>
        <w:rPr>
          <w:color w:val="272525"/>
          <w:spacing w:val="1"/>
          <w:sz w:val="28"/>
          <w:szCs w:val="28"/>
        </w:rPr>
        <w:t xml:space="preserve"> </w:t>
      </w:r>
      <w:r>
        <w:rPr>
          <w:color w:val="272525"/>
          <w:sz w:val="28"/>
          <w:szCs w:val="28"/>
        </w:rPr>
        <w:t>and</w:t>
      </w:r>
      <w:r>
        <w:rPr>
          <w:color w:val="272525"/>
          <w:spacing w:val="1"/>
          <w:sz w:val="28"/>
          <w:szCs w:val="28"/>
        </w:rPr>
        <w:t xml:space="preserve"> </w:t>
      </w:r>
      <w:r>
        <w:rPr>
          <w:color w:val="272525"/>
          <w:sz w:val="28"/>
          <w:szCs w:val="28"/>
        </w:rPr>
        <w:t>touched,</w:t>
      </w:r>
      <w:r>
        <w:rPr>
          <w:color w:val="272525"/>
          <w:spacing w:val="3"/>
          <w:sz w:val="28"/>
          <w:szCs w:val="28"/>
        </w:rPr>
        <w:t xml:space="preserve"> </w:t>
      </w:r>
      <w:r>
        <w:rPr>
          <w:color w:val="272525"/>
          <w:sz w:val="28"/>
          <w:szCs w:val="28"/>
        </w:rPr>
        <w:t>while</w:t>
      </w:r>
      <w:r>
        <w:rPr>
          <w:color w:val="272525"/>
          <w:spacing w:val="4"/>
          <w:sz w:val="28"/>
          <w:szCs w:val="28"/>
        </w:rPr>
        <w:t xml:space="preserve"> </w:t>
      </w:r>
      <w:r>
        <w:rPr>
          <w:color w:val="272525"/>
          <w:sz w:val="28"/>
          <w:szCs w:val="28"/>
        </w:rPr>
        <w:t>abstract</w:t>
      </w:r>
      <w:r>
        <w:rPr>
          <w:color w:val="272525"/>
          <w:spacing w:val="1"/>
          <w:sz w:val="28"/>
          <w:szCs w:val="28"/>
        </w:rPr>
        <w:t xml:space="preserve"> </w:t>
      </w:r>
      <w:r>
        <w:rPr>
          <w:color w:val="272525"/>
          <w:sz w:val="28"/>
          <w:szCs w:val="28"/>
        </w:rPr>
        <w:t>nouns</w:t>
      </w:r>
      <w:r>
        <w:rPr>
          <w:color w:val="272525"/>
          <w:spacing w:val="-1"/>
          <w:sz w:val="28"/>
          <w:szCs w:val="28"/>
        </w:rPr>
        <w:t xml:space="preserve"> </w:t>
      </w:r>
      <w:r>
        <w:rPr>
          <w:color w:val="272525"/>
          <w:sz w:val="28"/>
          <w:szCs w:val="28"/>
        </w:rPr>
        <w:t>require a more subjective</w:t>
      </w:r>
      <w:r>
        <w:rPr>
          <w:color w:val="272525"/>
          <w:spacing w:val="5"/>
          <w:sz w:val="28"/>
          <w:szCs w:val="28"/>
        </w:rPr>
        <w:t xml:space="preserve"> </w:t>
      </w:r>
      <w:r>
        <w:rPr>
          <w:color w:val="272525"/>
          <w:sz w:val="28"/>
          <w:szCs w:val="28"/>
        </w:rPr>
        <w:t>interpretation.</w:t>
      </w:r>
    </w:p>
    <w:p>
      <w:pPr>
        <w:pStyle w:val="9"/>
        <w:rPr>
          <w:sz w:val="36"/>
          <w:szCs w:val="36"/>
        </w:rPr>
      </w:pPr>
    </w:p>
    <w:p>
      <w:pPr>
        <w:spacing w:before="160"/>
        <w:ind w:left="479" w:right="0" w:firstLine="0"/>
        <w:jc w:val="left"/>
        <w:rPr>
          <w:b/>
          <w:color w:val="272525"/>
          <w:sz w:val="32"/>
          <w:szCs w:val="32"/>
        </w:rPr>
      </w:pPr>
      <w:r>
        <w:rPr>
          <w:b/>
          <w:color w:val="272525"/>
          <w:sz w:val="32"/>
          <w:szCs w:val="32"/>
        </w:rPr>
        <w:t>For</w:t>
      </w:r>
      <w:r>
        <w:rPr>
          <w:b/>
          <w:color w:val="272525"/>
          <w:spacing w:val="-7"/>
          <w:sz w:val="32"/>
          <w:szCs w:val="32"/>
        </w:rPr>
        <w:t xml:space="preserve"> </w:t>
      </w:r>
      <w:r>
        <w:rPr>
          <w:b/>
          <w:color w:val="272525"/>
          <w:sz w:val="32"/>
          <w:szCs w:val="32"/>
        </w:rPr>
        <w:t>example,</w:t>
      </w:r>
    </w:p>
    <w:p>
      <w:pPr>
        <w:numPr>
          <w:ilvl w:val="0"/>
          <w:numId w:val="9"/>
        </w:numPr>
        <w:spacing w:before="160"/>
        <w:ind w:left="560" w:leftChars="0" w:right="0" w:rightChars="0" w:firstLine="0" w:firstLineChars="0"/>
        <w:jc w:val="left"/>
        <w:rPr>
          <w:rFonts w:hint="default"/>
          <w:b w:val="0"/>
          <w:bCs/>
          <w:color w:val="272525"/>
          <w:sz w:val="28"/>
          <w:szCs w:val="28"/>
          <w:lang w:val="en-US"/>
        </w:rPr>
      </w:pPr>
      <w:r>
        <w:rPr>
          <w:rFonts w:hint="default"/>
          <w:b w:val="0"/>
          <w:bCs/>
          <w:color w:val="272525"/>
          <w:sz w:val="28"/>
          <w:szCs w:val="28"/>
          <w:lang w:val="en-US"/>
        </w:rPr>
        <w:t>Coffee bag</w:t>
      </w:r>
    </w:p>
    <w:p>
      <w:pPr>
        <w:numPr>
          <w:ilvl w:val="0"/>
          <w:numId w:val="9"/>
        </w:numPr>
        <w:spacing w:before="160"/>
        <w:ind w:left="560" w:leftChars="0" w:right="0" w:rightChars="0" w:firstLine="0" w:firstLineChars="0"/>
        <w:jc w:val="left"/>
        <w:rPr>
          <w:rFonts w:hint="default"/>
          <w:b w:val="0"/>
          <w:bCs/>
          <w:color w:val="272525"/>
          <w:sz w:val="28"/>
          <w:szCs w:val="28"/>
          <w:lang w:val="en-US"/>
        </w:rPr>
      </w:pPr>
      <w:r>
        <w:rPr>
          <w:rFonts w:hint="default"/>
          <w:b w:val="0"/>
          <w:bCs/>
          <w:color w:val="272525"/>
          <w:sz w:val="28"/>
          <w:szCs w:val="28"/>
          <w:lang w:val="en-US"/>
        </w:rPr>
        <w:t>Tea carpet</w:t>
      </w:r>
    </w:p>
    <w:p>
      <w:pPr>
        <w:numPr>
          <w:ilvl w:val="0"/>
          <w:numId w:val="9"/>
        </w:numPr>
        <w:spacing w:before="160"/>
        <w:ind w:left="560" w:leftChars="0" w:right="0" w:rightChars="0" w:firstLine="0" w:firstLineChars="0"/>
        <w:jc w:val="left"/>
        <w:rPr>
          <w:rFonts w:hint="default"/>
          <w:b w:val="0"/>
          <w:bCs/>
          <w:color w:val="272525"/>
          <w:sz w:val="28"/>
          <w:szCs w:val="28"/>
          <w:lang w:val="en-US"/>
        </w:rPr>
      </w:pPr>
      <w:r>
        <w:rPr>
          <w:rFonts w:hint="default"/>
          <w:b w:val="0"/>
          <w:bCs/>
          <w:color w:val="272525"/>
          <w:sz w:val="28"/>
          <w:szCs w:val="28"/>
          <w:lang w:val="en-US"/>
        </w:rPr>
        <w:t>Rain door</w:t>
      </w:r>
    </w:p>
    <w:p>
      <w:pPr>
        <w:numPr>
          <w:ilvl w:val="0"/>
          <w:numId w:val="9"/>
        </w:numPr>
        <w:spacing w:before="160"/>
        <w:ind w:left="560" w:leftChars="0" w:right="0" w:rightChars="0" w:firstLine="0" w:firstLineChars="0"/>
        <w:jc w:val="left"/>
        <w:rPr>
          <w:rFonts w:hint="default"/>
          <w:b w:val="0"/>
          <w:bCs/>
          <w:color w:val="272525"/>
          <w:sz w:val="28"/>
          <w:szCs w:val="28"/>
          <w:lang w:val="en-US"/>
        </w:rPr>
      </w:pPr>
      <w:r>
        <w:rPr>
          <w:rFonts w:hint="default"/>
          <w:b w:val="0"/>
          <w:bCs/>
          <w:color w:val="272525"/>
          <w:sz w:val="28"/>
          <w:szCs w:val="28"/>
          <w:lang w:val="en-US"/>
        </w:rPr>
        <w:t>Mountain flower</w:t>
      </w:r>
    </w:p>
    <w:p>
      <w:pPr>
        <w:numPr>
          <w:ilvl w:val="0"/>
          <w:numId w:val="9"/>
        </w:numPr>
        <w:spacing w:before="160"/>
        <w:ind w:left="560" w:leftChars="0" w:right="0" w:rightChars="0" w:firstLine="0" w:firstLineChars="0"/>
        <w:jc w:val="left"/>
        <w:rPr>
          <w:rFonts w:hint="default"/>
          <w:b w:val="0"/>
          <w:bCs/>
          <w:color w:val="272525"/>
          <w:sz w:val="28"/>
          <w:szCs w:val="28"/>
          <w:lang w:val="en-US"/>
        </w:rPr>
      </w:pPr>
      <w:r>
        <w:rPr>
          <w:rFonts w:hint="default"/>
          <w:b w:val="0"/>
          <w:bCs/>
          <w:color w:val="272525"/>
          <w:sz w:val="28"/>
          <w:szCs w:val="28"/>
          <w:lang w:val="en-US"/>
        </w:rPr>
        <w:t>Beach grape</w:t>
      </w:r>
    </w:p>
    <w:p>
      <w:pPr>
        <w:widowControl w:val="0"/>
        <w:numPr>
          <w:numId w:val="0"/>
        </w:numPr>
        <w:autoSpaceDE w:val="0"/>
        <w:autoSpaceDN w:val="0"/>
        <w:spacing w:before="160" w:after="0" w:line="240" w:lineRule="auto"/>
        <w:ind w:right="0" w:rightChars="0"/>
        <w:jc w:val="left"/>
        <w:rPr>
          <w:rFonts w:hint="default"/>
          <w:b w:val="0"/>
          <w:bCs/>
          <w:color w:val="272525"/>
          <w:sz w:val="28"/>
          <w:szCs w:val="28"/>
          <w:lang w:val="en-US"/>
        </w:rPr>
      </w:pPr>
    </w:p>
    <w:p>
      <w:pPr>
        <w:widowControl w:val="0"/>
        <w:numPr>
          <w:numId w:val="0"/>
        </w:numPr>
        <w:autoSpaceDE w:val="0"/>
        <w:autoSpaceDN w:val="0"/>
        <w:spacing w:before="160" w:after="0" w:line="240" w:lineRule="auto"/>
        <w:ind w:right="0" w:rightChars="0"/>
        <w:jc w:val="left"/>
        <w:rPr>
          <w:rFonts w:hint="default"/>
          <w:b w:val="0"/>
          <w:bCs/>
          <w:color w:val="272525"/>
          <w:sz w:val="32"/>
          <w:szCs w:val="32"/>
          <w:lang w:val="en-US"/>
        </w:rPr>
      </w:pPr>
    </w:p>
    <w:p>
      <w:pPr>
        <w:spacing w:before="0" w:line="372" w:lineRule="auto"/>
        <w:ind w:right="10692"/>
        <w:jc w:val="both"/>
        <w:rPr>
          <w:sz w:val="24"/>
        </w:rPr>
      </w:pPr>
    </w:p>
    <w:p>
      <w:pPr>
        <w:pStyle w:val="9"/>
        <w:spacing w:before="1"/>
        <w:rPr>
          <w:sz w:val="22"/>
        </w:rPr>
      </w:pPr>
    </w:p>
    <w:p>
      <w:pPr>
        <w:pStyle w:val="14"/>
        <w:numPr>
          <w:ilvl w:val="0"/>
          <w:numId w:val="0"/>
        </w:numPr>
        <w:tabs>
          <w:tab w:val="left" w:pos="642"/>
        </w:tabs>
        <w:spacing w:before="0" w:after="0" w:line="240" w:lineRule="auto"/>
        <w:ind w:right="0" w:rightChars="0" w:firstLine="720" w:firstLineChars="200"/>
        <w:jc w:val="left"/>
        <w:rPr>
          <w:rFonts w:hint="default"/>
          <w:b/>
          <w:bCs/>
          <w:color w:val="272525"/>
          <w:sz w:val="36"/>
          <w:szCs w:val="36"/>
          <w:lang w:val="en-US"/>
        </w:rPr>
      </w:pPr>
      <w:bookmarkStart w:id="33" w:name="7. Abstract nouns"/>
      <w:bookmarkEnd w:id="33"/>
      <w:bookmarkStart w:id="34" w:name="7. Abstract nouns"/>
      <w:bookmarkEnd w:id="34"/>
    </w:p>
    <w:p>
      <w:pPr>
        <w:pStyle w:val="14"/>
        <w:numPr>
          <w:ilvl w:val="0"/>
          <w:numId w:val="0"/>
        </w:numPr>
        <w:tabs>
          <w:tab w:val="left" w:pos="642"/>
        </w:tabs>
        <w:spacing w:before="0" w:after="0" w:line="240" w:lineRule="auto"/>
        <w:ind w:right="0" w:rightChars="0" w:firstLine="720" w:firstLineChars="200"/>
        <w:jc w:val="left"/>
        <w:rPr>
          <w:b/>
          <w:bCs/>
          <w:color w:val="272525"/>
          <w:sz w:val="36"/>
          <w:szCs w:val="36"/>
        </w:rPr>
      </w:pPr>
      <w:r>
        <w:rPr>
          <w:rFonts w:hint="default"/>
          <w:b/>
          <w:bCs/>
          <w:color w:val="272525"/>
          <w:sz w:val="36"/>
          <w:szCs w:val="36"/>
          <w:lang w:val="en-US"/>
        </w:rPr>
        <w:t>7.</w:t>
      </w:r>
      <w:r>
        <w:rPr>
          <w:b/>
          <w:bCs/>
          <w:color w:val="272525"/>
          <w:sz w:val="36"/>
          <w:szCs w:val="36"/>
        </w:rPr>
        <w:t>Abstract</w:t>
      </w:r>
      <w:r>
        <w:rPr>
          <w:b/>
          <w:bCs/>
          <w:color w:val="272525"/>
          <w:spacing w:val="-8"/>
          <w:sz w:val="36"/>
          <w:szCs w:val="36"/>
        </w:rPr>
        <w:t xml:space="preserve"> </w:t>
      </w:r>
      <w:r>
        <w:rPr>
          <w:b/>
          <w:bCs/>
          <w:color w:val="272525"/>
          <w:sz w:val="36"/>
          <w:szCs w:val="36"/>
        </w:rPr>
        <w:t>nouns</w:t>
      </w:r>
    </w:p>
    <w:p>
      <w:pPr>
        <w:pStyle w:val="9"/>
        <w:rPr>
          <w:b/>
          <w:bCs/>
          <w:sz w:val="36"/>
          <w:szCs w:val="36"/>
        </w:rPr>
      </w:pPr>
    </w:p>
    <w:p>
      <w:pPr>
        <w:spacing w:before="219" w:line="240" w:lineRule="auto"/>
        <w:ind w:left="638" w:leftChars="290" w:right="221" w:firstLine="11" w:firstLineChars="4"/>
        <w:jc w:val="left"/>
        <w:rPr>
          <w:color w:val="272525"/>
          <w:sz w:val="28"/>
          <w:szCs w:val="28"/>
        </w:rPr>
      </w:pPr>
      <w:r>
        <w:rPr>
          <w:color w:val="272525"/>
          <w:sz w:val="28"/>
          <w:szCs w:val="28"/>
        </w:rPr>
        <w:t xml:space="preserve">An abstract noun is a word for something that can’t be experienced with the five senses. They </w:t>
      </w:r>
    </w:p>
    <w:p>
      <w:pPr>
        <w:spacing w:before="219" w:line="240" w:lineRule="auto"/>
        <w:ind w:left="638" w:leftChars="290" w:right="221" w:firstLine="11" w:firstLineChars="4"/>
        <w:jc w:val="left"/>
        <w:rPr>
          <w:color w:val="272525"/>
          <w:sz w:val="28"/>
          <w:szCs w:val="28"/>
        </w:rPr>
      </w:pPr>
      <w:r>
        <w:rPr>
          <w:color w:val="272525"/>
          <w:sz w:val="28"/>
          <w:szCs w:val="28"/>
        </w:rPr>
        <w:t>express ideas,</w:t>
      </w:r>
      <w:r>
        <w:rPr>
          <w:color w:val="272525"/>
          <w:spacing w:val="1"/>
          <w:sz w:val="28"/>
          <w:szCs w:val="28"/>
        </w:rPr>
        <w:t xml:space="preserve"> </w:t>
      </w:r>
      <w:r>
        <w:rPr>
          <w:color w:val="272525"/>
          <w:sz w:val="28"/>
          <w:szCs w:val="28"/>
        </w:rPr>
        <w:t>concepts, and emotions. Abstract nouns are often created from adjectives and</w:t>
      </w:r>
    </w:p>
    <w:p>
      <w:pPr>
        <w:spacing w:before="219" w:line="240" w:lineRule="auto"/>
        <w:ind w:left="638" w:leftChars="290" w:right="221" w:firstLine="11" w:firstLineChars="4"/>
        <w:jc w:val="left"/>
        <w:rPr>
          <w:color w:val="272525"/>
          <w:sz w:val="28"/>
          <w:szCs w:val="28"/>
        </w:rPr>
      </w:pPr>
      <w:r>
        <w:rPr>
          <w:color w:val="272525"/>
          <w:sz w:val="28"/>
          <w:szCs w:val="28"/>
        </w:rPr>
        <w:t xml:space="preserve"> verbs, and they don’t usually</w:t>
      </w:r>
      <w:r>
        <w:rPr>
          <w:color w:val="272525"/>
          <w:spacing w:val="1"/>
          <w:sz w:val="28"/>
          <w:szCs w:val="28"/>
        </w:rPr>
        <w:t xml:space="preserve"> </w:t>
      </w:r>
      <w:r>
        <w:rPr>
          <w:color w:val="272525"/>
          <w:sz w:val="28"/>
          <w:szCs w:val="28"/>
        </w:rPr>
        <w:t>change</w:t>
      </w:r>
      <w:r>
        <w:rPr>
          <w:color w:val="272525"/>
          <w:spacing w:val="1"/>
          <w:sz w:val="28"/>
          <w:szCs w:val="28"/>
        </w:rPr>
        <w:t xml:space="preserve"> </w:t>
      </w:r>
      <w:r>
        <w:rPr>
          <w:color w:val="272525"/>
          <w:sz w:val="28"/>
          <w:szCs w:val="28"/>
        </w:rPr>
        <w:t>form</w:t>
      </w:r>
      <w:r>
        <w:rPr>
          <w:color w:val="272525"/>
          <w:spacing w:val="-11"/>
          <w:sz w:val="28"/>
          <w:szCs w:val="28"/>
        </w:rPr>
        <w:t xml:space="preserve"> </w:t>
      </w:r>
      <w:r>
        <w:rPr>
          <w:color w:val="272525"/>
          <w:sz w:val="28"/>
          <w:szCs w:val="28"/>
        </w:rPr>
        <w:t>whether</w:t>
      </w:r>
      <w:r>
        <w:rPr>
          <w:color w:val="272525"/>
          <w:spacing w:val="-1"/>
          <w:sz w:val="28"/>
          <w:szCs w:val="28"/>
        </w:rPr>
        <w:t xml:space="preserve"> </w:t>
      </w:r>
      <w:r>
        <w:rPr>
          <w:color w:val="272525"/>
          <w:sz w:val="28"/>
          <w:szCs w:val="28"/>
        </w:rPr>
        <w:t>they’re</w:t>
      </w:r>
      <w:r>
        <w:rPr>
          <w:color w:val="272525"/>
          <w:spacing w:val="-2"/>
          <w:sz w:val="28"/>
          <w:szCs w:val="28"/>
        </w:rPr>
        <w:t xml:space="preserve"> </w:t>
      </w:r>
      <w:r>
        <w:rPr>
          <w:color w:val="272525"/>
          <w:sz w:val="28"/>
          <w:szCs w:val="28"/>
        </w:rPr>
        <w:t>singular</w:t>
      </w:r>
      <w:r>
        <w:rPr>
          <w:color w:val="272525"/>
          <w:spacing w:val="-1"/>
          <w:sz w:val="28"/>
          <w:szCs w:val="28"/>
        </w:rPr>
        <w:t xml:space="preserve"> </w:t>
      </w:r>
      <w:r>
        <w:rPr>
          <w:color w:val="272525"/>
          <w:sz w:val="28"/>
          <w:szCs w:val="28"/>
        </w:rPr>
        <w:t>or</w:t>
      </w:r>
      <w:r>
        <w:rPr>
          <w:color w:val="272525"/>
          <w:spacing w:val="-1"/>
          <w:sz w:val="28"/>
          <w:szCs w:val="28"/>
        </w:rPr>
        <w:t xml:space="preserve"> </w:t>
      </w:r>
      <w:r>
        <w:rPr>
          <w:color w:val="272525"/>
          <w:sz w:val="28"/>
          <w:szCs w:val="28"/>
        </w:rPr>
        <w:t>plural. For</w:t>
      </w:r>
      <w:r>
        <w:rPr>
          <w:color w:val="272525"/>
          <w:spacing w:val="-1"/>
          <w:sz w:val="28"/>
          <w:szCs w:val="28"/>
        </w:rPr>
        <w:t xml:space="preserve"> </w:t>
      </w:r>
      <w:r>
        <w:rPr>
          <w:color w:val="272525"/>
          <w:sz w:val="28"/>
          <w:szCs w:val="28"/>
        </w:rPr>
        <w:t>example, the</w:t>
      </w:r>
    </w:p>
    <w:p>
      <w:pPr>
        <w:spacing w:before="219" w:line="240" w:lineRule="auto"/>
        <w:ind w:left="638" w:leftChars="290" w:right="221" w:firstLine="10" w:firstLineChars="4"/>
        <w:jc w:val="left"/>
        <w:rPr>
          <w:color w:val="272525"/>
          <w:sz w:val="28"/>
          <w:szCs w:val="28"/>
        </w:rPr>
      </w:pPr>
      <w:r>
        <w:rPr>
          <w:color w:val="272525"/>
          <w:spacing w:val="-3"/>
          <w:sz w:val="28"/>
          <w:szCs w:val="28"/>
        </w:rPr>
        <w:t xml:space="preserve"> </w:t>
      </w:r>
      <w:r>
        <w:rPr>
          <w:color w:val="272525"/>
          <w:sz w:val="28"/>
          <w:szCs w:val="28"/>
        </w:rPr>
        <w:t>word</w:t>
      </w:r>
      <w:r>
        <w:rPr>
          <w:color w:val="272525"/>
          <w:spacing w:val="-2"/>
          <w:sz w:val="28"/>
          <w:szCs w:val="28"/>
        </w:rPr>
        <w:t xml:space="preserve"> </w:t>
      </w:r>
      <w:r>
        <w:rPr>
          <w:color w:val="272525"/>
          <w:sz w:val="28"/>
          <w:szCs w:val="28"/>
        </w:rPr>
        <w:t>“fear”</w:t>
      </w:r>
      <w:r>
        <w:rPr>
          <w:color w:val="272525"/>
          <w:spacing w:val="2"/>
          <w:sz w:val="28"/>
          <w:szCs w:val="28"/>
        </w:rPr>
        <w:t xml:space="preserve"> </w:t>
      </w:r>
      <w:r>
        <w:rPr>
          <w:color w:val="272525"/>
          <w:sz w:val="28"/>
          <w:szCs w:val="28"/>
        </w:rPr>
        <w:t>is</w:t>
      </w:r>
      <w:r>
        <w:rPr>
          <w:color w:val="272525"/>
          <w:spacing w:val="-5"/>
          <w:sz w:val="28"/>
          <w:szCs w:val="28"/>
        </w:rPr>
        <w:t xml:space="preserve"> </w:t>
      </w:r>
      <w:r>
        <w:rPr>
          <w:color w:val="272525"/>
          <w:sz w:val="28"/>
          <w:szCs w:val="28"/>
        </w:rPr>
        <w:t>an</w:t>
      </w:r>
      <w:r>
        <w:rPr>
          <w:color w:val="272525"/>
          <w:spacing w:val="-6"/>
          <w:sz w:val="28"/>
          <w:szCs w:val="28"/>
        </w:rPr>
        <w:t xml:space="preserve"> </w:t>
      </w:r>
      <w:r>
        <w:rPr>
          <w:color w:val="272525"/>
          <w:sz w:val="28"/>
          <w:szCs w:val="28"/>
        </w:rPr>
        <w:t>abstract</w:t>
      </w:r>
      <w:r>
        <w:rPr>
          <w:color w:val="272525"/>
          <w:spacing w:val="3"/>
          <w:sz w:val="28"/>
          <w:szCs w:val="28"/>
        </w:rPr>
        <w:t xml:space="preserve"> </w:t>
      </w:r>
      <w:r>
        <w:rPr>
          <w:color w:val="272525"/>
          <w:sz w:val="28"/>
          <w:szCs w:val="28"/>
        </w:rPr>
        <w:t>noun. You</w:t>
      </w:r>
      <w:r>
        <w:rPr>
          <w:color w:val="272525"/>
          <w:spacing w:val="-7"/>
          <w:sz w:val="28"/>
          <w:szCs w:val="28"/>
        </w:rPr>
        <w:t xml:space="preserve"> </w:t>
      </w:r>
      <w:r>
        <w:rPr>
          <w:color w:val="272525"/>
          <w:sz w:val="28"/>
          <w:szCs w:val="28"/>
        </w:rPr>
        <w:t>can’t</w:t>
      </w:r>
      <w:r>
        <w:rPr>
          <w:color w:val="272525"/>
          <w:spacing w:val="3"/>
          <w:sz w:val="28"/>
          <w:szCs w:val="28"/>
        </w:rPr>
        <w:t xml:space="preserve"> </w:t>
      </w:r>
      <w:r>
        <w:rPr>
          <w:color w:val="272525"/>
          <w:sz w:val="28"/>
          <w:szCs w:val="28"/>
        </w:rPr>
        <w:t>see,</w:t>
      </w:r>
      <w:r>
        <w:rPr>
          <w:color w:val="272525"/>
          <w:spacing w:val="-5"/>
          <w:sz w:val="28"/>
          <w:szCs w:val="28"/>
        </w:rPr>
        <w:t xml:space="preserve"> </w:t>
      </w:r>
      <w:r>
        <w:rPr>
          <w:color w:val="272525"/>
          <w:sz w:val="28"/>
          <w:szCs w:val="28"/>
        </w:rPr>
        <w:t>touch,</w:t>
      </w:r>
      <w:r>
        <w:rPr>
          <w:color w:val="272525"/>
          <w:spacing w:val="-4"/>
          <w:sz w:val="28"/>
          <w:szCs w:val="28"/>
        </w:rPr>
        <w:t xml:space="preserve"> </w:t>
      </w:r>
      <w:r>
        <w:rPr>
          <w:color w:val="272525"/>
          <w:sz w:val="28"/>
          <w:szCs w:val="28"/>
        </w:rPr>
        <w:t>taste,</w:t>
      </w:r>
      <w:r>
        <w:rPr>
          <w:color w:val="272525"/>
          <w:spacing w:val="-57"/>
          <w:sz w:val="28"/>
          <w:szCs w:val="28"/>
        </w:rPr>
        <w:t xml:space="preserve"> </w:t>
      </w:r>
      <w:r>
        <w:rPr>
          <w:color w:val="272525"/>
          <w:sz w:val="28"/>
          <w:szCs w:val="28"/>
        </w:rPr>
        <w:t>smell, or</w:t>
      </w:r>
      <w:r>
        <w:rPr>
          <w:color w:val="272525"/>
          <w:spacing w:val="-4"/>
          <w:sz w:val="28"/>
          <w:szCs w:val="28"/>
        </w:rPr>
        <w:t xml:space="preserve"> </w:t>
      </w:r>
      <w:r>
        <w:rPr>
          <w:color w:val="272525"/>
          <w:sz w:val="28"/>
          <w:szCs w:val="28"/>
        </w:rPr>
        <w:t>hear</w:t>
      </w:r>
      <w:r>
        <w:rPr>
          <w:color w:val="272525"/>
          <w:spacing w:val="4"/>
          <w:sz w:val="28"/>
          <w:szCs w:val="28"/>
        </w:rPr>
        <w:t xml:space="preserve"> </w:t>
      </w:r>
      <w:r>
        <w:rPr>
          <w:color w:val="272525"/>
          <w:sz w:val="28"/>
          <w:szCs w:val="28"/>
        </w:rPr>
        <w:t>fear,</w:t>
      </w:r>
      <w:r>
        <w:rPr>
          <w:color w:val="272525"/>
          <w:spacing w:val="1"/>
          <w:sz w:val="28"/>
          <w:szCs w:val="28"/>
        </w:rPr>
        <w:t xml:space="preserve"> </w:t>
      </w:r>
      <w:r>
        <w:rPr>
          <w:color w:val="272525"/>
          <w:sz w:val="28"/>
          <w:szCs w:val="28"/>
        </w:rPr>
        <w:t>but</w:t>
      </w:r>
      <w:r>
        <w:rPr>
          <w:color w:val="272525"/>
          <w:spacing w:val="3"/>
          <w:sz w:val="28"/>
          <w:szCs w:val="28"/>
        </w:rPr>
        <w:t xml:space="preserve"> </w:t>
      </w:r>
      <w:r>
        <w:rPr>
          <w:color w:val="272525"/>
          <w:sz w:val="28"/>
          <w:szCs w:val="28"/>
        </w:rPr>
        <w:t>you</w:t>
      </w:r>
      <w:r>
        <w:rPr>
          <w:color w:val="272525"/>
          <w:spacing w:val="-1"/>
          <w:sz w:val="28"/>
          <w:szCs w:val="28"/>
        </w:rPr>
        <w:t xml:space="preserve"> </w:t>
      </w:r>
      <w:r>
        <w:rPr>
          <w:color w:val="272525"/>
          <w:sz w:val="28"/>
          <w:szCs w:val="28"/>
        </w:rPr>
        <w:t>can</w:t>
      </w:r>
    </w:p>
    <w:p>
      <w:pPr>
        <w:spacing w:before="219" w:line="240" w:lineRule="auto"/>
        <w:ind w:left="638" w:leftChars="290" w:right="221" w:firstLine="11" w:firstLineChars="4"/>
        <w:jc w:val="left"/>
        <w:rPr>
          <w:sz w:val="28"/>
          <w:szCs w:val="28"/>
        </w:rPr>
      </w:pPr>
      <w:r>
        <w:rPr>
          <w:color w:val="272525"/>
          <w:spacing w:val="-2"/>
          <w:sz w:val="28"/>
          <w:szCs w:val="28"/>
        </w:rPr>
        <w:t xml:space="preserve"> </w:t>
      </w:r>
      <w:r>
        <w:rPr>
          <w:color w:val="272525"/>
          <w:sz w:val="28"/>
          <w:szCs w:val="28"/>
        </w:rPr>
        <w:t>feel</w:t>
      </w:r>
      <w:r>
        <w:rPr>
          <w:color w:val="272525"/>
          <w:spacing w:val="-1"/>
          <w:sz w:val="28"/>
          <w:szCs w:val="28"/>
        </w:rPr>
        <w:t xml:space="preserve"> </w:t>
      </w:r>
      <w:r>
        <w:rPr>
          <w:color w:val="272525"/>
          <w:sz w:val="28"/>
          <w:szCs w:val="28"/>
        </w:rPr>
        <w:t>it. Other examples</w:t>
      </w:r>
      <w:r>
        <w:rPr>
          <w:color w:val="272525"/>
          <w:spacing w:val="-4"/>
          <w:sz w:val="28"/>
          <w:szCs w:val="28"/>
        </w:rPr>
        <w:t xml:space="preserve"> </w:t>
      </w:r>
      <w:r>
        <w:rPr>
          <w:color w:val="272525"/>
          <w:sz w:val="28"/>
          <w:szCs w:val="28"/>
        </w:rPr>
        <w:t>of</w:t>
      </w:r>
      <w:r>
        <w:rPr>
          <w:color w:val="272525"/>
          <w:spacing w:val="-8"/>
          <w:sz w:val="28"/>
          <w:szCs w:val="28"/>
        </w:rPr>
        <w:t xml:space="preserve"> </w:t>
      </w:r>
      <w:r>
        <w:rPr>
          <w:color w:val="272525"/>
          <w:sz w:val="28"/>
          <w:szCs w:val="28"/>
        </w:rPr>
        <w:t>abstract</w:t>
      </w:r>
      <w:r>
        <w:rPr>
          <w:color w:val="272525"/>
          <w:spacing w:val="-2"/>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2"/>
          <w:sz w:val="28"/>
          <w:szCs w:val="28"/>
        </w:rPr>
        <w:t xml:space="preserve"> </w:t>
      </w:r>
      <w:r>
        <w:rPr>
          <w:color w:val="272525"/>
          <w:sz w:val="28"/>
          <w:szCs w:val="28"/>
        </w:rPr>
        <w:t>love,</w:t>
      </w:r>
      <w:r>
        <w:rPr>
          <w:color w:val="272525"/>
          <w:spacing w:val="5"/>
          <w:sz w:val="28"/>
          <w:szCs w:val="28"/>
        </w:rPr>
        <w:t xml:space="preserve"> </w:t>
      </w:r>
      <w:r>
        <w:rPr>
          <w:color w:val="272525"/>
          <w:sz w:val="28"/>
          <w:szCs w:val="28"/>
        </w:rPr>
        <w:t>justice, courage,</w:t>
      </w:r>
      <w:r>
        <w:rPr>
          <w:color w:val="272525"/>
          <w:spacing w:val="10"/>
          <w:sz w:val="28"/>
          <w:szCs w:val="28"/>
        </w:rPr>
        <w:t xml:space="preserve"> </w:t>
      </w:r>
      <w:r>
        <w:rPr>
          <w:color w:val="272525"/>
          <w:sz w:val="28"/>
          <w:szCs w:val="28"/>
        </w:rPr>
        <w:t>and</w:t>
      </w:r>
      <w:r>
        <w:rPr>
          <w:color w:val="272525"/>
          <w:spacing w:val="3"/>
          <w:sz w:val="28"/>
          <w:szCs w:val="28"/>
        </w:rPr>
        <w:t xml:space="preserve"> </w:t>
      </w:r>
      <w:r>
        <w:rPr>
          <w:color w:val="272525"/>
          <w:sz w:val="28"/>
          <w:szCs w:val="28"/>
        </w:rPr>
        <w:t>mercy.</w:t>
      </w:r>
    </w:p>
    <w:p>
      <w:pPr>
        <w:pStyle w:val="9"/>
        <w:rPr>
          <w:rFonts w:hint="default"/>
          <w:sz w:val="28"/>
          <w:szCs w:val="28"/>
          <w:lang w:val="en-US"/>
        </w:rPr>
      </w:pPr>
      <w:r>
        <w:rPr>
          <w:rFonts w:hint="default"/>
          <w:sz w:val="28"/>
          <w:szCs w:val="28"/>
          <w:lang w:val="en-US"/>
        </w:rPr>
        <w:t xml:space="preserve">        Some examples of abstract noun</w:t>
      </w:r>
    </w:p>
    <w:p>
      <w:pPr>
        <w:pStyle w:val="9"/>
        <w:rPr>
          <w:rFonts w:hint="default"/>
          <w:sz w:val="28"/>
          <w:szCs w:val="28"/>
          <w:lang w:val="en-US"/>
        </w:rPr>
      </w:pPr>
      <w:r>
        <w:rPr>
          <w:rFonts w:hint="default"/>
          <w:sz w:val="28"/>
          <w:szCs w:val="28"/>
          <w:lang w:val="en-US"/>
        </w:rPr>
        <w:t xml:space="preserve">        </w:t>
      </w:r>
    </w:p>
    <w:p>
      <w:pPr>
        <w:pStyle w:val="9"/>
        <w:rPr>
          <w:rFonts w:hint="default"/>
          <w:sz w:val="28"/>
          <w:szCs w:val="28"/>
          <w:lang w:val="en-US"/>
        </w:rPr>
      </w:pPr>
      <w:r>
        <w:rPr>
          <w:rFonts w:hint="default"/>
          <w:sz w:val="28"/>
          <w:szCs w:val="28"/>
          <w:lang w:val="en-US"/>
        </w:rPr>
        <w:t xml:space="preserve">       1. Sadness</w:t>
      </w:r>
    </w:p>
    <w:p>
      <w:pPr>
        <w:pStyle w:val="9"/>
        <w:rPr>
          <w:rFonts w:hint="default"/>
          <w:sz w:val="28"/>
          <w:szCs w:val="28"/>
          <w:lang w:val="en-US"/>
        </w:rPr>
      </w:pPr>
    </w:p>
    <w:p>
      <w:pPr>
        <w:pStyle w:val="9"/>
        <w:rPr>
          <w:rFonts w:hint="default"/>
          <w:sz w:val="28"/>
          <w:szCs w:val="28"/>
          <w:lang w:val="en-US"/>
        </w:rPr>
      </w:pPr>
      <w:r>
        <w:rPr>
          <w:rFonts w:hint="default"/>
          <w:sz w:val="28"/>
          <w:szCs w:val="28"/>
          <w:lang w:val="en-US"/>
        </w:rPr>
        <w:t xml:space="preserve">       2 . Analysis</w:t>
      </w:r>
    </w:p>
    <w:p>
      <w:pPr>
        <w:pStyle w:val="9"/>
        <w:rPr>
          <w:rFonts w:hint="default"/>
          <w:sz w:val="28"/>
          <w:szCs w:val="28"/>
          <w:lang w:val="en-US"/>
        </w:rPr>
      </w:pPr>
      <w:r>
        <w:rPr>
          <w:rFonts w:hint="default"/>
          <w:sz w:val="28"/>
          <w:szCs w:val="28"/>
          <w:lang w:val="en-US"/>
        </w:rPr>
        <w:t xml:space="preserve">       </w:t>
      </w:r>
    </w:p>
    <w:p>
      <w:pPr>
        <w:pStyle w:val="9"/>
        <w:rPr>
          <w:rFonts w:hint="default"/>
          <w:sz w:val="28"/>
          <w:szCs w:val="28"/>
          <w:lang w:val="en-US"/>
        </w:rPr>
      </w:pPr>
      <w:r>
        <w:rPr>
          <w:rFonts w:hint="default"/>
          <w:sz w:val="28"/>
          <w:szCs w:val="28"/>
          <w:lang w:val="en-US"/>
        </w:rPr>
        <w:t xml:space="preserve">       3 .Government</w:t>
      </w:r>
    </w:p>
    <w:p>
      <w:pPr>
        <w:pStyle w:val="9"/>
        <w:rPr>
          <w:rFonts w:hint="default"/>
          <w:sz w:val="28"/>
          <w:szCs w:val="28"/>
          <w:lang w:val="en-US"/>
        </w:rPr>
      </w:pPr>
    </w:p>
    <w:p>
      <w:pPr>
        <w:pStyle w:val="9"/>
        <w:numPr>
          <w:numId w:val="0"/>
        </w:numPr>
        <w:ind w:right="0" w:rightChars="0"/>
        <w:rPr>
          <w:rFonts w:hint="default"/>
          <w:sz w:val="28"/>
          <w:szCs w:val="28"/>
          <w:lang w:val="en-US"/>
        </w:rPr>
      </w:pPr>
      <w:r>
        <w:rPr>
          <w:rFonts w:hint="default"/>
          <w:sz w:val="28"/>
          <w:szCs w:val="28"/>
          <w:lang w:val="en-US"/>
        </w:rPr>
        <w:t xml:space="preserve">       4.Adulthood</w:t>
      </w:r>
    </w:p>
    <w:p>
      <w:pPr>
        <w:pStyle w:val="9"/>
        <w:rPr>
          <w:rFonts w:hint="default"/>
          <w:sz w:val="28"/>
          <w:szCs w:val="28"/>
          <w:lang w:val="en-US"/>
        </w:rPr>
      </w:pPr>
      <w:r>
        <w:rPr>
          <w:rFonts w:hint="default"/>
          <w:sz w:val="28"/>
          <w:szCs w:val="28"/>
          <w:lang w:val="en-US"/>
        </w:rPr>
        <w:t xml:space="preserve">     </w:t>
      </w:r>
    </w:p>
    <w:p>
      <w:pPr>
        <w:pStyle w:val="4"/>
        <w:numPr>
          <w:ilvl w:val="0"/>
          <w:numId w:val="0"/>
        </w:numPr>
        <w:tabs>
          <w:tab w:val="left" w:pos="810"/>
        </w:tabs>
        <w:spacing w:before="0" w:after="0" w:line="240" w:lineRule="auto"/>
        <w:ind w:right="0" w:rightChars="0" w:firstLine="540" w:firstLineChars="150"/>
        <w:jc w:val="left"/>
        <w:rPr>
          <w:b/>
          <w:bCs/>
          <w:color w:val="272525"/>
        </w:rPr>
      </w:pPr>
      <w:bookmarkStart w:id="35" w:name="8. Material nouns"/>
      <w:bookmarkEnd w:id="35"/>
      <w:bookmarkStart w:id="36" w:name="8. Material nouns"/>
      <w:bookmarkEnd w:id="36"/>
      <w:r>
        <w:rPr>
          <w:rFonts w:hint="default"/>
          <w:b/>
          <w:bCs/>
          <w:color w:val="272525"/>
          <w:lang w:val="en-US"/>
        </w:rPr>
        <w:t>8.</w:t>
      </w:r>
      <w:r>
        <w:rPr>
          <w:b/>
          <w:bCs/>
          <w:color w:val="272525"/>
        </w:rPr>
        <w:t>Material</w:t>
      </w:r>
      <w:r>
        <w:rPr>
          <w:b/>
          <w:bCs/>
          <w:color w:val="272525"/>
          <w:spacing w:val="-5"/>
        </w:rPr>
        <w:t xml:space="preserve"> </w:t>
      </w:r>
      <w:r>
        <w:rPr>
          <w:b/>
          <w:bCs/>
          <w:color w:val="272525"/>
        </w:rPr>
        <w:t>nouns</w:t>
      </w:r>
    </w:p>
    <w:p>
      <w:pPr>
        <w:pStyle w:val="9"/>
        <w:spacing w:before="3"/>
        <w:rPr>
          <w:rFonts w:hint="default" w:ascii="Times New Roman" w:hAnsi="Times New Roman" w:cs="Times New Roman"/>
          <w:sz w:val="28"/>
          <w:szCs w:val="28"/>
        </w:rPr>
      </w:pPr>
    </w:p>
    <w:p>
      <w:pPr>
        <w:spacing w:before="1" w:line="259" w:lineRule="auto"/>
        <w:ind w:right="101" w:firstLine="560" w:firstLineChars="200"/>
        <w:jc w:val="left"/>
        <w:rPr>
          <w:rFonts w:hint="default" w:ascii="Times New Roman" w:hAnsi="Times New Roman" w:cs="Times New Roman"/>
          <w:color w:val="272525"/>
          <w:sz w:val="28"/>
          <w:szCs w:val="28"/>
        </w:rPr>
      </w:pPr>
      <w:r>
        <w:rPr>
          <w:rFonts w:hint="default" w:ascii="Times New Roman" w:hAnsi="Times New Roman" w:cs="Times New Roman"/>
          <w:color w:val="272525"/>
          <w:sz w:val="28"/>
          <w:szCs w:val="28"/>
        </w:rPr>
        <w:t xml:space="preserve">Material nouns refer to physical substances or materials that are used to create various objects. </w:t>
      </w:r>
    </w:p>
    <w:p>
      <w:pPr>
        <w:spacing w:before="1" w:line="259" w:lineRule="auto"/>
        <w:ind w:right="101" w:firstLine="560" w:firstLineChars="200"/>
        <w:jc w:val="left"/>
        <w:rPr>
          <w:rFonts w:hint="default" w:ascii="Times New Roman" w:hAnsi="Times New Roman" w:cs="Times New Roman"/>
          <w:color w:val="272525"/>
          <w:sz w:val="28"/>
          <w:szCs w:val="28"/>
        </w:rPr>
      </w:pPr>
      <w:r>
        <w:rPr>
          <w:rFonts w:hint="default" w:ascii="Times New Roman" w:hAnsi="Times New Roman" w:cs="Times New Roman"/>
          <w:color w:val="272525"/>
          <w:sz w:val="28"/>
          <w:szCs w:val="28"/>
        </w:rPr>
        <w:t>Examples of material</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nouns include wood, metal, plastic, fabric, and clay. These nouns are often</w:t>
      </w:r>
    </w:p>
    <w:p>
      <w:pPr>
        <w:spacing w:before="1" w:line="259" w:lineRule="auto"/>
        <w:ind w:right="101" w:firstLine="420" w:firstLineChars="150"/>
        <w:jc w:val="left"/>
        <w:rPr>
          <w:rFonts w:hint="default" w:ascii="Times New Roman" w:hAnsi="Times New Roman" w:cs="Times New Roman"/>
          <w:color w:val="272525"/>
          <w:spacing w:val="1"/>
          <w:sz w:val="28"/>
          <w:szCs w:val="28"/>
        </w:rPr>
      </w:pPr>
      <w:r>
        <w:rPr>
          <w:rFonts w:hint="default" w:ascii="Times New Roman" w:hAnsi="Times New Roman" w:cs="Times New Roman"/>
          <w:color w:val="272525"/>
          <w:sz w:val="28"/>
          <w:szCs w:val="28"/>
        </w:rPr>
        <w:t xml:space="preserve"> used as the base for words</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that describe</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specific</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objects,</w:t>
      </w:r>
      <w:r>
        <w:rPr>
          <w:rFonts w:hint="default" w:ascii="Times New Roman" w:hAnsi="Times New Roman" w:cs="Times New Roman"/>
          <w:color w:val="272525"/>
          <w:spacing w:val="4"/>
          <w:sz w:val="28"/>
          <w:szCs w:val="28"/>
        </w:rPr>
        <w:t xml:space="preserve"> </w:t>
      </w:r>
      <w:r>
        <w:rPr>
          <w:rFonts w:hint="default" w:ascii="Times New Roman" w:hAnsi="Times New Roman" w:cs="Times New Roman"/>
          <w:color w:val="272525"/>
          <w:sz w:val="28"/>
          <w:szCs w:val="28"/>
        </w:rPr>
        <w:t>such</w:t>
      </w:r>
      <w:r>
        <w:rPr>
          <w:rFonts w:hint="default" w:ascii="Times New Roman" w:hAnsi="Times New Roman" w:cs="Times New Roman"/>
          <w:color w:val="272525"/>
          <w:spacing w:val="-6"/>
          <w:sz w:val="28"/>
          <w:szCs w:val="28"/>
        </w:rPr>
        <w:t xml:space="preserve"> </w:t>
      </w:r>
      <w:r>
        <w:rPr>
          <w:rFonts w:hint="default" w:ascii="Times New Roman" w:hAnsi="Times New Roman" w:cs="Times New Roman"/>
          <w:color w:val="272525"/>
          <w:sz w:val="28"/>
          <w:szCs w:val="28"/>
        </w:rPr>
        <w:t>as</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wooden</w:t>
      </w:r>
      <w:r>
        <w:rPr>
          <w:rFonts w:hint="default" w:ascii="Times New Roman" w:hAnsi="Times New Roman" w:cs="Times New Roman"/>
          <w:color w:val="272525"/>
          <w:spacing w:val="-6"/>
          <w:sz w:val="28"/>
          <w:szCs w:val="28"/>
        </w:rPr>
        <w:t xml:space="preserve"> </w:t>
      </w:r>
      <w:r>
        <w:rPr>
          <w:rFonts w:hint="default" w:ascii="Times New Roman" w:hAnsi="Times New Roman" w:cs="Times New Roman"/>
          <w:color w:val="272525"/>
          <w:sz w:val="28"/>
          <w:szCs w:val="28"/>
        </w:rPr>
        <w:t>furniture</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or</w:t>
      </w:r>
      <w:r>
        <w:rPr>
          <w:rFonts w:hint="default" w:ascii="Times New Roman" w:hAnsi="Times New Roman" w:cs="Times New Roman"/>
          <w:color w:val="272525"/>
          <w:spacing w:val="-4"/>
          <w:sz w:val="28"/>
          <w:szCs w:val="28"/>
        </w:rPr>
        <w:t xml:space="preserve"> </w:t>
      </w:r>
      <w:r>
        <w:rPr>
          <w:rFonts w:hint="default" w:ascii="Times New Roman" w:hAnsi="Times New Roman" w:cs="Times New Roman"/>
          <w:color w:val="272525"/>
          <w:sz w:val="28"/>
          <w:szCs w:val="28"/>
        </w:rPr>
        <w:t>metal</w:t>
      </w:r>
      <w:r>
        <w:rPr>
          <w:rFonts w:hint="default" w:ascii="Times New Roman" w:hAnsi="Times New Roman" w:cs="Times New Roman"/>
          <w:color w:val="272525"/>
          <w:spacing w:val="-9"/>
          <w:sz w:val="28"/>
          <w:szCs w:val="28"/>
        </w:rPr>
        <w:t xml:space="preserve"> </w:t>
      </w:r>
      <w:r>
        <w:rPr>
          <w:rFonts w:hint="default" w:ascii="Times New Roman" w:hAnsi="Times New Roman" w:cs="Times New Roman"/>
          <w:color w:val="272525"/>
          <w:sz w:val="28"/>
          <w:szCs w:val="28"/>
        </w:rPr>
        <w:t>tools.</w:t>
      </w:r>
      <w:r>
        <w:rPr>
          <w:rFonts w:hint="default" w:ascii="Times New Roman" w:hAnsi="Times New Roman" w:cs="Times New Roman"/>
          <w:color w:val="272525"/>
          <w:spacing w:val="1"/>
          <w:sz w:val="28"/>
          <w:szCs w:val="28"/>
        </w:rPr>
        <w:t xml:space="preserve"> </w:t>
      </w:r>
    </w:p>
    <w:p>
      <w:pPr>
        <w:spacing w:before="1" w:line="259" w:lineRule="auto"/>
        <w:ind w:right="101" w:firstLine="560" w:firstLineChars="200"/>
        <w:jc w:val="left"/>
        <w:rPr>
          <w:rFonts w:hint="default" w:ascii="Times New Roman" w:hAnsi="Times New Roman" w:cs="Times New Roman"/>
          <w:color w:val="272525"/>
          <w:sz w:val="28"/>
          <w:szCs w:val="28"/>
        </w:rPr>
      </w:pPr>
      <w:r>
        <w:rPr>
          <w:rFonts w:hint="default" w:ascii="Times New Roman" w:hAnsi="Times New Roman" w:cs="Times New Roman"/>
          <w:color w:val="272525"/>
          <w:sz w:val="28"/>
          <w:szCs w:val="28"/>
        </w:rPr>
        <w:t>In</w:t>
      </w:r>
      <w:r>
        <w:rPr>
          <w:rFonts w:hint="default" w:ascii="Times New Roman" w:hAnsi="Times New Roman" w:cs="Times New Roman"/>
          <w:color w:val="272525"/>
          <w:spacing w:val="-6"/>
          <w:sz w:val="28"/>
          <w:szCs w:val="28"/>
        </w:rPr>
        <w:t xml:space="preserve"> </w:t>
      </w:r>
      <w:r>
        <w:rPr>
          <w:rFonts w:hint="default" w:ascii="Times New Roman" w:hAnsi="Times New Roman" w:cs="Times New Roman"/>
          <w:color w:val="272525"/>
          <w:sz w:val="28"/>
          <w:szCs w:val="28"/>
        </w:rPr>
        <w:t>addition,</w:t>
      </w:r>
      <w:r>
        <w:rPr>
          <w:rFonts w:hint="default" w:ascii="Times New Roman" w:hAnsi="Times New Roman" w:cs="Times New Roman"/>
          <w:color w:val="272525"/>
          <w:spacing w:val="5"/>
          <w:sz w:val="28"/>
          <w:szCs w:val="28"/>
        </w:rPr>
        <w:t xml:space="preserve"> </w:t>
      </w:r>
      <w:r>
        <w:rPr>
          <w:rFonts w:hint="default" w:ascii="Times New Roman" w:hAnsi="Times New Roman" w:cs="Times New Roman"/>
          <w:color w:val="272525"/>
          <w:sz w:val="28"/>
          <w:szCs w:val="28"/>
        </w:rPr>
        <w:t>material</w:t>
      </w:r>
      <w:r>
        <w:rPr>
          <w:rFonts w:hint="default" w:ascii="Times New Roman" w:hAnsi="Times New Roman" w:cs="Times New Roman"/>
          <w:color w:val="272525"/>
          <w:spacing w:val="-6"/>
          <w:sz w:val="28"/>
          <w:szCs w:val="28"/>
        </w:rPr>
        <w:t xml:space="preserve"> </w:t>
      </w:r>
      <w:r>
        <w:rPr>
          <w:rFonts w:hint="default" w:ascii="Times New Roman" w:hAnsi="Times New Roman" w:cs="Times New Roman"/>
          <w:color w:val="272525"/>
          <w:sz w:val="28"/>
          <w:szCs w:val="28"/>
        </w:rPr>
        <w:t>nouns</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can</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be</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used</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in</w:t>
      </w:r>
      <w:r>
        <w:rPr>
          <w:rFonts w:hint="default" w:ascii="Times New Roman" w:hAnsi="Times New Roman" w:cs="Times New Roman"/>
          <w:color w:val="272525"/>
          <w:spacing w:val="-6"/>
          <w:sz w:val="28"/>
          <w:szCs w:val="28"/>
        </w:rPr>
        <w:t xml:space="preserve"> </w:t>
      </w:r>
      <w:r>
        <w:rPr>
          <w:rFonts w:hint="default" w:ascii="Times New Roman" w:hAnsi="Times New Roman" w:cs="Times New Roman"/>
          <w:color w:val="272525"/>
          <w:sz w:val="28"/>
          <w:szCs w:val="28"/>
        </w:rPr>
        <w:t>scientific</w:t>
      </w:r>
      <w:r>
        <w:rPr>
          <w:rFonts w:hint="default" w:ascii="Times New Roman" w:hAnsi="Times New Roman" w:cs="Times New Roman"/>
          <w:color w:val="272525"/>
          <w:spacing w:val="-2"/>
          <w:sz w:val="28"/>
          <w:szCs w:val="28"/>
        </w:rPr>
        <w:t xml:space="preserve"> </w:t>
      </w:r>
      <w:r>
        <w:rPr>
          <w:rFonts w:hint="default" w:ascii="Times New Roman" w:hAnsi="Times New Roman" w:cs="Times New Roman"/>
          <w:color w:val="272525"/>
          <w:sz w:val="28"/>
          <w:szCs w:val="28"/>
        </w:rPr>
        <w:t>contexts</w:t>
      </w:r>
      <w:r>
        <w:rPr>
          <w:rFonts w:hint="default" w:ascii="Times New Roman" w:hAnsi="Times New Roman" w:cs="Times New Roman"/>
          <w:color w:val="272525"/>
          <w:spacing w:val="-57"/>
          <w:sz w:val="28"/>
          <w:szCs w:val="28"/>
        </w:rPr>
        <w:t xml:space="preserve"> </w:t>
      </w:r>
      <w:r>
        <w:rPr>
          <w:rFonts w:hint="default" w:ascii="Times New Roman" w:hAnsi="Times New Roman" w:cs="Times New Roman"/>
          <w:color w:val="272525"/>
          <w:sz w:val="28"/>
          <w:szCs w:val="28"/>
        </w:rPr>
        <w:t>to describe the composition of</w:t>
      </w:r>
    </w:p>
    <w:p>
      <w:pPr>
        <w:spacing w:before="1" w:line="259" w:lineRule="auto"/>
        <w:ind w:right="101" w:firstLine="560" w:firstLineChars="200"/>
        <w:jc w:val="left"/>
        <w:rPr>
          <w:rFonts w:hint="default" w:ascii="Times New Roman" w:hAnsi="Times New Roman" w:cs="Times New Roman"/>
          <w:color w:val="272525"/>
          <w:sz w:val="28"/>
          <w:szCs w:val="28"/>
        </w:rPr>
      </w:pPr>
      <w:r>
        <w:rPr>
          <w:rFonts w:hint="default" w:ascii="Times New Roman" w:hAnsi="Times New Roman" w:cs="Times New Roman"/>
          <w:color w:val="272525"/>
          <w:sz w:val="28"/>
          <w:szCs w:val="28"/>
        </w:rPr>
        <w:t>different substances or to explain their properties. Furthermore, they are uncountable</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and</w:t>
      </w:r>
      <w:r>
        <w:rPr>
          <w:rFonts w:hint="default" w:ascii="Times New Roman" w:hAnsi="Times New Roman" w:cs="Times New Roman"/>
          <w:color w:val="272525"/>
          <w:spacing w:val="1"/>
          <w:sz w:val="28"/>
          <w:szCs w:val="28"/>
        </w:rPr>
        <w:t xml:space="preserve"> </w:t>
      </w:r>
      <w:r>
        <w:rPr>
          <w:rFonts w:hint="default" w:ascii="Times New Roman" w:hAnsi="Times New Roman" w:cs="Times New Roman"/>
          <w:color w:val="272525"/>
          <w:sz w:val="28"/>
          <w:szCs w:val="28"/>
        </w:rPr>
        <w:t>do</w:t>
      </w:r>
    </w:p>
    <w:p>
      <w:pPr>
        <w:spacing w:before="1" w:line="259" w:lineRule="auto"/>
        <w:ind w:right="101" w:firstLine="560" w:firstLineChars="200"/>
        <w:jc w:val="left"/>
        <w:rPr>
          <w:rFonts w:hint="default" w:ascii="Times New Roman" w:hAnsi="Times New Roman" w:cs="Times New Roman"/>
          <w:sz w:val="28"/>
          <w:szCs w:val="28"/>
          <w:lang w:val="en-US"/>
        </w:rPr>
      </w:pPr>
      <w:r>
        <w:rPr>
          <w:rFonts w:hint="default" w:ascii="Times New Roman" w:hAnsi="Times New Roman" w:cs="Times New Roman"/>
          <w:color w:val="272525"/>
          <w:sz w:val="28"/>
          <w:szCs w:val="28"/>
        </w:rPr>
        <w:t>not</w:t>
      </w:r>
      <w:r>
        <w:rPr>
          <w:rFonts w:hint="default" w:ascii="Times New Roman" w:hAnsi="Times New Roman" w:cs="Times New Roman"/>
          <w:color w:val="272525"/>
          <w:spacing w:val="7"/>
          <w:sz w:val="28"/>
          <w:szCs w:val="28"/>
        </w:rPr>
        <w:t xml:space="preserve"> </w:t>
      </w:r>
      <w:r>
        <w:rPr>
          <w:rFonts w:hint="default" w:ascii="Times New Roman" w:hAnsi="Times New Roman" w:cs="Times New Roman"/>
          <w:color w:val="272525"/>
          <w:sz w:val="28"/>
          <w:szCs w:val="28"/>
        </w:rPr>
        <w:t>exist</w:t>
      </w:r>
      <w:r>
        <w:rPr>
          <w:rFonts w:hint="default" w:ascii="Times New Roman" w:hAnsi="Times New Roman" w:cs="Times New Roman"/>
          <w:color w:val="272525"/>
          <w:spacing w:val="13"/>
          <w:sz w:val="28"/>
          <w:szCs w:val="28"/>
        </w:rPr>
        <w:t xml:space="preserve"> </w:t>
      </w:r>
      <w:r>
        <w:rPr>
          <w:rFonts w:hint="default" w:ascii="Times New Roman" w:hAnsi="Times New Roman" w:cs="Times New Roman"/>
          <w:color w:val="272525"/>
          <w:sz w:val="28"/>
          <w:szCs w:val="28"/>
        </w:rPr>
        <w:t>in</w:t>
      </w:r>
      <w:r>
        <w:rPr>
          <w:rFonts w:hint="default" w:ascii="Times New Roman" w:hAnsi="Times New Roman" w:cs="Times New Roman"/>
          <w:color w:val="272525"/>
          <w:sz w:val="28"/>
          <w:szCs w:val="28"/>
          <w:lang w:val="en-US"/>
        </w:rPr>
        <w:t xml:space="preserve"> plural form</w:t>
      </w:r>
    </w:p>
    <w:p>
      <w:pPr>
        <w:pStyle w:val="9"/>
        <w:spacing w:before="6"/>
        <w:rPr>
          <w:rFonts w:ascii="Arial MT"/>
          <w:sz w:val="16"/>
        </w:rPr>
      </w:pPr>
    </w:p>
    <w:p>
      <w:pPr>
        <w:spacing w:before="90"/>
        <w:ind w:left="542" w:right="0" w:firstLine="0"/>
        <w:jc w:val="left"/>
        <w:rPr>
          <w:b/>
          <w:color w:val="272525"/>
          <w:sz w:val="28"/>
          <w:szCs w:val="28"/>
        </w:rPr>
      </w:pPr>
      <w:r>
        <w:rPr>
          <w:b/>
          <w:color w:val="272525"/>
          <w:sz w:val="28"/>
          <w:szCs w:val="28"/>
        </w:rPr>
        <w:t>For</w:t>
      </w:r>
      <w:r>
        <w:rPr>
          <w:b/>
          <w:color w:val="272525"/>
          <w:spacing w:val="-9"/>
          <w:sz w:val="28"/>
          <w:szCs w:val="28"/>
        </w:rPr>
        <w:t xml:space="preserve"> </w:t>
      </w:r>
      <w:r>
        <w:rPr>
          <w:b/>
          <w:color w:val="272525"/>
          <w:sz w:val="28"/>
          <w:szCs w:val="28"/>
        </w:rPr>
        <w:t>example,</w:t>
      </w:r>
    </w:p>
    <w:p>
      <w:pPr>
        <w:numPr>
          <w:ilvl w:val="0"/>
          <w:numId w:val="10"/>
        </w:numPr>
        <w:spacing w:before="90"/>
        <w:ind w:left="542" w:right="0" w:firstLine="0"/>
        <w:jc w:val="left"/>
        <w:rPr>
          <w:rFonts w:hint="default"/>
          <w:b/>
          <w:color w:val="272525"/>
          <w:sz w:val="28"/>
          <w:szCs w:val="28"/>
          <w:lang w:val="en-US"/>
        </w:rPr>
      </w:pPr>
      <w:r>
        <w:rPr>
          <w:rFonts w:hint="default"/>
          <w:b w:val="0"/>
          <w:bCs/>
          <w:color w:val="272525"/>
          <w:sz w:val="28"/>
          <w:szCs w:val="28"/>
          <w:lang w:val="en-US"/>
        </w:rPr>
        <w:t>Silver water</w:t>
      </w:r>
    </w:p>
    <w:p>
      <w:pPr>
        <w:numPr>
          <w:ilvl w:val="0"/>
          <w:numId w:val="10"/>
        </w:numPr>
        <w:spacing w:before="90"/>
        <w:ind w:left="542" w:right="0" w:firstLine="0"/>
        <w:jc w:val="left"/>
        <w:rPr>
          <w:rFonts w:hint="default"/>
          <w:b/>
          <w:color w:val="272525"/>
          <w:sz w:val="28"/>
          <w:szCs w:val="28"/>
          <w:lang w:val="en-US"/>
        </w:rPr>
      </w:pPr>
      <w:r>
        <w:rPr>
          <w:rFonts w:hint="default"/>
          <w:b w:val="0"/>
          <w:bCs/>
          <w:color w:val="272525"/>
          <w:sz w:val="28"/>
          <w:szCs w:val="28"/>
          <w:lang w:val="en-US"/>
        </w:rPr>
        <w:t>Gold cotton</w:t>
      </w:r>
    </w:p>
    <w:p>
      <w:pPr>
        <w:numPr>
          <w:ilvl w:val="0"/>
          <w:numId w:val="10"/>
        </w:numPr>
        <w:spacing w:before="90"/>
        <w:ind w:left="542" w:right="0" w:firstLine="0"/>
        <w:jc w:val="left"/>
        <w:rPr>
          <w:rFonts w:hint="default"/>
          <w:b/>
          <w:color w:val="272525"/>
          <w:sz w:val="28"/>
          <w:szCs w:val="28"/>
          <w:lang w:val="en-US"/>
        </w:rPr>
      </w:pPr>
      <w:r>
        <w:rPr>
          <w:rFonts w:hint="default"/>
          <w:b w:val="0"/>
          <w:bCs/>
          <w:color w:val="272525"/>
          <w:sz w:val="28"/>
          <w:szCs w:val="28"/>
          <w:lang w:val="en-US"/>
        </w:rPr>
        <w:t>Iron cotton</w:t>
      </w:r>
    </w:p>
    <w:p>
      <w:pPr>
        <w:numPr>
          <w:ilvl w:val="0"/>
          <w:numId w:val="10"/>
        </w:numPr>
        <w:spacing w:before="90"/>
        <w:ind w:left="542" w:right="0" w:firstLine="0"/>
        <w:jc w:val="left"/>
        <w:rPr>
          <w:rFonts w:hint="default"/>
          <w:b/>
          <w:color w:val="272525"/>
          <w:sz w:val="28"/>
          <w:szCs w:val="28"/>
          <w:lang w:val="en-US"/>
        </w:rPr>
      </w:pPr>
      <w:r>
        <w:rPr>
          <w:rFonts w:hint="default"/>
          <w:b w:val="0"/>
          <w:bCs/>
          <w:color w:val="272525"/>
          <w:sz w:val="28"/>
          <w:szCs w:val="28"/>
          <w:lang w:val="en-US"/>
        </w:rPr>
        <w:t>Diamond cement</w:t>
      </w:r>
    </w:p>
    <w:p>
      <w:pPr>
        <w:pStyle w:val="9"/>
        <w:spacing w:before="7"/>
        <w:rPr>
          <w:b/>
          <w:sz w:val="28"/>
          <w:szCs w:val="28"/>
        </w:rPr>
      </w:pPr>
    </w:p>
    <w:p>
      <w:pPr>
        <w:pStyle w:val="9"/>
        <w:spacing w:before="8"/>
        <w:rPr>
          <w:sz w:val="38"/>
        </w:rPr>
      </w:pPr>
    </w:p>
    <w:p>
      <w:pPr>
        <w:pStyle w:val="14"/>
        <w:numPr>
          <w:ilvl w:val="0"/>
          <w:numId w:val="0"/>
        </w:numPr>
        <w:tabs>
          <w:tab w:val="left" w:pos="685"/>
        </w:tabs>
        <w:spacing w:before="0" w:after="0" w:line="240" w:lineRule="auto"/>
        <w:ind w:left="420" w:leftChars="0" w:right="0" w:rightChars="0" w:firstLine="180" w:firstLineChars="50"/>
        <w:jc w:val="left"/>
        <w:rPr>
          <w:b/>
          <w:bCs/>
          <w:color w:val="272525"/>
          <w:sz w:val="36"/>
          <w:szCs w:val="36"/>
        </w:rPr>
      </w:pPr>
      <w:bookmarkStart w:id="37" w:name="9. Countable nouns"/>
      <w:bookmarkEnd w:id="37"/>
      <w:bookmarkStart w:id="38" w:name="9. Countable nouns"/>
      <w:bookmarkEnd w:id="38"/>
      <w:r>
        <w:rPr>
          <w:rFonts w:hint="default"/>
          <w:b/>
          <w:bCs/>
          <w:color w:val="272525"/>
          <w:sz w:val="36"/>
          <w:szCs w:val="36"/>
          <w:lang w:val="en-US"/>
        </w:rPr>
        <w:t>9.</w:t>
      </w:r>
      <w:r>
        <w:rPr>
          <w:b/>
          <w:bCs/>
          <w:color w:val="272525"/>
          <w:sz w:val="36"/>
          <w:szCs w:val="36"/>
        </w:rPr>
        <w:t>Countable</w:t>
      </w:r>
      <w:r>
        <w:rPr>
          <w:b/>
          <w:bCs/>
          <w:color w:val="272525"/>
          <w:spacing w:val="-5"/>
          <w:sz w:val="36"/>
          <w:szCs w:val="36"/>
        </w:rPr>
        <w:t xml:space="preserve"> </w:t>
      </w:r>
      <w:r>
        <w:rPr>
          <w:b/>
          <w:bCs/>
          <w:color w:val="272525"/>
          <w:sz w:val="36"/>
          <w:szCs w:val="36"/>
        </w:rPr>
        <w:t>nouns</w:t>
      </w:r>
    </w:p>
    <w:p>
      <w:pPr>
        <w:pStyle w:val="9"/>
        <w:spacing w:before="1"/>
        <w:rPr>
          <w:sz w:val="39"/>
        </w:rPr>
      </w:pPr>
    </w:p>
    <w:p>
      <w:pPr>
        <w:spacing w:before="0" w:line="275" w:lineRule="exact"/>
        <w:ind w:left="388" w:right="0" w:firstLine="140" w:firstLineChars="50"/>
        <w:jc w:val="left"/>
        <w:rPr>
          <w:color w:val="272525"/>
          <w:spacing w:val="-2"/>
          <w:sz w:val="28"/>
          <w:szCs w:val="28"/>
        </w:rPr>
      </w:pPr>
      <w:r>
        <w:rPr>
          <w:color w:val="272525"/>
          <w:sz w:val="28"/>
          <w:szCs w:val="28"/>
        </w:rPr>
        <w:t>Countable</w:t>
      </w:r>
      <w:r>
        <w:rPr>
          <w:color w:val="272525"/>
          <w:spacing w:val="2"/>
          <w:sz w:val="28"/>
          <w:szCs w:val="28"/>
        </w:rPr>
        <w:t xml:space="preserve"> </w:t>
      </w:r>
      <w:r>
        <w:rPr>
          <w:color w:val="272525"/>
          <w:sz w:val="28"/>
          <w:szCs w:val="28"/>
        </w:rPr>
        <w:t>nouns</w:t>
      </w:r>
      <w:r>
        <w:rPr>
          <w:color w:val="272525"/>
          <w:spacing w:val="-4"/>
          <w:sz w:val="28"/>
          <w:szCs w:val="28"/>
        </w:rPr>
        <w:t xml:space="preserve"> </w:t>
      </w:r>
      <w:r>
        <w:rPr>
          <w:color w:val="272525"/>
          <w:sz w:val="28"/>
          <w:szCs w:val="28"/>
        </w:rPr>
        <w:t>are</w:t>
      </w:r>
      <w:r>
        <w:rPr>
          <w:color w:val="272525"/>
          <w:spacing w:val="-2"/>
          <w:sz w:val="28"/>
          <w:szCs w:val="28"/>
        </w:rPr>
        <w:t xml:space="preserve"> </w:t>
      </w:r>
      <w:r>
        <w:rPr>
          <w:color w:val="272525"/>
          <w:sz w:val="28"/>
          <w:szCs w:val="28"/>
        </w:rPr>
        <w:t>those</w:t>
      </w:r>
      <w:r>
        <w:rPr>
          <w:color w:val="272525"/>
          <w:spacing w:val="-7"/>
          <w:sz w:val="28"/>
          <w:szCs w:val="28"/>
        </w:rPr>
        <w:t xml:space="preserve"> </w:t>
      </w:r>
      <w:r>
        <w:rPr>
          <w:color w:val="272525"/>
          <w:sz w:val="28"/>
          <w:szCs w:val="28"/>
        </w:rPr>
        <w:t>that</w:t>
      </w:r>
      <w:r>
        <w:rPr>
          <w:color w:val="272525"/>
          <w:spacing w:val="2"/>
          <w:sz w:val="28"/>
          <w:szCs w:val="28"/>
        </w:rPr>
        <w:t xml:space="preserve"> </w:t>
      </w:r>
      <w:r>
        <w:rPr>
          <w:color w:val="272525"/>
          <w:sz w:val="28"/>
          <w:szCs w:val="28"/>
        </w:rPr>
        <w:t>can</w:t>
      </w:r>
      <w:r>
        <w:rPr>
          <w:color w:val="272525"/>
          <w:spacing w:val="-6"/>
          <w:sz w:val="28"/>
          <w:szCs w:val="28"/>
        </w:rPr>
        <w:t xml:space="preserve"> </w:t>
      </w:r>
      <w:r>
        <w:rPr>
          <w:color w:val="272525"/>
          <w:sz w:val="28"/>
          <w:szCs w:val="28"/>
        </w:rPr>
        <w:t>be</w:t>
      </w:r>
      <w:r>
        <w:rPr>
          <w:color w:val="272525"/>
          <w:spacing w:val="-3"/>
          <w:sz w:val="28"/>
          <w:szCs w:val="28"/>
        </w:rPr>
        <w:t xml:space="preserve"> </w:t>
      </w:r>
      <w:r>
        <w:rPr>
          <w:color w:val="272525"/>
          <w:sz w:val="28"/>
          <w:szCs w:val="28"/>
        </w:rPr>
        <w:t>counted,</w:t>
      </w:r>
      <w:r>
        <w:rPr>
          <w:color w:val="272525"/>
          <w:spacing w:val="-4"/>
          <w:sz w:val="28"/>
          <w:szCs w:val="28"/>
        </w:rPr>
        <w:t xml:space="preserve"> </w:t>
      </w:r>
      <w:r>
        <w:rPr>
          <w:color w:val="272525"/>
          <w:sz w:val="28"/>
          <w:szCs w:val="28"/>
        </w:rPr>
        <w:t>like</w:t>
      </w:r>
      <w:r>
        <w:rPr>
          <w:color w:val="272525"/>
          <w:spacing w:val="-3"/>
          <w:sz w:val="28"/>
          <w:szCs w:val="28"/>
        </w:rPr>
        <w:t xml:space="preserve"> </w:t>
      </w:r>
      <w:r>
        <w:rPr>
          <w:color w:val="272525"/>
          <w:sz w:val="28"/>
          <w:szCs w:val="28"/>
        </w:rPr>
        <w:t>people, animals,</w:t>
      </w:r>
      <w:r>
        <w:rPr>
          <w:color w:val="272525"/>
          <w:spacing w:val="1"/>
          <w:sz w:val="28"/>
          <w:szCs w:val="28"/>
        </w:rPr>
        <w:t xml:space="preserve"> </w:t>
      </w:r>
      <w:r>
        <w:rPr>
          <w:color w:val="272525"/>
          <w:sz w:val="28"/>
          <w:szCs w:val="28"/>
        </w:rPr>
        <w:t>things, etc.</w:t>
      </w:r>
      <w:r>
        <w:rPr>
          <w:color w:val="272525"/>
          <w:spacing w:val="-4"/>
          <w:sz w:val="28"/>
          <w:szCs w:val="28"/>
        </w:rPr>
        <w:t xml:space="preserve"> </w:t>
      </w:r>
      <w:r>
        <w:rPr>
          <w:color w:val="272525"/>
          <w:sz w:val="28"/>
          <w:szCs w:val="28"/>
        </w:rPr>
        <w:t>They</w:t>
      </w:r>
      <w:r>
        <w:rPr>
          <w:color w:val="272525"/>
          <w:spacing w:val="-11"/>
          <w:sz w:val="28"/>
          <w:szCs w:val="28"/>
        </w:rPr>
        <w:t xml:space="preserve"> </w:t>
      </w:r>
      <w:r>
        <w:rPr>
          <w:color w:val="272525"/>
          <w:sz w:val="28"/>
          <w:szCs w:val="28"/>
        </w:rPr>
        <w:t>usually</w:t>
      </w:r>
      <w:r>
        <w:rPr>
          <w:color w:val="272525"/>
          <w:spacing w:val="-2"/>
          <w:sz w:val="28"/>
          <w:szCs w:val="28"/>
        </w:rPr>
        <w:t xml:space="preserve"> </w:t>
      </w:r>
    </w:p>
    <w:p>
      <w:pPr>
        <w:spacing w:before="0" w:line="275" w:lineRule="exact"/>
        <w:ind w:left="388" w:right="0" w:firstLine="140" w:firstLineChars="50"/>
        <w:jc w:val="left"/>
        <w:rPr>
          <w:color w:val="272525"/>
          <w:sz w:val="28"/>
          <w:szCs w:val="28"/>
        </w:rPr>
      </w:pP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singular</w:t>
      </w:r>
      <w:r>
        <w:rPr>
          <w:rFonts w:hint="default"/>
          <w:color w:val="272525"/>
          <w:sz w:val="28"/>
          <w:szCs w:val="28"/>
          <w:lang w:val="en-US"/>
        </w:rPr>
        <w:t xml:space="preserve"> </w:t>
      </w:r>
      <w:r>
        <w:rPr>
          <w:color w:val="272525"/>
          <w:sz w:val="28"/>
          <w:szCs w:val="28"/>
        </w:rPr>
        <w:t>and plural form, and they can be used with numbers. For example, you could say</w:t>
      </w:r>
    </w:p>
    <w:p>
      <w:pPr>
        <w:spacing w:before="0" w:line="275" w:lineRule="exact"/>
        <w:ind w:left="388" w:right="0" w:firstLine="140" w:firstLineChars="50"/>
        <w:jc w:val="left"/>
        <w:rPr>
          <w:sz w:val="28"/>
          <w:szCs w:val="28"/>
        </w:rPr>
      </w:pPr>
      <w:r>
        <w:rPr>
          <w:color w:val="272525"/>
          <w:sz w:val="28"/>
          <w:szCs w:val="28"/>
        </w:rPr>
        <w:t xml:space="preserve"> “I have three dogs” or “I have</w:t>
      </w:r>
      <w:r>
        <w:rPr>
          <w:color w:val="272525"/>
          <w:spacing w:val="1"/>
          <w:sz w:val="28"/>
          <w:szCs w:val="28"/>
        </w:rPr>
        <w:t xml:space="preserve"> </w:t>
      </w:r>
      <w:r>
        <w:rPr>
          <w:color w:val="272525"/>
          <w:sz w:val="28"/>
          <w:szCs w:val="28"/>
        </w:rPr>
        <w:t>ten</w:t>
      </w:r>
      <w:r>
        <w:rPr>
          <w:color w:val="272525"/>
          <w:spacing w:val="-57"/>
          <w:sz w:val="28"/>
          <w:szCs w:val="28"/>
        </w:rPr>
        <w:t xml:space="preserve"> </w:t>
      </w:r>
      <w:r>
        <w:rPr>
          <w:color w:val="272525"/>
          <w:sz w:val="28"/>
          <w:szCs w:val="28"/>
        </w:rPr>
        <w:t>cats.”</w:t>
      </w:r>
    </w:p>
    <w:p>
      <w:pPr>
        <w:pStyle w:val="9"/>
        <w:spacing w:before="8"/>
        <w:rPr>
          <w:sz w:val="28"/>
          <w:szCs w:val="28"/>
        </w:rPr>
      </w:pPr>
    </w:p>
    <w:p>
      <w:pPr>
        <w:spacing w:before="0" w:line="242" w:lineRule="auto"/>
        <w:ind w:left="359" w:right="0" w:firstLine="120"/>
        <w:jc w:val="left"/>
        <w:rPr>
          <w:color w:val="272525"/>
          <w:sz w:val="28"/>
          <w:szCs w:val="28"/>
        </w:rPr>
      </w:pPr>
      <w:r>
        <w:rPr>
          <w:color w:val="272525"/>
          <w:sz w:val="28"/>
          <w:szCs w:val="28"/>
        </w:rPr>
        <w:t>Some</w:t>
      </w:r>
      <w:r>
        <w:rPr>
          <w:color w:val="272525"/>
          <w:spacing w:val="-2"/>
          <w:sz w:val="28"/>
          <w:szCs w:val="28"/>
        </w:rPr>
        <w:t xml:space="preserve"> </w:t>
      </w:r>
      <w:r>
        <w:rPr>
          <w:color w:val="272525"/>
          <w:sz w:val="28"/>
          <w:szCs w:val="28"/>
        </w:rPr>
        <w:t>countable</w:t>
      </w:r>
      <w:r>
        <w:rPr>
          <w:color w:val="272525"/>
          <w:spacing w:val="-2"/>
          <w:sz w:val="28"/>
          <w:szCs w:val="28"/>
        </w:rPr>
        <w:t xml:space="preserve"> </w:t>
      </w:r>
      <w:r>
        <w:rPr>
          <w:color w:val="272525"/>
          <w:sz w:val="28"/>
          <w:szCs w:val="28"/>
        </w:rPr>
        <w:t>nouns</w:t>
      </w:r>
      <w:r>
        <w:rPr>
          <w:color w:val="272525"/>
          <w:spacing w:val="-3"/>
          <w:sz w:val="28"/>
          <w:szCs w:val="28"/>
        </w:rPr>
        <w:t xml:space="preserve"> </w:t>
      </w:r>
      <w:r>
        <w:rPr>
          <w:color w:val="272525"/>
          <w:sz w:val="28"/>
          <w:szCs w:val="28"/>
        </w:rPr>
        <w:t>have</w:t>
      </w:r>
      <w:r>
        <w:rPr>
          <w:color w:val="272525"/>
          <w:spacing w:val="-2"/>
          <w:sz w:val="28"/>
          <w:szCs w:val="28"/>
        </w:rPr>
        <w:t xml:space="preserve"> </w:t>
      </w:r>
      <w:r>
        <w:rPr>
          <w:color w:val="272525"/>
          <w:sz w:val="28"/>
          <w:szCs w:val="28"/>
        </w:rPr>
        <w:t>a</w:t>
      </w:r>
      <w:r>
        <w:rPr>
          <w:color w:val="272525"/>
          <w:spacing w:val="-2"/>
          <w:sz w:val="28"/>
          <w:szCs w:val="28"/>
        </w:rPr>
        <w:t xml:space="preserve"> </w:t>
      </w:r>
      <w:r>
        <w:rPr>
          <w:color w:val="272525"/>
          <w:sz w:val="28"/>
          <w:szCs w:val="28"/>
        </w:rPr>
        <w:t>special</w:t>
      </w:r>
      <w:r>
        <w:rPr>
          <w:color w:val="272525"/>
          <w:spacing w:val="-5"/>
          <w:sz w:val="28"/>
          <w:szCs w:val="28"/>
        </w:rPr>
        <w:t xml:space="preserve"> </w:t>
      </w:r>
      <w:r>
        <w:rPr>
          <w:color w:val="272525"/>
          <w:sz w:val="28"/>
          <w:szCs w:val="28"/>
        </w:rPr>
        <w:t>plural</w:t>
      </w:r>
      <w:r>
        <w:rPr>
          <w:color w:val="272525"/>
          <w:spacing w:val="-6"/>
          <w:sz w:val="28"/>
          <w:szCs w:val="28"/>
        </w:rPr>
        <w:t xml:space="preserve"> </w:t>
      </w:r>
      <w:r>
        <w:rPr>
          <w:color w:val="272525"/>
          <w:sz w:val="28"/>
          <w:szCs w:val="28"/>
        </w:rPr>
        <w:t>form,</w:t>
      </w:r>
      <w:r>
        <w:rPr>
          <w:color w:val="272525"/>
          <w:spacing w:val="6"/>
          <w:sz w:val="28"/>
          <w:szCs w:val="28"/>
        </w:rPr>
        <w:t xml:space="preserve"> </w:t>
      </w:r>
      <w:r>
        <w:rPr>
          <w:color w:val="272525"/>
          <w:sz w:val="28"/>
          <w:szCs w:val="28"/>
        </w:rPr>
        <w:t>like</w:t>
      </w:r>
      <w:r>
        <w:rPr>
          <w:color w:val="272525"/>
          <w:spacing w:val="-2"/>
          <w:sz w:val="28"/>
          <w:szCs w:val="28"/>
        </w:rPr>
        <w:t xml:space="preserve"> </w:t>
      </w:r>
      <w:r>
        <w:rPr>
          <w:color w:val="272525"/>
          <w:sz w:val="28"/>
          <w:szCs w:val="28"/>
        </w:rPr>
        <w:t>child/children</w:t>
      </w:r>
      <w:r>
        <w:rPr>
          <w:color w:val="272525"/>
          <w:spacing w:val="-6"/>
          <w:sz w:val="28"/>
          <w:szCs w:val="28"/>
        </w:rPr>
        <w:t xml:space="preserve"> </w:t>
      </w:r>
      <w:r>
        <w:rPr>
          <w:color w:val="272525"/>
          <w:sz w:val="28"/>
          <w:szCs w:val="28"/>
        </w:rPr>
        <w:t>or man/men.</w:t>
      </w:r>
      <w:r>
        <w:rPr>
          <w:color w:val="272525"/>
          <w:spacing w:val="1"/>
          <w:sz w:val="28"/>
          <w:szCs w:val="28"/>
        </w:rPr>
        <w:t xml:space="preserve"> </w:t>
      </w:r>
      <w:r>
        <w:rPr>
          <w:color w:val="272525"/>
          <w:sz w:val="28"/>
          <w:szCs w:val="28"/>
        </w:rPr>
        <w:t>Others</w:t>
      </w:r>
      <w:r>
        <w:rPr>
          <w:color w:val="272525"/>
          <w:spacing w:val="-3"/>
          <w:sz w:val="28"/>
          <w:szCs w:val="28"/>
        </w:rPr>
        <w:t xml:space="preserve"> </w:t>
      </w:r>
      <w:r>
        <w:rPr>
          <w:color w:val="272525"/>
          <w:sz w:val="28"/>
          <w:szCs w:val="28"/>
        </w:rPr>
        <w:t>have</w:t>
      </w:r>
    </w:p>
    <w:p>
      <w:pPr>
        <w:spacing w:before="0" w:line="242" w:lineRule="auto"/>
        <w:ind w:left="359" w:right="0" w:firstLine="120"/>
        <w:jc w:val="left"/>
        <w:rPr>
          <w:sz w:val="28"/>
          <w:szCs w:val="28"/>
        </w:rPr>
      </w:pPr>
      <w:r>
        <w:rPr>
          <w:color w:val="272525"/>
          <w:spacing w:val="-2"/>
          <w:sz w:val="28"/>
          <w:szCs w:val="28"/>
        </w:rPr>
        <w:t xml:space="preserve"> </w:t>
      </w:r>
      <w:r>
        <w:rPr>
          <w:color w:val="272525"/>
          <w:sz w:val="28"/>
          <w:szCs w:val="28"/>
        </w:rPr>
        <w:t>the</w:t>
      </w:r>
      <w:r>
        <w:rPr>
          <w:color w:val="272525"/>
          <w:spacing w:val="-2"/>
          <w:sz w:val="28"/>
          <w:szCs w:val="28"/>
        </w:rPr>
        <w:t xml:space="preserve"> </w:t>
      </w:r>
      <w:r>
        <w:rPr>
          <w:color w:val="272525"/>
          <w:sz w:val="28"/>
          <w:szCs w:val="28"/>
        </w:rPr>
        <w:t>same</w:t>
      </w:r>
      <w:r>
        <w:rPr>
          <w:color w:val="272525"/>
          <w:spacing w:val="3"/>
          <w:sz w:val="28"/>
          <w:szCs w:val="28"/>
        </w:rPr>
        <w:t xml:space="preserve"> </w:t>
      </w:r>
      <w:r>
        <w:rPr>
          <w:color w:val="272525"/>
          <w:sz w:val="28"/>
          <w:szCs w:val="28"/>
        </w:rPr>
        <w:t>form</w:t>
      </w:r>
      <w:r>
        <w:rPr>
          <w:color w:val="272525"/>
          <w:spacing w:val="-6"/>
          <w:sz w:val="28"/>
          <w:szCs w:val="28"/>
        </w:rPr>
        <w:t xml:space="preserve"> </w:t>
      </w:r>
      <w:r>
        <w:rPr>
          <w:color w:val="272525"/>
          <w:sz w:val="28"/>
          <w:szCs w:val="28"/>
        </w:rPr>
        <w:t>in</w:t>
      </w:r>
      <w:r>
        <w:rPr>
          <w:color w:val="272525"/>
          <w:spacing w:val="-1"/>
          <w:sz w:val="28"/>
          <w:szCs w:val="28"/>
        </w:rPr>
        <w:t xml:space="preserve"> </w:t>
      </w:r>
      <w:r>
        <w:rPr>
          <w:color w:val="272525"/>
          <w:sz w:val="28"/>
          <w:szCs w:val="28"/>
        </w:rPr>
        <w:t>both</w:t>
      </w:r>
      <w:r>
        <w:rPr>
          <w:color w:val="272525"/>
          <w:spacing w:val="-57"/>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and</w:t>
      </w:r>
      <w:r>
        <w:rPr>
          <w:color w:val="272525"/>
          <w:spacing w:val="2"/>
          <w:sz w:val="28"/>
          <w:szCs w:val="28"/>
        </w:rPr>
        <w:t xml:space="preserve"> </w:t>
      </w:r>
      <w:r>
        <w:rPr>
          <w:color w:val="272525"/>
          <w:sz w:val="28"/>
          <w:szCs w:val="28"/>
        </w:rPr>
        <w:t>plural,</w:t>
      </w:r>
      <w:r>
        <w:rPr>
          <w:color w:val="272525"/>
          <w:spacing w:val="9"/>
          <w:sz w:val="28"/>
          <w:szCs w:val="28"/>
        </w:rPr>
        <w:t xml:space="preserve"> </w:t>
      </w:r>
      <w:r>
        <w:rPr>
          <w:color w:val="272525"/>
          <w:sz w:val="28"/>
          <w:szCs w:val="28"/>
        </w:rPr>
        <w:t>like deer</w:t>
      </w:r>
      <w:r>
        <w:rPr>
          <w:color w:val="272525"/>
          <w:spacing w:val="3"/>
          <w:sz w:val="28"/>
          <w:szCs w:val="28"/>
        </w:rPr>
        <w:t xml:space="preserve"> </w:t>
      </w:r>
      <w:r>
        <w:rPr>
          <w:color w:val="272525"/>
          <w:sz w:val="28"/>
          <w:szCs w:val="28"/>
        </w:rPr>
        <w:t>or</w:t>
      </w:r>
      <w:r>
        <w:rPr>
          <w:color w:val="272525"/>
          <w:spacing w:val="3"/>
          <w:sz w:val="28"/>
          <w:szCs w:val="28"/>
        </w:rPr>
        <w:t xml:space="preserve"> </w:t>
      </w:r>
      <w:r>
        <w:rPr>
          <w:color w:val="272525"/>
          <w:sz w:val="28"/>
          <w:szCs w:val="28"/>
        </w:rPr>
        <w:t>sheep.</w:t>
      </w:r>
    </w:p>
    <w:p>
      <w:pPr>
        <w:pStyle w:val="9"/>
        <w:rPr>
          <w:sz w:val="26"/>
        </w:rPr>
      </w:pPr>
    </w:p>
    <w:p>
      <w:pPr>
        <w:spacing w:before="151"/>
        <w:ind w:left="383" w:right="0" w:firstLine="280" w:firstLineChars="100"/>
        <w:jc w:val="left"/>
        <w:rPr>
          <w:b/>
          <w:color w:val="272525"/>
          <w:sz w:val="28"/>
          <w:szCs w:val="28"/>
        </w:rPr>
      </w:pPr>
      <w:r>
        <w:rPr>
          <w:b/>
          <w:color w:val="272525"/>
          <w:sz w:val="28"/>
          <w:szCs w:val="28"/>
        </w:rPr>
        <w:t>Examples</w:t>
      </w:r>
      <w:r>
        <w:rPr>
          <w:b/>
          <w:color w:val="272525"/>
          <w:spacing w:val="-6"/>
          <w:sz w:val="28"/>
          <w:szCs w:val="28"/>
        </w:rPr>
        <w:t xml:space="preserve"> </w:t>
      </w:r>
      <w:r>
        <w:rPr>
          <w:b/>
          <w:color w:val="272525"/>
          <w:sz w:val="28"/>
          <w:szCs w:val="28"/>
        </w:rPr>
        <w:t>in</w:t>
      </w:r>
      <w:r>
        <w:rPr>
          <w:b/>
          <w:color w:val="272525"/>
          <w:spacing w:val="-2"/>
          <w:sz w:val="28"/>
          <w:szCs w:val="28"/>
        </w:rPr>
        <w:t xml:space="preserve"> </w:t>
      </w:r>
      <w:r>
        <w:rPr>
          <w:b/>
          <w:color w:val="272525"/>
          <w:sz w:val="28"/>
          <w:szCs w:val="28"/>
        </w:rPr>
        <w:t>the</w:t>
      </w:r>
      <w:r>
        <w:rPr>
          <w:b/>
          <w:color w:val="272525"/>
          <w:spacing w:val="-5"/>
          <w:sz w:val="28"/>
          <w:szCs w:val="28"/>
        </w:rPr>
        <w:t xml:space="preserve"> </w:t>
      </w:r>
      <w:r>
        <w:rPr>
          <w:b/>
          <w:color w:val="272525"/>
          <w:sz w:val="28"/>
          <w:szCs w:val="28"/>
        </w:rPr>
        <w:t>following</w:t>
      </w:r>
      <w:r>
        <w:rPr>
          <w:b/>
          <w:color w:val="272525"/>
          <w:spacing w:val="-3"/>
          <w:sz w:val="28"/>
          <w:szCs w:val="28"/>
        </w:rPr>
        <w:t xml:space="preserve"> </w:t>
      </w:r>
      <w:r>
        <w:rPr>
          <w:b/>
          <w:color w:val="272525"/>
          <w:sz w:val="28"/>
          <w:szCs w:val="28"/>
        </w:rPr>
        <w:t>sentences,</w:t>
      </w:r>
    </w:p>
    <w:p>
      <w:pPr>
        <w:numPr>
          <w:ilvl w:val="0"/>
          <w:numId w:val="11"/>
        </w:numPr>
        <w:spacing w:before="151"/>
        <w:ind w:left="383" w:right="0" w:firstLine="280" w:firstLineChars="100"/>
        <w:jc w:val="left"/>
        <w:rPr>
          <w:rFonts w:hint="default"/>
          <w:b w:val="0"/>
          <w:bCs/>
          <w:color w:val="272525"/>
          <w:sz w:val="28"/>
          <w:szCs w:val="28"/>
          <w:lang w:val="en-US"/>
        </w:rPr>
      </w:pPr>
      <w:r>
        <w:rPr>
          <w:rFonts w:hint="default"/>
          <w:b w:val="0"/>
          <w:bCs/>
          <w:color w:val="272525"/>
          <w:sz w:val="28"/>
          <w:szCs w:val="28"/>
          <w:lang w:val="en-US"/>
        </w:rPr>
        <w:t>I’ve just bought a new flat</w:t>
      </w:r>
    </w:p>
    <w:p>
      <w:pPr>
        <w:numPr>
          <w:ilvl w:val="0"/>
          <w:numId w:val="11"/>
        </w:numPr>
        <w:spacing w:before="151"/>
        <w:ind w:left="383" w:right="0" w:firstLine="280" w:firstLineChars="100"/>
        <w:jc w:val="left"/>
        <w:rPr>
          <w:rFonts w:hint="default"/>
          <w:b w:val="0"/>
          <w:bCs/>
          <w:color w:val="272525"/>
          <w:sz w:val="28"/>
          <w:szCs w:val="28"/>
          <w:lang w:val="en-US"/>
        </w:rPr>
      </w:pPr>
      <w:r>
        <w:rPr>
          <w:rFonts w:hint="default"/>
          <w:b w:val="0"/>
          <w:bCs/>
          <w:color w:val="272525"/>
          <w:sz w:val="28"/>
          <w:szCs w:val="28"/>
          <w:lang w:val="en-US"/>
        </w:rPr>
        <w:t>I prefer cities to the village</w:t>
      </w:r>
    </w:p>
    <w:p>
      <w:pPr>
        <w:numPr>
          <w:ilvl w:val="0"/>
          <w:numId w:val="11"/>
        </w:numPr>
        <w:spacing w:before="151"/>
        <w:ind w:left="383" w:right="0" w:firstLine="280" w:firstLineChars="100"/>
        <w:jc w:val="left"/>
        <w:rPr>
          <w:rFonts w:hint="default"/>
          <w:b w:val="0"/>
          <w:bCs/>
          <w:color w:val="272525"/>
          <w:sz w:val="28"/>
          <w:szCs w:val="28"/>
          <w:lang w:val="en-US"/>
        </w:rPr>
      </w:pPr>
      <w:r>
        <w:rPr>
          <w:rFonts w:hint="default"/>
          <w:b w:val="0"/>
          <w:bCs/>
          <w:color w:val="272525"/>
          <w:sz w:val="28"/>
          <w:szCs w:val="28"/>
          <w:lang w:val="en-US"/>
        </w:rPr>
        <w:t>The child plays with toys</w:t>
      </w:r>
    </w:p>
    <w:p>
      <w:pPr>
        <w:numPr>
          <w:ilvl w:val="0"/>
          <w:numId w:val="11"/>
        </w:numPr>
        <w:spacing w:before="151"/>
        <w:ind w:left="383" w:right="0" w:firstLine="280" w:firstLineChars="100"/>
        <w:jc w:val="left"/>
        <w:rPr>
          <w:rFonts w:hint="default"/>
          <w:b w:val="0"/>
          <w:bCs/>
          <w:color w:val="272525"/>
          <w:sz w:val="28"/>
          <w:szCs w:val="28"/>
          <w:lang w:val="en-US"/>
        </w:rPr>
      </w:pPr>
      <w:r>
        <w:rPr>
          <w:rFonts w:hint="default"/>
          <w:b w:val="0"/>
          <w:bCs/>
          <w:color w:val="272525"/>
          <w:sz w:val="28"/>
          <w:szCs w:val="28"/>
          <w:lang w:val="en-US"/>
        </w:rPr>
        <w:t>The school is over there</w:t>
      </w:r>
    </w:p>
    <w:p>
      <w:pPr>
        <w:pStyle w:val="9"/>
        <w:spacing w:before="8"/>
        <w:rPr>
          <w:b/>
          <w:sz w:val="28"/>
          <w:szCs w:val="28"/>
        </w:rPr>
      </w:pPr>
    </w:p>
    <w:p>
      <w:pPr>
        <w:spacing w:before="0" w:line="273" w:lineRule="exact"/>
        <w:ind w:left="119" w:right="0" w:firstLine="560" w:firstLineChars="200"/>
        <w:jc w:val="left"/>
        <w:rPr>
          <w:sz w:val="28"/>
          <w:szCs w:val="28"/>
        </w:rPr>
      </w:pPr>
      <w:r>
        <w:rPr>
          <w:color w:val="272525"/>
          <w:sz w:val="28"/>
          <w:szCs w:val="28"/>
        </w:rPr>
        <w:t>There</w:t>
      </w:r>
      <w:r>
        <w:rPr>
          <w:color w:val="272525"/>
          <w:spacing w:val="-2"/>
          <w:sz w:val="28"/>
          <w:szCs w:val="28"/>
        </w:rPr>
        <w:t xml:space="preserve"> </w:t>
      </w:r>
      <w:r>
        <w:rPr>
          <w:color w:val="272525"/>
          <w:sz w:val="28"/>
          <w:szCs w:val="28"/>
        </w:rPr>
        <w:t xml:space="preserve">are </w:t>
      </w:r>
      <w:r>
        <w:rPr>
          <w:b/>
          <w:color w:val="272525"/>
          <w:sz w:val="28"/>
          <w:szCs w:val="28"/>
        </w:rPr>
        <w:t>two</w:t>
      </w:r>
      <w:r>
        <w:rPr>
          <w:b/>
          <w:color w:val="272525"/>
          <w:spacing w:val="-2"/>
          <w:sz w:val="28"/>
          <w:szCs w:val="28"/>
        </w:rPr>
        <w:t xml:space="preserve"> </w:t>
      </w:r>
      <w:r>
        <w:rPr>
          <w:b/>
          <w:color w:val="272525"/>
          <w:sz w:val="28"/>
          <w:szCs w:val="28"/>
        </w:rPr>
        <w:t>mice</w:t>
      </w:r>
      <w:r>
        <w:rPr>
          <w:b/>
          <w:color w:val="272525"/>
          <w:spacing w:val="-1"/>
          <w:sz w:val="28"/>
          <w:szCs w:val="28"/>
        </w:rPr>
        <w:t xml:space="preserve"> </w:t>
      </w:r>
      <w:r>
        <w:rPr>
          <w:color w:val="272525"/>
          <w:sz w:val="28"/>
          <w:szCs w:val="28"/>
        </w:rPr>
        <w:t>in</w:t>
      </w:r>
      <w:r>
        <w:rPr>
          <w:color w:val="272525"/>
          <w:spacing w:val="-5"/>
          <w:sz w:val="28"/>
          <w:szCs w:val="28"/>
        </w:rPr>
        <w:t xml:space="preserve"> </w:t>
      </w:r>
      <w:r>
        <w:rPr>
          <w:color w:val="272525"/>
          <w:sz w:val="28"/>
          <w:szCs w:val="28"/>
        </w:rPr>
        <w:t>the</w:t>
      </w:r>
      <w:r>
        <w:rPr>
          <w:color w:val="272525"/>
          <w:spacing w:val="-2"/>
          <w:sz w:val="28"/>
          <w:szCs w:val="28"/>
        </w:rPr>
        <w:t xml:space="preserve"> </w:t>
      </w:r>
      <w:r>
        <w:rPr>
          <w:color w:val="272525"/>
          <w:sz w:val="28"/>
          <w:szCs w:val="28"/>
        </w:rPr>
        <w:t>storeroom.</w:t>
      </w:r>
    </w:p>
    <w:p>
      <w:pPr>
        <w:spacing w:before="0" w:line="275" w:lineRule="exact"/>
        <w:ind w:left="479" w:right="0" w:firstLine="0"/>
        <w:jc w:val="left"/>
        <w:rPr>
          <w:sz w:val="28"/>
          <w:szCs w:val="28"/>
        </w:rPr>
      </w:pPr>
      <w:r>
        <w:rPr>
          <w:color w:val="272525"/>
          <w:sz w:val="28"/>
          <w:szCs w:val="28"/>
        </w:rPr>
        <w:t>Some</w:t>
      </w:r>
      <w:r>
        <w:rPr>
          <w:color w:val="272525"/>
          <w:spacing w:val="-3"/>
          <w:sz w:val="28"/>
          <w:szCs w:val="28"/>
        </w:rPr>
        <w:t xml:space="preserve"> </w:t>
      </w:r>
      <w:r>
        <w:rPr>
          <w:color w:val="272525"/>
          <w:sz w:val="28"/>
          <w:szCs w:val="28"/>
        </w:rPr>
        <w:t>concrete</w:t>
      </w:r>
      <w:r>
        <w:rPr>
          <w:color w:val="272525"/>
          <w:spacing w:val="-3"/>
          <w:sz w:val="28"/>
          <w:szCs w:val="28"/>
        </w:rPr>
        <w:t xml:space="preserve"> </w:t>
      </w:r>
      <w:r>
        <w:rPr>
          <w:color w:val="272525"/>
          <w:sz w:val="28"/>
          <w:szCs w:val="28"/>
        </w:rPr>
        <w:t>nouns</w:t>
      </w:r>
      <w:r>
        <w:rPr>
          <w:color w:val="272525"/>
          <w:spacing w:val="-4"/>
          <w:sz w:val="28"/>
          <w:szCs w:val="28"/>
        </w:rPr>
        <w:t xml:space="preserve"> </w:t>
      </w:r>
      <w:r>
        <w:rPr>
          <w:color w:val="272525"/>
          <w:sz w:val="28"/>
          <w:szCs w:val="28"/>
        </w:rPr>
        <w:t>are</w:t>
      </w:r>
      <w:r>
        <w:rPr>
          <w:color w:val="272525"/>
          <w:spacing w:val="-2"/>
          <w:sz w:val="28"/>
          <w:szCs w:val="28"/>
        </w:rPr>
        <w:t xml:space="preserve"> </w:t>
      </w:r>
      <w:r>
        <w:rPr>
          <w:color w:val="272525"/>
          <w:sz w:val="28"/>
          <w:szCs w:val="28"/>
        </w:rPr>
        <w:t>countable</w:t>
      </w:r>
      <w:r>
        <w:rPr>
          <w:color w:val="272525"/>
          <w:spacing w:val="-3"/>
          <w:sz w:val="28"/>
          <w:szCs w:val="28"/>
        </w:rPr>
        <w:t xml:space="preserve"> </w:t>
      </w:r>
      <w:r>
        <w:rPr>
          <w:color w:val="272525"/>
          <w:sz w:val="28"/>
          <w:szCs w:val="28"/>
        </w:rPr>
        <w:t>such</w:t>
      </w:r>
      <w:r>
        <w:rPr>
          <w:color w:val="272525"/>
          <w:spacing w:val="-7"/>
          <w:sz w:val="28"/>
          <w:szCs w:val="28"/>
        </w:rPr>
        <w:t xml:space="preserve"> </w:t>
      </w:r>
      <w:r>
        <w:rPr>
          <w:color w:val="272525"/>
          <w:sz w:val="28"/>
          <w:szCs w:val="28"/>
        </w:rPr>
        <w:t>as</w:t>
      </w:r>
      <w:r>
        <w:rPr>
          <w:color w:val="272525"/>
          <w:spacing w:val="1"/>
          <w:sz w:val="28"/>
          <w:szCs w:val="28"/>
        </w:rPr>
        <w:t xml:space="preserve"> </w:t>
      </w:r>
      <w:r>
        <w:rPr>
          <w:color w:val="272525"/>
          <w:sz w:val="28"/>
          <w:szCs w:val="28"/>
        </w:rPr>
        <w:t>bag, chair, pen, shoes, window,</w:t>
      </w:r>
      <w:r>
        <w:rPr>
          <w:color w:val="272525"/>
          <w:spacing w:val="-1"/>
          <w:sz w:val="28"/>
          <w:szCs w:val="28"/>
        </w:rPr>
        <w:t xml:space="preserve"> </w:t>
      </w:r>
      <w:r>
        <w:rPr>
          <w:color w:val="272525"/>
          <w:sz w:val="28"/>
          <w:szCs w:val="28"/>
        </w:rPr>
        <w:t>etc.</w:t>
      </w:r>
    </w:p>
    <w:p>
      <w:pPr>
        <w:pStyle w:val="9"/>
        <w:rPr>
          <w:sz w:val="28"/>
          <w:szCs w:val="28"/>
        </w:rPr>
      </w:pPr>
    </w:p>
    <w:p>
      <w:pPr>
        <w:pStyle w:val="9"/>
        <w:spacing w:before="1"/>
        <w:rPr>
          <w:sz w:val="24"/>
        </w:rPr>
      </w:pPr>
    </w:p>
    <w:p>
      <w:pPr>
        <w:pStyle w:val="14"/>
        <w:numPr>
          <w:ilvl w:val="0"/>
          <w:numId w:val="0"/>
        </w:numPr>
        <w:tabs>
          <w:tab w:val="left" w:pos="781"/>
        </w:tabs>
        <w:spacing w:before="1" w:after="0" w:line="240" w:lineRule="auto"/>
        <w:ind w:left="387" w:leftChars="0" w:right="0" w:rightChars="0" w:firstLine="360" w:firstLineChars="100"/>
        <w:jc w:val="left"/>
        <w:rPr>
          <w:b/>
          <w:bCs/>
          <w:color w:val="272525"/>
          <w:sz w:val="36"/>
          <w:szCs w:val="36"/>
        </w:rPr>
      </w:pPr>
      <w:bookmarkStart w:id="39" w:name="10. Uncountable nouns"/>
      <w:bookmarkEnd w:id="39"/>
      <w:bookmarkStart w:id="40" w:name="10. Uncountable nouns"/>
      <w:bookmarkEnd w:id="40"/>
      <w:r>
        <w:rPr>
          <w:rFonts w:hint="default"/>
          <w:b/>
          <w:bCs/>
          <w:color w:val="272525"/>
          <w:sz w:val="36"/>
          <w:szCs w:val="36"/>
          <w:lang w:val="en-US"/>
        </w:rPr>
        <w:t>10.</w:t>
      </w:r>
      <w:r>
        <w:rPr>
          <w:b/>
          <w:bCs/>
          <w:color w:val="272525"/>
          <w:sz w:val="36"/>
          <w:szCs w:val="36"/>
        </w:rPr>
        <w:t>Uncountable</w:t>
      </w:r>
      <w:r>
        <w:rPr>
          <w:b/>
          <w:bCs/>
          <w:color w:val="272525"/>
          <w:spacing w:val="-5"/>
          <w:sz w:val="36"/>
          <w:szCs w:val="36"/>
        </w:rPr>
        <w:t xml:space="preserve"> </w:t>
      </w:r>
      <w:r>
        <w:rPr>
          <w:b/>
          <w:bCs/>
          <w:color w:val="272525"/>
          <w:sz w:val="36"/>
          <w:szCs w:val="36"/>
        </w:rPr>
        <w:t>nouns</w:t>
      </w:r>
    </w:p>
    <w:p>
      <w:pPr>
        <w:pStyle w:val="9"/>
        <w:rPr>
          <w:b/>
          <w:bCs/>
          <w:sz w:val="36"/>
          <w:szCs w:val="36"/>
        </w:rPr>
      </w:pPr>
    </w:p>
    <w:p>
      <w:pPr>
        <w:spacing w:before="1" w:line="240" w:lineRule="auto"/>
        <w:ind w:left="638" w:leftChars="290" w:right="533" w:firstLine="33" w:firstLineChars="12"/>
        <w:jc w:val="left"/>
        <w:rPr>
          <w:color w:val="272525"/>
          <w:sz w:val="28"/>
          <w:szCs w:val="28"/>
        </w:rPr>
      </w:pPr>
      <w:r>
        <w:rPr>
          <w:color w:val="272525"/>
          <w:sz w:val="28"/>
          <w:szCs w:val="28"/>
        </w:rPr>
        <w:t>Uncountable nouns are things that cannot be counted or divided into separate pieces. For example, water is a non-</w:t>
      </w:r>
      <w:r>
        <w:rPr>
          <w:color w:val="272525"/>
          <w:spacing w:val="-58"/>
          <w:sz w:val="28"/>
          <w:szCs w:val="28"/>
        </w:rPr>
        <w:t xml:space="preserve"> </w:t>
      </w:r>
      <w:r>
        <w:rPr>
          <w:color w:val="272525"/>
          <w:sz w:val="28"/>
          <w:szCs w:val="28"/>
        </w:rPr>
        <w:t>countable noun. You cannot count the number of water, you can only count the number of bottles of water. Other</w:t>
      </w:r>
      <w:r>
        <w:rPr>
          <w:color w:val="272525"/>
          <w:spacing w:val="1"/>
          <w:sz w:val="28"/>
          <w:szCs w:val="28"/>
        </w:rPr>
        <w:t xml:space="preserve"> </w:t>
      </w:r>
      <w:r>
        <w:rPr>
          <w:color w:val="272525"/>
          <w:sz w:val="28"/>
          <w:szCs w:val="28"/>
        </w:rPr>
        <w:t>examples</w:t>
      </w:r>
      <w:r>
        <w:rPr>
          <w:color w:val="272525"/>
          <w:spacing w:val="-1"/>
          <w:sz w:val="28"/>
          <w:szCs w:val="28"/>
        </w:rPr>
        <w:t xml:space="preserve"> </w:t>
      </w:r>
      <w:r>
        <w:rPr>
          <w:color w:val="272525"/>
          <w:sz w:val="28"/>
          <w:szCs w:val="28"/>
        </w:rPr>
        <w:t>of</w:t>
      </w:r>
      <w:r>
        <w:rPr>
          <w:color w:val="272525"/>
          <w:spacing w:val="-7"/>
          <w:sz w:val="28"/>
          <w:szCs w:val="28"/>
        </w:rPr>
        <w:t xml:space="preserve"> </w:t>
      </w:r>
      <w:r>
        <w:rPr>
          <w:color w:val="272525"/>
          <w:sz w:val="28"/>
          <w:szCs w:val="28"/>
        </w:rPr>
        <w:t>uncountable</w:t>
      </w:r>
      <w:r>
        <w:rPr>
          <w:color w:val="272525"/>
          <w:spacing w:val="1"/>
          <w:sz w:val="28"/>
          <w:szCs w:val="28"/>
        </w:rPr>
        <w:t xml:space="preserve"> </w:t>
      </w:r>
      <w:r>
        <w:rPr>
          <w:color w:val="272525"/>
          <w:sz w:val="28"/>
          <w:szCs w:val="28"/>
        </w:rPr>
        <w:t>nouns</w:t>
      </w:r>
      <w:r>
        <w:rPr>
          <w:color w:val="272525"/>
          <w:spacing w:val="3"/>
          <w:sz w:val="28"/>
          <w:szCs w:val="28"/>
        </w:rPr>
        <w:t xml:space="preserve"> </w:t>
      </w:r>
      <w:r>
        <w:rPr>
          <w:color w:val="272525"/>
          <w:sz w:val="28"/>
          <w:szCs w:val="28"/>
        </w:rPr>
        <w:t>include</w:t>
      </w:r>
      <w:r>
        <w:rPr>
          <w:color w:val="272525"/>
          <w:spacing w:val="5"/>
          <w:sz w:val="28"/>
          <w:szCs w:val="28"/>
        </w:rPr>
        <w:t xml:space="preserve"> </w:t>
      </w:r>
      <w:r>
        <w:rPr>
          <w:color w:val="272525"/>
          <w:sz w:val="28"/>
          <w:szCs w:val="28"/>
        </w:rPr>
        <w:t>furniture,</w:t>
      </w:r>
      <w:r>
        <w:rPr>
          <w:color w:val="272525"/>
          <w:spacing w:val="3"/>
          <w:sz w:val="28"/>
          <w:szCs w:val="28"/>
        </w:rPr>
        <w:t xml:space="preserve"> </w:t>
      </w:r>
      <w:r>
        <w:rPr>
          <w:color w:val="272525"/>
          <w:sz w:val="28"/>
          <w:szCs w:val="28"/>
        </w:rPr>
        <w:t>air,</w:t>
      </w:r>
      <w:r>
        <w:rPr>
          <w:color w:val="272525"/>
          <w:spacing w:val="4"/>
          <w:sz w:val="28"/>
          <w:szCs w:val="28"/>
        </w:rPr>
        <w:t xml:space="preserve"> </w:t>
      </w:r>
      <w:r>
        <w:rPr>
          <w:color w:val="272525"/>
          <w:sz w:val="28"/>
          <w:szCs w:val="28"/>
        </w:rPr>
        <w:t>and</w:t>
      </w:r>
      <w:r>
        <w:rPr>
          <w:color w:val="272525"/>
          <w:spacing w:val="5"/>
          <w:sz w:val="28"/>
          <w:szCs w:val="28"/>
        </w:rPr>
        <w:t xml:space="preserve"> </w:t>
      </w:r>
      <w:r>
        <w:rPr>
          <w:color w:val="272525"/>
          <w:sz w:val="28"/>
          <w:szCs w:val="28"/>
        </w:rPr>
        <w:t>information.</w:t>
      </w:r>
    </w:p>
    <w:p>
      <w:pPr>
        <w:spacing w:before="1" w:line="240" w:lineRule="auto"/>
        <w:ind w:left="638" w:leftChars="290" w:right="533" w:firstLine="33" w:firstLineChars="12"/>
        <w:jc w:val="left"/>
        <w:rPr>
          <w:color w:val="272525"/>
          <w:sz w:val="28"/>
          <w:szCs w:val="28"/>
        </w:rPr>
      </w:pPr>
    </w:p>
    <w:p>
      <w:pPr>
        <w:tabs>
          <w:tab w:val="left" w:pos="11408"/>
        </w:tabs>
        <w:spacing w:before="73"/>
        <w:ind w:right="0" w:firstLine="560" w:firstLineChars="200"/>
        <w:jc w:val="left"/>
        <w:rPr>
          <w:color w:val="272525"/>
          <w:spacing w:val="-1"/>
          <w:sz w:val="28"/>
          <w:szCs w:val="28"/>
        </w:rPr>
      </w:pPr>
      <w:r>
        <w:rPr>
          <w:color w:val="272525"/>
          <w:sz w:val="28"/>
          <w:szCs w:val="28"/>
        </w:rPr>
        <w:t>When</w:t>
      </w:r>
      <w:r>
        <w:rPr>
          <w:color w:val="272525"/>
          <w:spacing w:val="-8"/>
          <w:sz w:val="28"/>
          <w:szCs w:val="28"/>
        </w:rPr>
        <w:t xml:space="preserve"> </w:t>
      </w:r>
      <w:r>
        <w:rPr>
          <w:color w:val="272525"/>
          <w:sz w:val="28"/>
          <w:szCs w:val="28"/>
        </w:rPr>
        <w:t>writing</w:t>
      </w:r>
      <w:r>
        <w:rPr>
          <w:color w:val="272525"/>
          <w:spacing w:val="-3"/>
          <w:sz w:val="28"/>
          <w:szCs w:val="28"/>
        </w:rPr>
        <w:t xml:space="preserve"> </w:t>
      </w:r>
      <w:r>
        <w:rPr>
          <w:color w:val="272525"/>
          <w:sz w:val="28"/>
          <w:szCs w:val="28"/>
        </w:rPr>
        <w:t>about</w:t>
      </w:r>
      <w:r>
        <w:rPr>
          <w:color w:val="272525"/>
          <w:spacing w:val="-3"/>
          <w:sz w:val="28"/>
          <w:szCs w:val="28"/>
        </w:rPr>
        <w:t xml:space="preserve"> </w:t>
      </w:r>
      <w:r>
        <w:rPr>
          <w:color w:val="272525"/>
          <w:sz w:val="28"/>
          <w:szCs w:val="28"/>
        </w:rPr>
        <w:t>uncountable</w:t>
      </w:r>
      <w:r>
        <w:rPr>
          <w:color w:val="272525"/>
          <w:spacing w:val="-3"/>
          <w:sz w:val="28"/>
          <w:szCs w:val="28"/>
        </w:rPr>
        <w:t xml:space="preserve"> </w:t>
      </w:r>
      <w:r>
        <w:rPr>
          <w:color w:val="272525"/>
          <w:sz w:val="28"/>
          <w:szCs w:val="28"/>
        </w:rPr>
        <w:t>nouns,</w:t>
      </w:r>
      <w:r>
        <w:rPr>
          <w:color w:val="272525"/>
          <w:spacing w:val="3"/>
          <w:sz w:val="28"/>
          <w:szCs w:val="28"/>
        </w:rPr>
        <w:t xml:space="preserve"> </w:t>
      </w:r>
      <w:r>
        <w:rPr>
          <w:color w:val="272525"/>
          <w:sz w:val="28"/>
          <w:szCs w:val="28"/>
        </w:rPr>
        <w:t>you</w:t>
      </w:r>
      <w:r>
        <w:rPr>
          <w:color w:val="272525"/>
          <w:spacing w:val="-2"/>
          <w:sz w:val="28"/>
          <w:szCs w:val="28"/>
        </w:rPr>
        <w:t xml:space="preserve"> </w:t>
      </w:r>
      <w:r>
        <w:rPr>
          <w:color w:val="272525"/>
          <w:sz w:val="28"/>
          <w:szCs w:val="28"/>
        </w:rPr>
        <w:t>should</w:t>
      </w:r>
      <w:r>
        <w:rPr>
          <w:color w:val="272525"/>
          <w:spacing w:val="3"/>
          <w:sz w:val="28"/>
          <w:szCs w:val="28"/>
        </w:rPr>
        <w:t xml:space="preserve"> </w:t>
      </w:r>
      <w:r>
        <w:rPr>
          <w:color w:val="272525"/>
          <w:sz w:val="28"/>
          <w:szCs w:val="28"/>
        </w:rPr>
        <w:t>always</w:t>
      </w:r>
      <w:r>
        <w:rPr>
          <w:color w:val="272525"/>
          <w:spacing w:val="-5"/>
          <w:sz w:val="28"/>
          <w:szCs w:val="28"/>
        </w:rPr>
        <w:t xml:space="preserve"> </w:t>
      </w:r>
      <w:r>
        <w:rPr>
          <w:color w:val="272525"/>
          <w:sz w:val="28"/>
          <w:szCs w:val="28"/>
        </w:rPr>
        <w:t>use</w:t>
      </w:r>
      <w:r>
        <w:rPr>
          <w:color w:val="272525"/>
          <w:spacing w:val="-4"/>
          <w:sz w:val="28"/>
          <w:szCs w:val="28"/>
        </w:rPr>
        <w:t xml:space="preserve"> </w:t>
      </w:r>
      <w:r>
        <w:rPr>
          <w:color w:val="272525"/>
          <w:sz w:val="28"/>
          <w:szCs w:val="28"/>
        </w:rPr>
        <w:t>a</w:t>
      </w:r>
      <w:r>
        <w:rPr>
          <w:color w:val="272525"/>
          <w:spacing w:val="-4"/>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verb.</w:t>
      </w:r>
      <w:r>
        <w:rPr>
          <w:color w:val="272525"/>
          <w:spacing w:val="-1"/>
          <w:sz w:val="28"/>
          <w:szCs w:val="28"/>
        </w:rPr>
        <w:t xml:space="preserve"> </w:t>
      </w:r>
      <w:r>
        <w:rPr>
          <w:color w:val="272525"/>
          <w:sz w:val="28"/>
          <w:szCs w:val="28"/>
        </w:rPr>
        <w:t>For</w:t>
      </w:r>
      <w:r>
        <w:rPr>
          <w:color w:val="272525"/>
          <w:spacing w:val="-2"/>
          <w:sz w:val="28"/>
          <w:szCs w:val="28"/>
        </w:rPr>
        <w:t xml:space="preserve"> </w:t>
      </w:r>
      <w:r>
        <w:rPr>
          <w:color w:val="272525"/>
          <w:sz w:val="28"/>
          <w:szCs w:val="28"/>
        </w:rPr>
        <w:t>example,</w:t>
      </w:r>
      <w:r>
        <w:rPr>
          <w:color w:val="272525"/>
          <w:spacing w:val="-1"/>
          <w:sz w:val="28"/>
          <w:szCs w:val="28"/>
        </w:rPr>
        <w:t xml:space="preserve"> </w:t>
      </w:r>
    </w:p>
    <w:p>
      <w:pPr>
        <w:tabs>
          <w:tab w:val="left" w:pos="11408"/>
        </w:tabs>
        <w:spacing w:before="73"/>
        <w:ind w:left="559" w:leftChars="254" w:right="0" w:firstLine="280" w:firstLineChars="100"/>
        <w:jc w:val="left"/>
        <w:rPr>
          <w:color w:val="272525"/>
          <w:sz w:val="28"/>
          <w:szCs w:val="28"/>
        </w:rPr>
      </w:pPr>
      <w:r>
        <w:rPr>
          <w:color w:val="272525"/>
          <w:sz w:val="28"/>
          <w:szCs w:val="28"/>
        </w:rPr>
        <w:t>“The</w:t>
      </w:r>
      <w:r>
        <w:rPr>
          <w:color w:val="272525"/>
          <w:spacing w:val="1"/>
          <w:sz w:val="28"/>
          <w:szCs w:val="28"/>
        </w:rPr>
        <w:t xml:space="preserve"> </w:t>
      </w:r>
      <w:r>
        <w:rPr>
          <w:color w:val="272525"/>
          <w:sz w:val="28"/>
          <w:szCs w:val="28"/>
        </w:rPr>
        <w:t>furniture</w:t>
      </w:r>
      <w:r>
        <w:rPr>
          <w:color w:val="272525"/>
          <w:spacing w:val="1"/>
          <w:sz w:val="28"/>
          <w:szCs w:val="28"/>
        </w:rPr>
        <w:t xml:space="preserve"> </w:t>
      </w:r>
      <w:r>
        <w:rPr>
          <w:color w:val="272525"/>
          <w:sz w:val="28"/>
          <w:szCs w:val="28"/>
        </w:rPr>
        <w:t>in</w:t>
      </w:r>
      <w:r>
        <w:rPr>
          <w:rFonts w:hint="default"/>
          <w:color w:val="272525"/>
          <w:sz w:val="28"/>
          <w:szCs w:val="28"/>
          <w:lang w:val="en-US"/>
        </w:rPr>
        <w:t xml:space="preserve"> </w:t>
      </w:r>
      <w:r>
        <w:rPr>
          <w:color w:val="272525"/>
          <w:sz w:val="28"/>
          <w:szCs w:val="28"/>
        </w:rPr>
        <w:t>the</w:t>
      </w:r>
      <w:r>
        <w:rPr>
          <w:rFonts w:hint="default"/>
          <w:color w:val="272525"/>
          <w:sz w:val="28"/>
          <w:szCs w:val="28"/>
          <w:lang w:val="en-US"/>
        </w:rPr>
        <w:t xml:space="preserve"> </w:t>
      </w:r>
      <w:r>
        <w:rPr>
          <w:color w:val="272525"/>
          <w:sz w:val="28"/>
          <w:szCs w:val="28"/>
        </w:rPr>
        <w:t>store</w:t>
      </w:r>
      <w:r>
        <w:rPr>
          <w:color w:val="272525"/>
          <w:spacing w:val="-3"/>
          <w:sz w:val="28"/>
          <w:szCs w:val="28"/>
        </w:rPr>
        <w:t xml:space="preserve"> </w:t>
      </w:r>
      <w:r>
        <w:rPr>
          <w:color w:val="272525"/>
          <w:sz w:val="28"/>
          <w:szCs w:val="28"/>
        </w:rPr>
        <w:t>is very</w:t>
      </w:r>
      <w:r>
        <w:rPr>
          <w:color w:val="272525"/>
          <w:spacing w:val="-10"/>
          <w:sz w:val="28"/>
          <w:szCs w:val="28"/>
        </w:rPr>
        <w:t xml:space="preserve"> </w:t>
      </w:r>
      <w:r>
        <w:rPr>
          <w:color w:val="272525"/>
          <w:sz w:val="28"/>
          <w:szCs w:val="28"/>
        </w:rPr>
        <w:t>expensive.”</w:t>
      </w:r>
      <w:r>
        <w:rPr>
          <w:color w:val="272525"/>
          <w:spacing w:val="-3"/>
          <w:sz w:val="28"/>
          <w:szCs w:val="28"/>
        </w:rPr>
        <w:t xml:space="preserve"> </w:t>
      </w:r>
      <w:r>
        <w:rPr>
          <w:color w:val="272525"/>
          <w:sz w:val="28"/>
          <w:szCs w:val="28"/>
        </w:rPr>
        <w:t>or</w:t>
      </w:r>
      <w:r>
        <w:rPr>
          <w:color w:val="272525"/>
          <w:spacing w:val="-4"/>
          <w:sz w:val="28"/>
          <w:szCs w:val="28"/>
        </w:rPr>
        <w:t xml:space="preserve"> </w:t>
      </w:r>
      <w:r>
        <w:rPr>
          <w:color w:val="272525"/>
          <w:sz w:val="28"/>
          <w:szCs w:val="28"/>
        </w:rPr>
        <w:t>“There</w:t>
      </w:r>
      <w:r>
        <w:rPr>
          <w:color w:val="272525"/>
          <w:spacing w:val="2"/>
          <w:sz w:val="28"/>
          <w:szCs w:val="28"/>
        </w:rPr>
        <w:t xml:space="preserve"> </w:t>
      </w:r>
      <w:r>
        <w:rPr>
          <w:color w:val="272525"/>
          <w:sz w:val="28"/>
          <w:szCs w:val="28"/>
        </w:rPr>
        <w:t>is</w:t>
      </w:r>
      <w:r>
        <w:rPr>
          <w:color w:val="272525"/>
          <w:spacing w:val="-4"/>
          <w:sz w:val="28"/>
          <w:szCs w:val="28"/>
        </w:rPr>
        <w:t xml:space="preserve"> </w:t>
      </w:r>
      <w:r>
        <w:rPr>
          <w:color w:val="272525"/>
          <w:sz w:val="28"/>
          <w:szCs w:val="28"/>
        </w:rPr>
        <w:t>too</w:t>
      </w:r>
      <w:r>
        <w:rPr>
          <w:color w:val="272525"/>
          <w:spacing w:val="3"/>
          <w:sz w:val="28"/>
          <w:szCs w:val="28"/>
        </w:rPr>
        <w:t xml:space="preserve"> </w:t>
      </w:r>
      <w:r>
        <w:rPr>
          <w:color w:val="272525"/>
          <w:sz w:val="28"/>
          <w:szCs w:val="28"/>
        </w:rPr>
        <w:t>much</w:t>
      </w:r>
      <w:r>
        <w:rPr>
          <w:color w:val="272525"/>
          <w:spacing w:val="-6"/>
          <w:sz w:val="28"/>
          <w:szCs w:val="28"/>
        </w:rPr>
        <w:t xml:space="preserve"> </w:t>
      </w:r>
      <w:r>
        <w:rPr>
          <w:color w:val="272525"/>
          <w:sz w:val="28"/>
          <w:szCs w:val="28"/>
        </w:rPr>
        <w:t>air</w:t>
      </w:r>
      <w:r>
        <w:rPr>
          <w:color w:val="272525"/>
          <w:spacing w:val="-1"/>
          <w:sz w:val="28"/>
          <w:szCs w:val="28"/>
        </w:rPr>
        <w:t xml:space="preserve"> </w:t>
      </w:r>
      <w:r>
        <w:rPr>
          <w:color w:val="272525"/>
          <w:sz w:val="28"/>
          <w:szCs w:val="28"/>
        </w:rPr>
        <w:t>pollution</w:t>
      </w:r>
      <w:r>
        <w:rPr>
          <w:color w:val="272525"/>
          <w:spacing w:val="-1"/>
          <w:sz w:val="28"/>
          <w:szCs w:val="28"/>
        </w:rPr>
        <w:t xml:space="preserve"> </w:t>
      </w:r>
      <w:r>
        <w:rPr>
          <w:color w:val="272525"/>
          <w:sz w:val="28"/>
          <w:szCs w:val="28"/>
        </w:rPr>
        <w:t>in</w:t>
      </w:r>
      <w:r>
        <w:rPr>
          <w:color w:val="272525"/>
          <w:spacing w:val="-6"/>
          <w:sz w:val="28"/>
          <w:szCs w:val="28"/>
        </w:rPr>
        <w:t xml:space="preserve"> </w:t>
      </w:r>
      <w:r>
        <w:rPr>
          <w:color w:val="272525"/>
          <w:sz w:val="28"/>
          <w:szCs w:val="28"/>
        </w:rPr>
        <w:t>this</w:t>
      </w:r>
      <w:r>
        <w:rPr>
          <w:color w:val="272525"/>
          <w:spacing w:val="-5"/>
          <w:sz w:val="28"/>
          <w:szCs w:val="28"/>
        </w:rPr>
        <w:t xml:space="preserve"> </w:t>
      </w:r>
      <w:r>
        <w:rPr>
          <w:color w:val="272525"/>
          <w:sz w:val="28"/>
          <w:szCs w:val="28"/>
        </w:rPr>
        <w:t>city.”</w:t>
      </w:r>
    </w:p>
    <w:p>
      <w:pPr>
        <w:tabs>
          <w:tab w:val="left" w:pos="11408"/>
        </w:tabs>
        <w:spacing w:before="73"/>
        <w:ind w:left="559" w:leftChars="254" w:right="0" w:firstLine="276" w:firstLineChars="100"/>
        <w:jc w:val="left"/>
        <w:rPr>
          <w:rFonts w:hint="default"/>
          <w:color w:val="272525"/>
          <w:sz w:val="28"/>
          <w:szCs w:val="28"/>
          <w:lang w:val="en-US"/>
        </w:rPr>
      </w:pPr>
      <w:r>
        <w:rPr>
          <w:color w:val="272525"/>
          <w:spacing w:val="-2"/>
          <w:sz w:val="28"/>
          <w:szCs w:val="28"/>
        </w:rPr>
        <w:t xml:space="preserve"> </w:t>
      </w:r>
      <w:r>
        <w:rPr>
          <w:color w:val="272525"/>
          <w:sz w:val="28"/>
          <w:szCs w:val="28"/>
        </w:rPr>
        <w:t>You</w:t>
      </w:r>
      <w:r>
        <w:rPr>
          <w:color w:val="272525"/>
          <w:spacing w:val="-2"/>
          <w:sz w:val="28"/>
          <w:szCs w:val="28"/>
        </w:rPr>
        <w:t xml:space="preserve"> </w:t>
      </w:r>
      <w:r>
        <w:rPr>
          <w:color w:val="272525"/>
          <w:sz w:val="28"/>
          <w:szCs w:val="28"/>
        </w:rPr>
        <w:t>cannot</w:t>
      </w:r>
      <w:r>
        <w:rPr>
          <w:color w:val="272525"/>
          <w:spacing w:val="4"/>
          <w:sz w:val="28"/>
          <w:szCs w:val="28"/>
        </w:rPr>
        <w:t xml:space="preserve"> </w:t>
      </w:r>
      <w:r>
        <w:rPr>
          <w:color w:val="272525"/>
          <w:sz w:val="28"/>
          <w:szCs w:val="28"/>
        </w:rPr>
        <w:t>say</w:t>
      </w:r>
      <w:r>
        <w:rPr>
          <w:color w:val="272525"/>
          <w:spacing w:val="-7"/>
          <w:sz w:val="28"/>
          <w:szCs w:val="28"/>
        </w:rPr>
        <w:t xml:space="preserve"> </w:t>
      </w:r>
      <w:r>
        <w:rPr>
          <w:color w:val="272525"/>
          <w:sz w:val="28"/>
          <w:szCs w:val="28"/>
        </w:rPr>
        <w:t>“The</w:t>
      </w:r>
      <w:r>
        <w:rPr>
          <w:color w:val="272525"/>
          <w:spacing w:val="3"/>
          <w:sz w:val="28"/>
          <w:szCs w:val="28"/>
        </w:rPr>
        <w:t xml:space="preserve"> </w:t>
      </w:r>
      <w:r>
        <w:rPr>
          <w:color w:val="272525"/>
          <w:sz w:val="28"/>
          <w:szCs w:val="28"/>
        </w:rPr>
        <w:t>furniture</w:t>
      </w:r>
      <w:r>
        <w:rPr>
          <w:color w:val="272525"/>
          <w:spacing w:val="-3"/>
          <w:sz w:val="28"/>
          <w:szCs w:val="28"/>
        </w:rPr>
        <w:t xml:space="preserve"> </w:t>
      </w:r>
      <w:r>
        <w:rPr>
          <w:color w:val="272525"/>
          <w:sz w:val="28"/>
          <w:szCs w:val="28"/>
        </w:rPr>
        <w:t>in</w:t>
      </w:r>
      <w:r>
        <w:rPr>
          <w:rFonts w:hint="default"/>
          <w:color w:val="272525"/>
          <w:sz w:val="28"/>
          <w:szCs w:val="28"/>
          <w:lang w:val="en-US"/>
        </w:rPr>
        <w:t xml:space="preserve"> </w:t>
      </w:r>
      <w:r>
        <w:rPr>
          <w:color w:val="272525"/>
          <w:sz w:val="28"/>
          <w:szCs w:val="28"/>
        </w:rPr>
        <w:t>store</w:t>
      </w:r>
      <w:r>
        <w:rPr>
          <w:color w:val="272525"/>
          <w:spacing w:val="-57"/>
          <w:sz w:val="28"/>
          <w:szCs w:val="28"/>
        </w:rPr>
        <w:t xml:space="preserve"> </w:t>
      </w:r>
      <w:r>
        <w:rPr>
          <w:color w:val="272525"/>
          <w:sz w:val="28"/>
          <w:szCs w:val="28"/>
        </w:rPr>
        <w:t>is</w:t>
      </w:r>
      <w:r>
        <w:rPr>
          <w:color w:val="272525"/>
          <w:spacing w:val="3"/>
          <w:sz w:val="28"/>
          <w:szCs w:val="28"/>
        </w:rPr>
        <w:t xml:space="preserve"> </w:t>
      </w:r>
      <w:r>
        <w:rPr>
          <w:color w:val="272525"/>
          <w:sz w:val="28"/>
          <w:szCs w:val="28"/>
        </w:rPr>
        <w:t>very</w:t>
      </w:r>
      <w:r>
        <w:rPr>
          <w:color w:val="272525"/>
          <w:spacing w:val="-8"/>
          <w:sz w:val="28"/>
          <w:szCs w:val="28"/>
        </w:rPr>
        <w:t xml:space="preserve"> </w:t>
      </w:r>
      <w:r>
        <w:rPr>
          <w:color w:val="272525"/>
          <w:sz w:val="28"/>
          <w:szCs w:val="28"/>
        </w:rPr>
        <w:t>expensi</w:t>
      </w:r>
      <w:r>
        <w:rPr>
          <w:rFonts w:hint="default"/>
          <w:color w:val="272525"/>
          <w:sz w:val="28"/>
          <w:szCs w:val="28"/>
          <w:lang w:val="en-US"/>
        </w:rPr>
        <w:t>ve.</w:t>
      </w:r>
    </w:p>
    <w:p>
      <w:pPr>
        <w:tabs>
          <w:tab w:val="left" w:pos="11408"/>
        </w:tabs>
        <w:spacing w:before="73"/>
        <w:ind w:left="559" w:leftChars="254" w:right="0" w:firstLine="280" w:firstLineChars="100"/>
        <w:jc w:val="left"/>
        <w:rPr>
          <w:rFonts w:hint="default"/>
          <w:color w:val="272525"/>
          <w:sz w:val="28"/>
          <w:szCs w:val="28"/>
          <w:lang w:val="en-US"/>
        </w:rPr>
      </w:pPr>
    </w:p>
    <w:p>
      <w:pPr>
        <w:tabs>
          <w:tab w:val="left" w:pos="11408"/>
        </w:tabs>
        <w:spacing w:before="73"/>
        <w:ind w:right="0" w:firstLine="560" w:firstLineChars="200"/>
        <w:jc w:val="left"/>
        <w:rPr>
          <w:rFonts w:hint="default" w:ascii="Times New Roman" w:hAnsi="Times New Roman" w:cs="Times New Roman"/>
          <w:sz w:val="28"/>
          <w:szCs w:val="28"/>
        </w:rPr>
      </w:pPr>
      <w:r>
        <w:rPr>
          <w:rFonts w:hint="default" w:ascii="Times New Roman" w:hAnsi="Times New Roman" w:cs="Times New Roman"/>
          <w:b/>
          <w:color w:val="272525"/>
          <w:sz w:val="28"/>
          <w:szCs w:val="28"/>
        </w:rPr>
        <w:t>Examples of non-countable nouns in the following sentences:</w:t>
      </w:r>
      <w:r>
        <w:rPr>
          <w:rFonts w:hint="default" w:ascii="Times New Roman" w:hAnsi="Times New Roman" w:cs="Times New Roman"/>
          <w:b/>
          <w:color w:val="272525"/>
          <w:spacing w:val="-64"/>
          <w:sz w:val="28"/>
          <w:szCs w:val="28"/>
        </w:rPr>
        <w:t xml:space="preserve"> </w:t>
      </w:r>
      <w:r>
        <w:rPr>
          <w:rFonts w:hint="default" w:ascii="Times New Roman" w:hAnsi="Times New Roman" w:cs="Times New Roman"/>
          <w:b/>
          <w:color w:val="272525"/>
          <w:sz w:val="28"/>
          <w:szCs w:val="28"/>
        </w:rPr>
        <w:t>Light</w:t>
      </w:r>
      <w:r>
        <w:rPr>
          <w:rFonts w:hint="default" w:ascii="Times New Roman" w:hAnsi="Times New Roman" w:cs="Times New Roman"/>
          <w:b/>
          <w:color w:val="272525"/>
          <w:spacing w:val="2"/>
          <w:sz w:val="28"/>
          <w:szCs w:val="28"/>
        </w:rPr>
        <w:t xml:space="preserve"> </w:t>
      </w:r>
      <w:r>
        <w:rPr>
          <w:rFonts w:hint="default" w:ascii="Times New Roman" w:hAnsi="Times New Roman" w:cs="Times New Roman"/>
          <w:color w:val="272525"/>
          <w:sz w:val="28"/>
          <w:szCs w:val="28"/>
        </w:rPr>
        <w:t>reflects off</w:t>
      </w:r>
      <w:r>
        <w:rPr>
          <w:rFonts w:hint="default" w:ascii="Times New Roman" w:hAnsi="Times New Roman" w:cs="Times New Roman"/>
          <w:color w:val="272525"/>
          <w:spacing w:val="-4"/>
          <w:sz w:val="28"/>
          <w:szCs w:val="28"/>
        </w:rPr>
        <w:t xml:space="preserve"> </w:t>
      </w:r>
      <w:r>
        <w:rPr>
          <w:rFonts w:hint="default" w:ascii="Times New Roman" w:hAnsi="Times New Roman" w:cs="Times New Roman"/>
          <w:color w:val="272525"/>
          <w:sz w:val="28"/>
          <w:szCs w:val="28"/>
        </w:rPr>
        <w:t>the stream.</w:t>
      </w:r>
    </w:p>
    <w:p>
      <w:pPr>
        <w:spacing w:before="56"/>
        <w:ind w:left="119" w:right="0" w:firstLine="420" w:firstLineChars="150"/>
        <w:jc w:val="left"/>
        <w:rPr>
          <w:rFonts w:hint="default" w:ascii="Times New Roman" w:hAnsi="Times New Roman" w:cs="Times New Roman"/>
          <w:color w:val="272525"/>
          <w:sz w:val="28"/>
          <w:szCs w:val="28"/>
        </w:rPr>
      </w:pPr>
      <w:r>
        <w:rPr>
          <w:rFonts w:hint="default" w:ascii="Times New Roman" w:hAnsi="Times New Roman" w:cs="Times New Roman"/>
          <w:color w:val="272525"/>
          <w:sz w:val="28"/>
          <w:szCs w:val="28"/>
        </w:rPr>
        <w:t>Roy</w:t>
      </w:r>
      <w:r>
        <w:rPr>
          <w:rFonts w:hint="default" w:ascii="Times New Roman" w:hAnsi="Times New Roman" w:cs="Times New Roman"/>
          <w:color w:val="272525"/>
          <w:spacing w:val="-3"/>
          <w:sz w:val="28"/>
          <w:szCs w:val="28"/>
        </w:rPr>
        <w:t xml:space="preserve"> </w:t>
      </w:r>
      <w:r>
        <w:rPr>
          <w:rFonts w:hint="default" w:ascii="Times New Roman" w:hAnsi="Times New Roman" w:cs="Times New Roman"/>
          <w:color w:val="272525"/>
          <w:sz w:val="28"/>
          <w:szCs w:val="28"/>
        </w:rPr>
        <w:t>lived</w:t>
      </w:r>
      <w:r>
        <w:rPr>
          <w:rFonts w:hint="default" w:ascii="Times New Roman" w:hAnsi="Times New Roman" w:cs="Times New Roman"/>
          <w:color w:val="272525"/>
          <w:spacing w:val="-5"/>
          <w:sz w:val="28"/>
          <w:szCs w:val="28"/>
        </w:rPr>
        <w:t xml:space="preserve"> </w:t>
      </w:r>
      <w:r>
        <w:rPr>
          <w:rFonts w:hint="default" w:ascii="Times New Roman" w:hAnsi="Times New Roman" w:cs="Times New Roman"/>
          <w:color w:val="272525"/>
          <w:sz w:val="28"/>
          <w:szCs w:val="28"/>
        </w:rPr>
        <w:t xml:space="preserve">in </w:t>
      </w:r>
      <w:r>
        <w:rPr>
          <w:rFonts w:hint="default" w:ascii="Times New Roman" w:hAnsi="Times New Roman" w:cs="Times New Roman"/>
          <w:b/>
          <w:color w:val="272525"/>
          <w:sz w:val="28"/>
          <w:szCs w:val="28"/>
        </w:rPr>
        <w:t>poverty</w:t>
      </w:r>
      <w:r>
        <w:rPr>
          <w:rFonts w:hint="default" w:ascii="Times New Roman" w:hAnsi="Times New Roman" w:cs="Times New Roman"/>
          <w:color w:val="272525"/>
          <w:sz w:val="28"/>
          <w:szCs w:val="28"/>
        </w:rPr>
        <w:t>.</w:t>
      </w:r>
    </w:p>
    <w:p>
      <w:pPr>
        <w:spacing w:before="56"/>
        <w:ind w:left="119" w:right="0" w:firstLine="420" w:firstLineChars="15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Milk</w:t>
      </w:r>
    </w:p>
    <w:p>
      <w:pPr>
        <w:spacing w:before="56"/>
        <w:ind w:left="119" w:right="0" w:firstLine="420" w:firstLineChars="15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Money</w:t>
      </w:r>
    </w:p>
    <w:p>
      <w:pPr>
        <w:spacing w:before="56"/>
        <w:ind w:left="119" w:right="0" w:firstLine="420" w:firstLineChars="150"/>
        <w:jc w:val="left"/>
        <w:rPr>
          <w:rFonts w:hint="default" w:ascii="Times New Roman" w:hAnsi="Times New Roman" w:cs="Times New Roman"/>
          <w:color w:val="272525"/>
          <w:sz w:val="28"/>
          <w:szCs w:val="28"/>
          <w:lang w:val="en-US"/>
        </w:rPr>
      </w:pPr>
      <w:r>
        <w:rPr>
          <w:rFonts w:hint="default" w:ascii="Times New Roman" w:hAnsi="Times New Roman" w:cs="Times New Roman"/>
          <w:color w:val="272525"/>
          <w:sz w:val="28"/>
          <w:szCs w:val="28"/>
          <w:lang w:val="en-US"/>
        </w:rPr>
        <w:t>Air</w:t>
      </w:r>
    </w:p>
    <w:p>
      <w:pPr>
        <w:spacing w:before="56"/>
        <w:ind w:left="119" w:right="0" w:firstLine="420" w:firstLineChars="150"/>
        <w:jc w:val="left"/>
        <w:rPr>
          <w:rFonts w:hint="default" w:ascii="Times New Roman" w:hAnsi="Times New Roman" w:cs="Times New Roman"/>
          <w:color w:val="272525"/>
          <w:sz w:val="28"/>
          <w:szCs w:val="28"/>
          <w:lang w:val="en-US"/>
        </w:rPr>
      </w:pPr>
    </w:p>
    <w:p>
      <w:pPr>
        <w:pStyle w:val="14"/>
        <w:numPr>
          <w:ilvl w:val="0"/>
          <w:numId w:val="0"/>
        </w:numPr>
        <w:tabs>
          <w:tab w:val="left" w:pos="781"/>
        </w:tabs>
        <w:spacing w:before="0" w:after="0" w:line="240" w:lineRule="auto"/>
        <w:ind w:left="580" w:leftChars="0" w:right="0" w:rightChars="0"/>
        <w:jc w:val="left"/>
        <w:rPr>
          <w:b/>
          <w:bCs/>
          <w:color w:val="272525"/>
          <w:sz w:val="36"/>
          <w:szCs w:val="36"/>
        </w:rPr>
      </w:pPr>
      <w:bookmarkStart w:id="41" w:name="11. Singular nouns"/>
      <w:bookmarkEnd w:id="41"/>
      <w:bookmarkStart w:id="42" w:name="11. Singular nouns"/>
      <w:bookmarkEnd w:id="42"/>
      <w:r>
        <w:rPr>
          <w:rFonts w:hint="default"/>
          <w:b/>
          <w:bCs/>
          <w:color w:val="272525"/>
          <w:sz w:val="36"/>
          <w:szCs w:val="36"/>
          <w:lang w:val="en-US"/>
        </w:rPr>
        <w:t>11.</w:t>
      </w:r>
      <w:r>
        <w:rPr>
          <w:b/>
          <w:bCs/>
          <w:color w:val="272525"/>
          <w:sz w:val="36"/>
          <w:szCs w:val="36"/>
        </w:rPr>
        <w:t>Singular</w:t>
      </w:r>
      <w:r>
        <w:rPr>
          <w:b/>
          <w:bCs/>
          <w:color w:val="272525"/>
          <w:spacing w:val="-12"/>
          <w:sz w:val="36"/>
          <w:szCs w:val="36"/>
        </w:rPr>
        <w:t xml:space="preserve"> </w:t>
      </w:r>
      <w:r>
        <w:rPr>
          <w:b/>
          <w:bCs/>
          <w:color w:val="272525"/>
          <w:sz w:val="36"/>
          <w:szCs w:val="36"/>
        </w:rPr>
        <w:t>nouns</w:t>
      </w:r>
    </w:p>
    <w:p>
      <w:pPr>
        <w:pStyle w:val="9"/>
      </w:pPr>
    </w:p>
    <w:p>
      <w:pPr>
        <w:pStyle w:val="9"/>
        <w:spacing w:before="6"/>
        <w:rPr>
          <w:sz w:val="37"/>
        </w:rPr>
      </w:pPr>
    </w:p>
    <w:p>
      <w:pPr>
        <w:spacing w:before="0" w:line="237" w:lineRule="auto"/>
        <w:ind w:left="638" w:leftChars="290" w:right="0" w:firstLine="11" w:firstLineChars="4"/>
        <w:jc w:val="left"/>
        <w:rPr>
          <w:rFonts w:ascii="Arial MT"/>
          <w:sz w:val="28"/>
          <w:szCs w:val="28"/>
        </w:rPr>
      </w:pPr>
      <w:r>
        <w:rPr>
          <w:rFonts w:ascii="Arial MT"/>
          <w:color w:val="272525"/>
          <w:sz w:val="28"/>
          <w:szCs w:val="28"/>
        </w:rPr>
        <w:t>The singular nouns refer to something a single person, place, thing, or object. Mostl</w:t>
      </w:r>
      <w:r>
        <w:rPr>
          <w:rFonts w:hint="default" w:ascii="Arial MT"/>
          <w:color w:val="272525"/>
          <w:sz w:val="28"/>
          <w:szCs w:val="28"/>
          <w:lang w:val="en-US"/>
        </w:rPr>
        <w:t>y articles</w:t>
      </w:r>
      <w:r>
        <w:rPr>
          <w:rFonts w:ascii="Arial MT"/>
          <w:color w:val="272525"/>
          <w:sz w:val="28"/>
          <w:szCs w:val="28"/>
        </w:rPr>
        <w:t>: a/an or</w:t>
      </w:r>
      <w:r>
        <w:rPr>
          <w:rFonts w:ascii="Arial MT"/>
          <w:color w:val="272525"/>
          <w:spacing w:val="1"/>
          <w:sz w:val="28"/>
          <w:szCs w:val="28"/>
        </w:rPr>
        <w:t xml:space="preserve"> </w:t>
      </w:r>
      <w:r>
        <w:rPr>
          <w:rFonts w:ascii="Arial MT"/>
          <w:color w:val="272525"/>
          <w:sz w:val="28"/>
          <w:szCs w:val="28"/>
        </w:rPr>
        <w:t>the,</w:t>
      </w:r>
      <w:r>
        <w:rPr>
          <w:rFonts w:ascii="Arial MT"/>
          <w:color w:val="272525"/>
          <w:spacing w:val="-64"/>
          <w:sz w:val="28"/>
          <w:szCs w:val="28"/>
        </w:rPr>
        <w:t xml:space="preserve"> </w:t>
      </w:r>
      <w:r>
        <w:rPr>
          <w:rFonts w:ascii="Arial MT"/>
          <w:color w:val="272525"/>
          <w:sz w:val="28"/>
          <w:szCs w:val="28"/>
        </w:rPr>
        <w:t>are</w:t>
      </w:r>
      <w:r>
        <w:rPr>
          <w:rFonts w:ascii="Arial MT"/>
          <w:color w:val="272525"/>
          <w:spacing w:val="-1"/>
          <w:sz w:val="28"/>
          <w:szCs w:val="28"/>
        </w:rPr>
        <w:t xml:space="preserve"> </w:t>
      </w:r>
      <w:r>
        <w:rPr>
          <w:rFonts w:ascii="Arial MT"/>
          <w:color w:val="272525"/>
          <w:sz w:val="28"/>
          <w:szCs w:val="28"/>
        </w:rPr>
        <w:t>placed before</w:t>
      </w:r>
      <w:r>
        <w:rPr>
          <w:rFonts w:ascii="Arial MT"/>
          <w:color w:val="272525"/>
          <w:spacing w:val="4"/>
          <w:sz w:val="28"/>
          <w:szCs w:val="28"/>
        </w:rPr>
        <w:t xml:space="preserve"> </w:t>
      </w:r>
      <w:r>
        <w:rPr>
          <w:rFonts w:ascii="Arial MT"/>
          <w:color w:val="272525"/>
          <w:sz w:val="28"/>
          <w:szCs w:val="28"/>
        </w:rPr>
        <w:t>singular</w:t>
      </w:r>
      <w:r>
        <w:rPr>
          <w:rFonts w:ascii="Arial MT"/>
          <w:color w:val="272525"/>
          <w:spacing w:val="1"/>
          <w:sz w:val="28"/>
          <w:szCs w:val="28"/>
        </w:rPr>
        <w:t xml:space="preserve"> </w:t>
      </w:r>
      <w:r>
        <w:rPr>
          <w:rFonts w:ascii="Arial MT"/>
          <w:color w:val="272525"/>
          <w:sz w:val="28"/>
          <w:szCs w:val="28"/>
        </w:rPr>
        <w:t>nouns.</w:t>
      </w:r>
    </w:p>
    <w:p>
      <w:pPr>
        <w:pStyle w:val="9"/>
        <w:rPr>
          <w:rFonts w:ascii="Arial MT"/>
          <w:sz w:val="26"/>
        </w:rPr>
      </w:pPr>
    </w:p>
    <w:p>
      <w:pPr>
        <w:spacing w:before="152"/>
        <w:ind w:left="479" w:right="0" w:firstLine="0"/>
        <w:jc w:val="left"/>
        <w:rPr>
          <w:sz w:val="28"/>
          <w:szCs w:val="28"/>
        </w:rPr>
      </w:pPr>
      <w:r>
        <w:rPr>
          <w:b/>
          <w:color w:val="272525"/>
          <w:sz w:val="28"/>
          <w:szCs w:val="28"/>
        </w:rPr>
        <w:t>For</w:t>
      </w:r>
      <w:r>
        <w:rPr>
          <w:b/>
          <w:color w:val="272525"/>
          <w:spacing w:val="-6"/>
          <w:sz w:val="28"/>
          <w:szCs w:val="28"/>
        </w:rPr>
        <w:t xml:space="preserve"> </w:t>
      </w:r>
      <w:r>
        <w:rPr>
          <w:b/>
          <w:color w:val="272525"/>
          <w:sz w:val="28"/>
          <w:szCs w:val="28"/>
        </w:rPr>
        <w:t>example</w:t>
      </w:r>
      <w:r>
        <w:rPr>
          <w:color w:val="272525"/>
          <w:sz w:val="28"/>
          <w:szCs w:val="28"/>
        </w:rPr>
        <w:t>,</w:t>
      </w:r>
    </w:p>
    <w:p>
      <w:pPr>
        <w:pStyle w:val="9"/>
        <w:rPr>
          <w:sz w:val="28"/>
          <w:szCs w:val="28"/>
        </w:rPr>
      </w:pPr>
    </w:p>
    <w:p>
      <w:pPr>
        <w:spacing w:before="150"/>
        <w:ind w:left="119" w:right="0" w:firstLine="420" w:firstLineChars="150"/>
        <w:jc w:val="left"/>
        <w:rPr>
          <w:rFonts w:hint="default"/>
          <w:sz w:val="28"/>
          <w:szCs w:val="28"/>
          <w:lang w:val="en-US"/>
        </w:rPr>
      </w:pPr>
      <w:r>
        <w:rPr>
          <w:color w:val="272525"/>
          <w:sz w:val="28"/>
          <w:szCs w:val="28"/>
        </w:rPr>
        <w:t>A</w:t>
      </w:r>
      <w:r>
        <w:rPr>
          <w:color w:val="272525"/>
          <w:spacing w:val="2"/>
          <w:sz w:val="28"/>
          <w:szCs w:val="28"/>
        </w:rPr>
        <w:t xml:space="preserve"> </w:t>
      </w:r>
      <w:r>
        <w:rPr>
          <w:color w:val="272525"/>
          <w:sz w:val="28"/>
          <w:szCs w:val="28"/>
        </w:rPr>
        <w:t>boy</w:t>
      </w:r>
      <w:r>
        <w:rPr>
          <w:rFonts w:hint="default"/>
          <w:color w:val="272525"/>
          <w:sz w:val="28"/>
          <w:szCs w:val="28"/>
          <w:lang w:val="en-US"/>
        </w:rPr>
        <w:t xml:space="preserve"> an elephant one car two cake</w:t>
      </w:r>
    </w:p>
    <w:p>
      <w:pPr>
        <w:pStyle w:val="9"/>
        <w:spacing w:before="5"/>
        <w:rPr>
          <w:sz w:val="28"/>
          <w:szCs w:val="28"/>
        </w:rPr>
      </w:pPr>
    </w:p>
    <w:p>
      <w:pPr>
        <w:pStyle w:val="14"/>
        <w:numPr>
          <w:ilvl w:val="0"/>
          <w:numId w:val="0"/>
        </w:numPr>
        <w:tabs>
          <w:tab w:val="left" w:pos="759"/>
        </w:tabs>
        <w:spacing w:before="0" w:after="0" w:line="240" w:lineRule="auto"/>
        <w:ind w:right="0" w:rightChars="0" w:firstLine="540" w:firstLineChars="150"/>
        <w:jc w:val="left"/>
        <w:rPr>
          <w:rFonts w:hint="default"/>
          <w:b/>
          <w:bCs/>
          <w:color w:val="272525"/>
          <w:sz w:val="36"/>
          <w:szCs w:val="36"/>
          <w:lang w:val="en-US"/>
        </w:rPr>
      </w:pPr>
      <w:bookmarkStart w:id="43" w:name="12. Plural nouns"/>
      <w:bookmarkEnd w:id="43"/>
      <w:bookmarkStart w:id="44" w:name="12. Plural nouns"/>
      <w:bookmarkEnd w:id="44"/>
    </w:p>
    <w:p>
      <w:pPr>
        <w:pStyle w:val="14"/>
        <w:numPr>
          <w:ilvl w:val="0"/>
          <w:numId w:val="0"/>
        </w:numPr>
        <w:tabs>
          <w:tab w:val="left" w:pos="759"/>
        </w:tabs>
        <w:spacing w:before="0" w:after="0" w:line="240" w:lineRule="auto"/>
        <w:ind w:right="0" w:rightChars="0" w:firstLine="540" w:firstLineChars="150"/>
        <w:jc w:val="left"/>
        <w:rPr>
          <w:rFonts w:hint="default"/>
          <w:b/>
          <w:bCs/>
          <w:color w:val="272525"/>
          <w:sz w:val="36"/>
          <w:szCs w:val="36"/>
          <w:lang w:val="en-US"/>
        </w:rPr>
      </w:pPr>
    </w:p>
    <w:p>
      <w:pPr>
        <w:pStyle w:val="14"/>
        <w:numPr>
          <w:ilvl w:val="0"/>
          <w:numId w:val="0"/>
        </w:numPr>
        <w:tabs>
          <w:tab w:val="left" w:pos="759"/>
        </w:tabs>
        <w:spacing w:before="0" w:after="0" w:line="240" w:lineRule="auto"/>
        <w:ind w:right="0" w:rightChars="0" w:firstLine="540" w:firstLineChars="150"/>
        <w:jc w:val="left"/>
        <w:rPr>
          <w:rFonts w:hint="default"/>
          <w:b/>
          <w:bCs/>
          <w:color w:val="272525"/>
          <w:sz w:val="36"/>
          <w:szCs w:val="36"/>
          <w:lang w:val="en-US"/>
        </w:rPr>
      </w:pPr>
    </w:p>
    <w:p>
      <w:pPr>
        <w:pStyle w:val="14"/>
        <w:numPr>
          <w:ilvl w:val="0"/>
          <w:numId w:val="0"/>
        </w:numPr>
        <w:tabs>
          <w:tab w:val="left" w:pos="759"/>
        </w:tabs>
        <w:spacing w:before="0" w:after="0" w:line="240" w:lineRule="auto"/>
        <w:ind w:right="0" w:rightChars="0" w:firstLine="540" w:firstLineChars="150"/>
        <w:jc w:val="left"/>
        <w:rPr>
          <w:rFonts w:hint="default"/>
          <w:b/>
          <w:bCs/>
          <w:color w:val="272525"/>
          <w:sz w:val="36"/>
          <w:szCs w:val="36"/>
          <w:lang w:val="en-US"/>
        </w:rPr>
      </w:pPr>
    </w:p>
    <w:p>
      <w:pPr>
        <w:pStyle w:val="14"/>
        <w:numPr>
          <w:ilvl w:val="0"/>
          <w:numId w:val="0"/>
        </w:numPr>
        <w:tabs>
          <w:tab w:val="left" w:pos="759"/>
        </w:tabs>
        <w:spacing w:before="0" w:after="0" w:line="240" w:lineRule="auto"/>
        <w:ind w:right="0" w:rightChars="0" w:firstLine="540" w:firstLineChars="150"/>
        <w:jc w:val="left"/>
        <w:rPr>
          <w:rFonts w:hint="default"/>
          <w:b/>
          <w:bCs/>
          <w:color w:val="272525"/>
          <w:sz w:val="36"/>
          <w:szCs w:val="36"/>
          <w:lang w:val="en-US"/>
        </w:rPr>
      </w:pPr>
    </w:p>
    <w:p>
      <w:pPr>
        <w:pStyle w:val="14"/>
        <w:numPr>
          <w:ilvl w:val="0"/>
          <w:numId w:val="0"/>
        </w:numPr>
        <w:tabs>
          <w:tab w:val="left" w:pos="759"/>
        </w:tabs>
        <w:spacing w:before="0" w:after="0" w:line="240" w:lineRule="auto"/>
        <w:ind w:right="0" w:rightChars="0" w:firstLine="540" w:firstLineChars="150"/>
        <w:jc w:val="left"/>
        <w:rPr>
          <w:b/>
          <w:bCs/>
          <w:color w:val="272525"/>
          <w:sz w:val="36"/>
          <w:szCs w:val="36"/>
        </w:rPr>
      </w:pPr>
      <w:r>
        <w:rPr>
          <w:rFonts w:hint="default"/>
          <w:b/>
          <w:bCs/>
          <w:color w:val="272525"/>
          <w:sz w:val="36"/>
          <w:szCs w:val="36"/>
          <w:lang w:val="en-US"/>
        </w:rPr>
        <w:t>12.</w:t>
      </w:r>
      <w:r>
        <w:rPr>
          <w:b/>
          <w:bCs/>
          <w:color w:val="272525"/>
          <w:sz w:val="36"/>
          <w:szCs w:val="36"/>
        </w:rPr>
        <w:t>Plural</w:t>
      </w:r>
      <w:r>
        <w:rPr>
          <w:b/>
          <w:bCs/>
          <w:color w:val="272525"/>
          <w:spacing w:val="-3"/>
          <w:sz w:val="36"/>
          <w:szCs w:val="36"/>
        </w:rPr>
        <w:t xml:space="preserve"> </w:t>
      </w:r>
      <w:r>
        <w:rPr>
          <w:b/>
          <w:bCs/>
          <w:color w:val="272525"/>
          <w:sz w:val="36"/>
          <w:szCs w:val="36"/>
        </w:rPr>
        <w:t>nouns</w:t>
      </w:r>
    </w:p>
    <w:p>
      <w:pPr>
        <w:pStyle w:val="9"/>
        <w:spacing w:before="1"/>
        <w:rPr>
          <w:sz w:val="39"/>
        </w:rPr>
      </w:pPr>
    </w:p>
    <w:p>
      <w:pPr>
        <w:spacing w:before="0" w:line="242" w:lineRule="auto"/>
        <w:ind w:left="598" w:leftChars="272" w:right="571" w:firstLine="280" w:firstLineChars="100"/>
        <w:jc w:val="left"/>
        <w:rPr>
          <w:sz w:val="28"/>
          <w:szCs w:val="28"/>
        </w:rPr>
      </w:pPr>
      <w:r>
        <w:rPr>
          <w:color w:val="272525"/>
          <w:sz w:val="28"/>
          <w:szCs w:val="28"/>
        </w:rPr>
        <w:t>A</w:t>
      </w:r>
      <w:r>
        <w:rPr>
          <w:color w:val="272525"/>
          <w:spacing w:val="-8"/>
          <w:sz w:val="28"/>
          <w:szCs w:val="28"/>
        </w:rPr>
        <w:t xml:space="preserve"> </w:t>
      </w:r>
      <w:r>
        <w:rPr>
          <w:color w:val="272525"/>
          <w:sz w:val="28"/>
          <w:szCs w:val="28"/>
        </w:rPr>
        <w:t>plural</w:t>
      </w:r>
      <w:r>
        <w:rPr>
          <w:color w:val="272525"/>
          <w:spacing w:val="-1"/>
          <w:sz w:val="28"/>
          <w:szCs w:val="28"/>
        </w:rPr>
        <w:t xml:space="preserve"> </w:t>
      </w:r>
      <w:r>
        <w:rPr>
          <w:color w:val="272525"/>
          <w:sz w:val="28"/>
          <w:szCs w:val="28"/>
        </w:rPr>
        <w:t>noun</w:t>
      </w:r>
      <w:r>
        <w:rPr>
          <w:color w:val="272525"/>
          <w:spacing w:val="-1"/>
          <w:sz w:val="28"/>
          <w:szCs w:val="28"/>
        </w:rPr>
        <w:t xml:space="preserve"> </w:t>
      </w:r>
      <w:r>
        <w:rPr>
          <w:color w:val="272525"/>
          <w:sz w:val="28"/>
          <w:szCs w:val="28"/>
        </w:rPr>
        <w:t>is</w:t>
      </w:r>
      <w:r>
        <w:rPr>
          <w:color w:val="272525"/>
          <w:spacing w:val="-3"/>
          <w:sz w:val="28"/>
          <w:szCs w:val="28"/>
        </w:rPr>
        <w:t xml:space="preserve"> </w:t>
      </w:r>
      <w:r>
        <w:rPr>
          <w:color w:val="272525"/>
          <w:sz w:val="28"/>
          <w:szCs w:val="28"/>
        </w:rPr>
        <w:t>used</w:t>
      </w:r>
      <w:r>
        <w:rPr>
          <w:color w:val="272525"/>
          <w:spacing w:val="-2"/>
          <w:sz w:val="28"/>
          <w:szCs w:val="28"/>
        </w:rPr>
        <w:t xml:space="preserve"> </w:t>
      </w:r>
      <w:r>
        <w:rPr>
          <w:color w:val="272525"/>
          <w:sz w:val="28"/>
          <w:szCs w:val="28"/>
        </w:rPr>
        <w:t>to</w:t>
      </w:r>
      <w:r>
        <w:rPr>
          <w:color w:val="272525"/>
          <w:spacing w:val="-1"/>
          <w:sz w:val="28"/>
          <w:szCs w:val="28"/>
        </w:rPr>
        <w:t xml:space="preserve"> </w:t>
      </w:r>
      <w:r>
        <w:rPr>
          <w:color w:val="272525"/>
          <w:sz w:val="28"/>
          <w:szCs w:val="28"/>
        </w:rPr>
        <w:t>represent</w:t>
      </w:r>
      <w:r>
        <w:rPr>
          <w:color w:val="272525"/>
          <w:spacing w:val="3"/>
          <w:sz w:val="28"/>
          <w:szCs w:val="28"/>
        </w:rPr>
        <w:t xml:space="preserve"> </w:t>
      </w:r>
      <w:r>
        <w:rPr>
          <w:color w:val="272525"/>
          <w:sz w:val="28"/>
          <w:szCs w:val="28"/>
        </w:rPr>
        <w:t>more</w:t>
      </w:r>
      <w:r>
        <w:rPr>
          <w:color w:val="272525"/>
          <w:spacing w:val="-7"/>
          <w:sz w:val="28"/>
          <w:szCs w:val="28"/>
        </w:rPr>
        <w:t xml:space="preserve"> </w:t>
      </w:r>
      <w:r>
        <w:rPr>
          <w:color w:val="272525"/>
          <w:sz w:val="28"/>
          <w:szCs w:val="28"/>
        </w:rPr>
        <w:t>than</w:t>
      </w:r>
      <w:r>
        <w:rPr>
          <w:color w:val="272525"/>
          <w:spacing w:val="-6"/>
          <w:sz w:val="28"/>
          <w:szCs w:val="28"/>
        </w:rPr>
        <w:t xml:space="preserve"> </w:t>
      </w:r>
      <w:r>
        <w:rPr>
          <w:color w:val="272525"/>
          <w:sz w:val="28"/>
          <w:szCs w:val="28"/>
        </w:rPr>
        <w:t>one</w:t>
      </w:r>
      <w:r>
        <w:rPr>
          <w:color w:val="272525"/>
          <w:spacing w:val="-2"/>
          <w:sz w:val="28"/>
          <w:szCs w:val="28"/>
        </w:rPr>
        <w:t xml:space="preserve"> </w:t>
      </w:r>
      <w:r>
        <w:rPr>
          <w:color w:val="272525"/>
          <w:sz w:val="28"/>
          <w:szCs w:val="28"/>
        </w:rPr>
        <w:t>person, place,</w:t>
      </w:r>
      <w:r>
        <w:rPr>
          <w:color w:val="272525"/>
          <w:spacing w:val="1"/>
          <w:sz w:val="28"/>
          <w:szCs w:val="28"/>
        </w:rPr>
        <w:t xml:space="preserve"> </w:t>
      </w:r>
      <w:r>
        <w:rPr>
          <w:color w:val="272525"/>
          <w:sz w:val="28"/>
          <w:szCs w:val="28"/>
        </w:rPr>
        <w:t>thing, or</w:t>
      </w:r>
      <w:r>
        <w:rPr>
          <w:color w:val="272525"/>
          <w:spacing w:val="-4"/>
          <w:sz w:val="28"/>
          <w:szCs w:val="28"/>
        </w:rPr>
        <w:t xml:space="preserve"> </w:t>
      </w:r>
      <w:r>
        <w:rPr>
          <w:color w:val="272525"/>
          <w:sz w:val="28"/>
          <w:szCs w:val="28"/>
        </w:rPr>
        <w:t>object.</w:t>
      </w:r>
      <w:r>
        <w:rPr>
          <w:color w:val="272525"/>
          <w:spacing w:val="1"/>
          <w:sz w:val="28"/>
          <w:szCs w:val="28"/>
        </w:rPr>
        <w:t xml:space="preserve"> </w:t>
      </w:r>
      <w:r>
        <w:rPr>
          <w:color w:val="272525"/>
          <w:sz w:val="28"/>
          <w:szCs w:val="28"/>
        </w:rPr>
        <w:t>Most</w:t>
      </w:r>
      <w:r>
        <w:rPr>
          <w:color w:val="272525"/>
          <w:spacing w:val="-2"/>
          <w:sz w:val="28"/>
          <w:szCs w:val="28"/>
        </w:rPr>
        <w:t xml:space="preserve"> </w:t>
      </w:r>
      <w:r>
        <w:rPr>
          <w:color w:val="272525"/>
          <w:sz w:val="28"/>
          <w:szCs w:val="28"/>
        </w:rPr>
        <w:t>plural</w:t>
      </w:r>
      <w:r>
        <w:rPr>
          <w:color w:val="272525"/>
          <w:spacing w:val="-6"/>
          <w:sz w:val="28"/>
          <w:szCs w:val="28"/>
        </w:rPr>
        <w:t xml:space="preserve"> </w:t>
      </w:r>
      <w:r>
        <w:rPr>
          <w:color w:val="272525"/>
          <w:sz w:val="28"/>
          <w:szCs w:val="28"/>
        </w:rPr>
        <w:t>nouns</w:t>
      </w:r>
      <w:r>
        <w:rPr>
          <w:color w:val="272525"/>
          <w:spacing w:val="-3"/>
          <w:sz w:val="28"/>
          <w:szCs w:val="28"/>
        </w:rPr>
        <w:t xml:space="preserve"> </w:t>
      </w:r>
      <w:r>
        <w:rPr>
          <w:color w:val="272525"/>
          <w:sz w:val="28"/>
          <w:szCs w:val="28"/>
        </w:rPr>
        <w:t>are</w:t>
      </w:r>
      <w:r>
        <w:rPr>
          <w:color w:val="272525"/>
          <w:spacing w:val="-2"/>
          <w:sz w:val="28"/>
          <w:szCs w:val="28"/>
        </w:rPr>
        <w:t xml:space="preserve"> </w:t>
      </w:r>
      <w:r>
        <w:rPr>
          <w:color w:val="272525"/>
          <w:sz w:val="28"/>
          <w:szCs w:val="28"/>
        </w:rPr>
        <w:t>formed</w:t>
      </w:r>
      <w:r>
        <w:rPr>
          <w:color w:val="272525"/>
          <w:spacing w:val="2"/>
          <w:sz w:val="28"/>
          <w:szCs w:val="28"/>
        </w:rPr>
        <w:t xml:space="preserve"> </w:t>
      </w:r>
      <w:r>
        <w:rPr>
          <w:color w:val="272525"/>
          <w:sz w:val="28"/>
          <w:szCs w:val="28"/>
        </w:rPr>
        <w:t>by</w:t>
      </w:r>
      <w:r>
        <w:rPr>
          <w:color w:val="272525"/>
          <w:spacing w:val="-57"/>
          <w:sz w:val="28"/>
          <w:szCs w:val="28"/>
        </w:rPr>
        <w:t xml:space="preserve"> </w:t>
      </w:r>
      <w:r>
        <w:rPr>
          <w:rFonts w:hint="default"/>
          <w:color w:val="272525"/>
          <w:spacing w:val="-57"/>
          <w:sz w:val="28"/>
          <w:szCs w:val="28"/>
          <w:lang w:val="en-US"/>
        </w:rPr>
        <w:t xml:space="preserve">     </w:t>
      </w:r>
      <w:r>
        <w:rPr>
          <w:color w:val="272525"/>
          <w:sz w:val="28"/>
          <w:szCs w:val="28"/>
        </w:rPr>
        <w:t>adding</w:t>
      </w:r>
      <w:r>
        <w:rPr>
          <w:color w:val="272525"/>
          <w:spacing w:val="1"/>
          <w:sz w:val="28"/>
          <w:szCs w:val="28"/>
        </w:rPr>
        <w:t xml:space="preserve"> </w:t>
      </w:r>
      <w:r>
        <w:rPr>
          <w:color w:val="272525"/>
          <w:sz w:val="28"/>
          <w:szCs w:val="28"/>
        </w:rPr>
        <w:t>s or</w:t>
      </w:r>
      <w:r>
        <w:rPr>
          <w:color w:val="272525"/>
          <w:spacing w:val="3"/>
          <w:sz w:val="28"/>
          <w:szCs w:val="28"/>
        </w:rPr>
        <w:t xml:space="preserve"> </w:t>
      </w:r>
      <w:r>
        <w:rPr>
          <w:color w:val="272525"/>
          <w:sz w:val="28"/>
          <w:szCs w:val="28"/>
        </w:rPr>
        <w:t>es</w:t>
      </w:r>
      <w:r>
        <w:rPr>
          <w:color w:val="272525"/>
          <w:spacing w:val="-6"/>
          <w:sz w:val="28"/>
          <w:szCs w:val="28"/>
        </w:rPr>
        <w:t xml:space="preserve"> </w:t>
      </w:r>
      <w:r>
        <w:rPr>
          <w:color w:val="272525"/>
          <w:sz w:val="28"/>
          <w:szCs w:val="28"/>
        </w:rPr>
        <w:t>to</w:t>
      </w:r>
      <w:r>
        <w:rPr>
          <w:color w:val="272525"/>
          <w:spacing w:val="-2"/>
          <w:sz w:val="28"/>
          <w:szCs w:val="28"/>
        </w:rPr>
        <w:t xml:space="preserve"> </w:t>
      </w:r>
      <w:r>
        <w:rPr>
          <w:color w:val="272525"/>
          <w:sz w:val="28"/>
          <w:szCs w:val="28"/>
        </w:rPr>
        <w:t>the</w:t>
      </w:r>
      <w:r>
        <w:rPr>
          <w:color w:val="272525"/>
          <w:spacing w:val="1"/>
          <w:sz w:val="28"/>
          <w:szCs w:val="28"/>
        </w:rPr>
        <w:t xml:space="preserve"> </w:t>
      </w:r>
      <w:r>
        <w:rPr>
          <w:color w:val="272525"/>
          <w:sz w:val="28"/>
          <w:szCs w:val="28"/>
        </w:rPr>
        <w:t>singular</w:t>
      </w:r>
      <w:r>
        <w:rPr>
          <w:color w:val="272525"/>
          <w:spacing w:val="2"/>
          <w:sz w:val="28"/>
          <w:szCs w:val="28"/>
        </w:rPr>
        <w:t xml:space="preserve"> </w:t>
      </w:r>
      <w:r>
        <w:rPr>
          <w:color w:val="272525"/>
          <w:sz w:val="28"/>
          <w:szCs w:val="28"/>
        </w:rPr>
        <w:t>noun,</w:t>
      </w:r>
      <w:r>
        <w:rPr>
          <w:color w:val="272525"/>
          <w:spacing w:val="4"/>
          <w:sz w:val="28"/>
          <w:szCs w:val="28"/>
        </w:rPr>
        <w:t xml:space="preserve"> </w:t>
      </w:r>
      <w:r>
        <w:rPr>
          <w:color w:val="272525"/>
          <w:sz w:val="28"/>
          <w:szCs w:val="28"/>
        </w:rPr>
        <w:t>as</w:t>
      </w:r>
      <w:r>
        <w:rPr>
          <w:color w:val="272525"/>
          <w:spacing w:val="4"/>
          <w:sz w:val="28"/>
          <w:szCs w:val="28"/>
        </w:rPr>
        <w:t xml:space="preserve"> </w:t>
      </w:r>
      <w:r>
        <w:rPr>
          <w:color w:val="272525"/>
          <w:sz w:val="28"/>
          <w:szCs w:val="28"/>
        </w:rPr>
        <w:t>in</w:t>
      </w:r>
      <w:r>
        <w:rPr>
          <w:color w:val="272525"/>
          <w:spacing w:val="-4"/>
          <w:sz w:val="28"/>
          <w:szCs w:val="28"/>
        </w:rPr>
        <w:t xml:space="preserve"> </w:t>
      </w:r>
      <w:r>
        <w:rPr>
          <w:color w:val="272525"/>
          <w:sz w:val="28"/>
          <w:szCs w:val="28"/>
        </w:rPr>
        <w:t>pen/pens and</w:t>
      </w:r>
      <w:r>
        <w:rPr>
          <w:color w:val="272525"/>
          <w:spacing w:val="9"/>
          <w:sz w:val="28"/>
          <w:szCs w:val="28"/>
        </w:rPr>
        <w:t xml:space="preserve"> </w:t>
      </w:r>
      <w:r>
        <w:rPr>
          <w:color w:val="272525"/>
          <w:sz w:val="28"/>
          <w:szCs w:val="28"/>
        </w:rPr>
        <w:t>dog/dogs.</w:t>
      </w:r>
    </w:p>
    <w:p>
      <w:pPr>
        <w:pStyle w:val="9"/>
        <w:rPr>
          <w:sz w:val="26"/>
        </w:rPr>
      </w:pPr>
    </w:p>
    <w:p>
      <w:pPr>
        <w:pStyle w:val="9"/>
        <w:spacing w:before="6"/>
        <w:rPr>
          <w:sz w:val="26"/>
        </w:rPr>
      </w:pPr>
    </w:p>
    <w:p>
      <w:pPr>
        <w:pStyle w:val="4"/>
        <w:spacing w:before="1"/>
        <w:ind w:left="421" w:firstLine="180" w:firstLineChars="50"/>
        <w:rPr>
          <w:b/>
          <w:bCs/>
        </w:rPr>
      </w:pPr>
      <w:bookmarkStart w:id="45" w:name="Singular vs plural nouns"/>
      <w:bookmarkEnd w:id="45"/>
      <w:r>
        <w:rPr>
          <w:b/>
          <w:bCs/>
          <w:color w:val="272525"/>
        </w:rPr>
        <w:t>Singular</w:t>
      </w:r>
      <w:r>
        <w:rPr>
          <w:b/>
          <w:bCs/>
          <w:color w:val="272525"/>
          <w:spacing w:val="-1"/>
        </w:rPr>
        <w:t xml:space="preserve"> </w:t>
      </w:r>
      <w:r>
        <w:rPr>
          <w:b/>
          <w:bCs/>
          <w:color w:val="272525"/>
        </w:rPr>
        <w:t>vs plural</w:t>
      </w:r>
      <w:r>
        <w:rPr>
          <w:b/>
          <w:bCs/>
          <w:color w:val="272525"/>
          <w:spacing w:val="-3"/>
        </w:rPr>
        <w:t xml:space="preserve"> </w:t>
      </w:r>
      <w:r>
        <w:rPr>
          <w:b/>
          <w:bCs/>
          <w:color w:val="272525"/>
        </w:rPr>
        <w:t>nouns</w:t>
      </w:r>
    </w:p>
    <w:p>
      <w:pPr>
        <w:pStyle w:val="9"/>
        <w:spacing w:before="3"/>
        <w:rPr>
          <w:sz w:val="39"/>
        </w:rPr>
      </w:pPr>
    </w:p>
    <w:p>
      <w:pPr>
        <w:tabs>
          <w:tab w:val="left" w:pos="11201"/>
        </w:tabs>
        <w:spacing w:before="0" w:line="240" w:lineRule="auto"/>
        <w:ind w:left="450" w:right="194" w:firstLine="4"/>
        <w:jc w:val="left"/>
        <w:rPr>
          <w:color w:val="272525"/>
          <w:spacing w:val="-2"/>
          <w:sz w:val="28"/>
          <w:szCs w:val="28"/>
        </w:rPr>
      </w:pPr>
      <w:r>
        <w:rPr>
          <w:color w:val="272525"/>
          <w:sz w:val="28"/>
          <w:szCs w:val="28"/>
        </w:rPr>
        <w:t>Nouns</w:t>
      </w:r>
      <w:r>
        <w:rPr>
          <w:color w:val="272525"/>
          <w:spacing w:val="-3"/>
          <w:sz w:val="28"/>
          <w:szCs w:val="28"/>
        </w:rPr>
        <w:t xml:space="preserve"> </w:t>
      </w:r>
      <w:r>
        <w:rPr>
          <w:color w:val="272525"/>
          <w:sz w:val="28"/>
          <w:szCs w:val="28"/>
        </w:rPr>
        <w:t>are</w:t>
      </w:r>
      <w:r>
        <w:rPr>
          <w:color w:val="272525"/>
          <w:spacing w:val="-2"/>
          <w:sz w:val="28"/>
          <w:szCs w:val="28"/>
        </w:rPr>
        <w:t xml:space="preserve"> </w:t>
      </w:r>
      <w:r>
        <w:rPr>
          <w:color w:val="272525"/>
          <w:sz w:val="28"/>
          <w:szCs w:val="28"/>
        </w:rPr>
        <w:t>an integral</w:t>
      </w:r>
      <w:r>
        <w:rPr>
          <w:color w:val="272525"/>
          <w:spacing w:val="-9"/>
          <w:sz w:val="28"/>
          <w:szCs w:val="28"/>
        </w:rPr>
        <w:t xml:space="preserve"> </w:t>
      </w:r>
      <w:r>
        <w:rPr>
          <w:color w:val="272525"/>
          <w:sz w:val="28"/>
          <w:szCs w:val="28"/>
        </w:rPr>
        <w:t>part</w:t>
      </w:r>
      <w:r>
        <w:rPr>
          <w:color w:val="272525"/>
          <w:spacing w:val="-5"/>
          <w:sz w:val="28"/>
          <w:szCs w:val="28"/>
        </w:rPr>
        <w:t xml:space="preserve"> </w:t>
      </w:r>
      <w:r>
        <w:rPr>
          <w:color w:val="272525"/>
          <w:sz w:val="28"/>
          <w:szCs w:val="28"/>
        </w:rPr>
        <w:t>of</w:t>
      </w:r>
      <w:r>
        <w:rPr>
          <w:color w:val="272525"/>
          <w:spacing w:val="-8"/>
          <w:sz w:val="28"/>
          <w:szCs w:val="28"/>
        </w:rPr>
        <w:t xml:space="preserve"> </w:t>
      </w:r>
      <w:r>
        <w:rPr>
          <w:color w:val="272525"/>
          <w:sz w:val="28"/>
          <w:szCs w:val="28"/>
        </w:rPr>
        <w:t>speech,</w:t>
      </w:r>
      <w:r>
        <w:rPr>
          <w:color w:val="272525"/>
          <w:spacing w:val="1"/>
          <w:sz w:val="28"/>
          <w:szCs w:val="28"/>
        </w:rPr>
        <w:t xml:space="preserve"> </w:t>
      </w:r>
      <w:r>
        <w:rPr>
          <w:color w:val="272525"/>
          <w:sz w:val="28"/>
          <w:szCs w:val="28"/>
        </w:rPr>
        <w:t>and there</w:t>
      </w:r>
      <w:r>
        <w:rPr>
          <w:color w:val="272525"/>
          <w:spacing w:val="-2"/>
          <w:sz w:val="28"/>
          <w:szCs w:val="28"/>
        </w:rPr>
        <w:t xml:space="preserve"> </w:t>
      </w:r>
      <w:r>
        <w:rPr>
          <w:color w:val="272525"/>
          <w:sz w:val="28"/>
          <w:szCs w:val="28"/>
        </w:rPr>
        <w:t>are</w:t>
      </w:r>
      <w:r>
        <w:rPr>
          <w:color w:val="272525"/>
          <w:spacing w:val="-1"/>
          <w:sz w:val="28"/>
          <w:szCs w:val="28"/>
        </w:rPr>
        <w:t xml:space="preserve"> </w:t>
      </w:r>
      <w:r>
        <w:rPr>
          <w:color w:val="272525"/>
          <w:sz w:val="28"/>
          <w:szCs w:val="28"/>
        </w:rPr>
        <w:t>many</w:t>
      </w:r>
      <w:r>
        <w:rPr>
          <w:color w:val="272525"/>
          <w:spacing w:val="-10"/>
          <w:sz w:val="28"/>
          <w:szCs w:val="28"/>
        </w:rPr>
        <w:t xml:space="preserve"> </w:t>
      </w:r>
      <w:r>
        <w:rPr>
          <w:color w:val="272525"/>
          <w:sz w:val="28"/>
          <w:szCs w:val="28"/>
        </w:rPr>
        <w:t>different</w:t>
      </w:r>
      <w:r>
        <w:rPr>
          <w:color w:val="272525"/>
          <w:spacing w:val="4"/>
          <w:sz w:val="28"/>
          <w:szCs w:val="28"/>
        </w:rPr>
        <w:t xml:space="preserve"> </w:t>
      </w:r>
      <w:r>
        <w:rPr>
          <w:color w:val="272525"/>
          <w:sz w:val="28"/>
          <w:szCs w:val="28"/>
        </w:rPr>
        <w:t>types</w:t>
      </w:r>
      <w:r>
        <w:rPr>
          <w:color w:val="272525"/>
          <w:spacing w:val="-3"/>
          <w:sz w:val="28"/>
          <w:szCs w:val="28"/>
        </w:rPr>
        <w:t xml:space="preserve"> </w:t>
      </w:r>
      <w:r>
        <w:rPr>
          <w:color w:val="272525"/>
          <w:sz w:val="28"/>
          <w:szCs w:val="28"/>
        </w:rPr>
        <w:t>that</w:t>
      </w:r>
      <w:r>
        <w:rPr>
          <w:color w:val="272525"/>
          <w:spacing w:val="4"/>
          <w:sz w:val="28"/>
          <w:szCs w:val="28"/>
        </w:rPr>
        <w:t xml:space="preserve"> </w:t>
      </w:r>
      <w:r>
        <w:rPr>
          <w:color w:val="272525"/>
          <w:sz w:val="28"/>
          <w:szCs w:val="28"/>
        </w:rPr>
        <w:t>you should</w:t>
      </w:r>
      <w:r>
        <w:rPr>
          <w:color w:val="272525"/>
          <w:spacing w:val="-1"/>
          <w:sz w:val="28"/>
          <w:szCs w:val="28"/>
        </w:rPr>
        <w:t xml:space="preserve"> </w:t>
      </w:r>
      <w:r>
        <w:rPr>
          <w:color w:val="272525"/>
          <w:sz w:val="28"/>
          <w:szCs w:val="28"/>
        </w:rPr>
        <w:t>be</w:t>
      </w:r>
      <w:r>
        <w:rPr>
          <w:color w:val="272525"/>
          <w:spacing w:val="-1"/>
          <w:sz w:val="28"/>
          <w:szCs w:val="28"/>
        </w:rPr>
        <w:t xml:space="preserve"> </w:t>
      </w:r>
      <w:r>
        <w:rPr>
          <w:color w:val="272525"/>
          <w:sz w:val="28"/>
          <w:szCs w:val="28"/>
        </w:rPr>
        <w:t>aware</w:t>
      </w:r>
      <w:r>
        <w:rPr>
          <w:color w:val="272525"/>
          <w:spacing w:val="-2"/>
          <w:sz w:val="28"/>
          <w:szCs w:val="28"/>
        </w:rPr>
        <w:t xml:space="preserve"> </w:t>
      </w:r>
    </w:p>
    <w:p>
      <w:pPr>
        <w:tabs>
          <w:tab w:val="left" w:pos="11201"/>
        </w:tabs>
        <w:spacing w:before="0" w:line="240" w:lineRule="auto"/>
        <w:ind w:left="450" w:right="194" w:firstLine="4"/>
        <w:jc w:val="left"/>
        <w:rPr>
          <w:color w:val="272525"/>
          <w:sz w:val="28"/>
          <w:szCs w:val="28"/>
        </w:rPr>
      </w:pPr>
      <w:r>
        <w:rPr>
          <w:color w:val="272525"/>
          <w:sz w:val="28"/>
          <w:szCs w:val="28"/>
        </w:rPr>
        <w:t>of.</w:t>
      </w:r>
      <w:r>
        <w:rPr>
          <w:color w:val="272525"/>
          <w:spacing w:val="2"/>
          <w:sz w:val="28"/>
          <w:szCs w:val="28"/>
        </w:rPr>
        <w:t xml:space="preserve"> </w:t>
      </w:r>
      <w:r>
        <w:rPr>
          <w:color w:val="272525"/>
          <w:sz w:val="28"/>
          <w:szCs w:val="28"/>
        </w:rPr>
        <w:t>The</w:t>
      </w:r>
      <w:r>
        <w:rPr>
          <w:color w:val="272525"/>
          <w:spacing w:val="-2"/>
          <w:sz w:val="28"/>
          <w:szCs w:val="28"/>
        </w:rPr>
        <w:t xml:space="preserve"> </w:t>
      </w:r>
      <w:r>
        <w:rPr>
          <w:color w:val="272525"/>
          <w:sz w:val="28"/>
          <w:szCs w:val="28"/>
        </w:rPr>
        <w:t>two</w:t>
      </w:r>
      <w:r>
        <w:rPr>
          <w:rFonts w:hint="default"/>
          <w:color w:val="272525"/>
          <w:sz w:val="28"/>
          <w:szCs w:val="28"/>
          <w:lang w:val="en-US"/>
        </w:rPr>
        <w:t xml:space="preserve"> </w:t>
      </w:r>
      <w:r>
        <w:rPr>
          <w:color w:val="272525"/>
          <w:spacing w:val="-3"/>
          <w:sz w:val="28"/>
          <w:szCs w:val="28"/>
        </w:rPr>
        <w:t>main</w:t>
      </w:r>
      <w:r>
        <w:rPr>
          <w:color w:val="272525"/>
          <w:spacing w:val="-57"/>
          <w:sz w:val="28"/>
          <w:szCs w:val="28"/>
        </w:rPr>
        <w:t xml:space="preserve"> </w:t>
      </w:r>
      <w:r>
        <w:rPr>
          <w:color w:val="272525"/>
          <w:sz w:val="28"/>
          <w:szCs w:val="28"/>
        </w:rPr>
        <w:t xml:space="preserve">categories are singular and plural nouns. Singular nouns refer to one person, </w:t>
      </w:r>
    </w:p>
    <w:p>
      <w:pPr>
        <w:tabs>
          <w:tab w:val="left" w:pos="11201"/>
        </w:tabs>
        <w:spacing w:before="0" w:line="240" w:lineRule="auto"/>
        <w:ind w:left="450" w:right="194" w:firstLine="4"/>
        <w:jc w:val="left"/>
        <w:rPr>
          <w:rFonts w:hint="default"/>
          <w:sz w:val="24"/>
          <w:szCs w:val="24"/>
          <w:lang w:val="en-US"/>
        </w:rPr>
        <w:sectPr>
          <w:pgSz w:w="11910" w:h="16840"/>
          <w:pgMar w:top="1000" w:right="20" w:bottom="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color w:val="272525"/>
          <w:sz w:val="28"/>
          <w:szCs w:val="28"/>
        </w:rPr>
        <w:t>place, or thing, while plural nouns refer</w:t>
      </w:r>
      <w:r>
        <w:rPr>
          <w:color w:val="272525"/>
          <w:spacing w:val="-57"/>
          <w:sz w:val="28"/>
          <w:szCs w:val="28"/>
        </w:rPr>
        <w:t xml:space="preserve"> </w:t>
      </w:r>
      <w:r>
        <w:rPr>
          <w:color w:val="272525"/>
          <w:sz w:val="28"/>
          <w:szCs w:val="28"/>
        </w:rPr>
        <w:t>to more</w:t>
      </w:r>
      <w:r>
        <w:rPr>
          <w:color w:val="272525"/>
          <w:spacing w:val="-6"/>
          <w:sz w:val="28"/>
          <w:szCs w:val="28"/>
        </w:rPr>
        <w:t xml:space="preserve"> </w:t>
      </w:r>
      <w:r>
        <w:rPr>
          <w:color w:val="272525"/>
          <w:sz w:val="28"/>
          <w:szCs w:val="28"/>
        </w:rPr>
        <w:t>than</w:t>
      </w:r>
      <w:r>
        <w:rPr>
          <w:color w:val="272525"/>
          <w:spacing w:val="-5"/>
          <w:sz w:val="28"/>
          <w:szCs w:val="28"/>
        </w:rPr>
        <w:t xml:space="preserve"> </w:t>
      </w:r>
      <w:r>
        <w:rPr>
          <w:color w:val="272525"/>
          <w:sz w:val="28"/>
          <w:szCs w:val="28"/>
        </w:rPr>
        <w:t>one.</w:t>
      </w:r>
      <w:r>
        <w:rPr>
          <w:color w:val="272525"/>
          <w:spacing w:val="2"/>
          <w:sz w:val="28"/>
          <w:szCs w:val="28"/>
        </w:rPr>
        <w:t xml:space="preserve"> </w:t>
      </w:r>
      <w:r>
        <w:rPr>
          <w:color w:val="272525"/>
          <w:sz w:val="28"/>
          <w:szCs w:val="28"/>
        </w:rPr>
        <w:t>There</w:t>
      </w:r>
      <w:r>
        <w:rPr>
          <w:color w:val="272525"/>
          <w:spacing w:val="-1"/>
          <w:sz w:val="28"/>
          <w:szCs w:val="28"/>
        </w:rPr>
        <w:t xml:space="preserve"> </w:t>
      </w:r>
      <w:r>
        <w:rPr>
          <w:color w:val="272525"/>
          <w:sz w:val="28"/>
          <w:szCs w:val="28"/>
        </w:rPr>
        <w:t>are</w:t>
      </w:r>
      <w:r>
        <w:rPr>
          <w:color w:val="272525"/>
          <w:spacing w:val="-1"/>
          <w:sz w:val="28"/>
          <w:szCs w:val="28"/>
        </w:rPr>
        <w:t xml:space="preserve"> </w:t>
      </w:r>
      <w:r>
        <w:rPr>
          <w:color w:val="272525"/>
          <w:sz w:val="28"/>
          <w:szCs w:val="28"/>
        </w:rPr>
        <w:t>many</w:t>
      </w:r>
      <w:r>
        <w:rPr>
          <w:color w:val="272525"/>
          <w:spacing w:val="-10"/>
          <w:sz w:val="28"/>
          <w:szCs w:val="28"/>
        </w:rPr>
        <w:t xml:space="preserve"> </w:t>
      </w:r>
      <w:r>
        <w:rPr>
          <w:color w:val="272525"/>
          <w:sz w:val="28"/>
          <w:szCs w:val="28"/>
        </w:rPr>
        <w:t>other</w:t>
      </w:r>
      <w:r>
        <w:rPr>
          <w:color w:val="272525"/>
          <w:spacing w:val="1"/>
          <w:sz w:val="28"/>
          <w:szCs w:val="28"/>
        </w:rPr>
        <w:t xml:space="preserve"> </w:t>
      </w:r>
      <w:r>
        <w:rPr>
          <w:color w:val="272525"/>
          <w:sz w:val="28"/>
          <w:szCs w:val="28"/>
        </w:rPr>
        <w:t>types</w:t>
      </w:r>
      <w:r>
        <w:rPr>
          <w:color w:val="272525"/>
          <w:spacing w:val="-2"/>
          <w:sz w:val="28"/>
          <w:szCs w:val="28"/>
        </w:rPr>
        <w:t xml:space="preserve"> </w:t>
      </w:r>
      <w:r>
        <w:rPr>
          <w:color w:val="272525"/>
          <w:sz w:val="28"/>
          <w:szCs w:val="28"/>
        </w:rPr>
        <w:t>of</w:t>
      </w:r>
      <w:r>
        <w:rPr>
          <w:color w:val="272525"/>
          <w:spacing w:val="-3"/>
          <w:sz w:val="28"/>
          <w:szCs w:val="28"/>
        </w:rPr>
        <w:t xml:space="preserve"> </w:t>
      </w:r>
      <w:r>
        <w:rPr>
          <w:color w:val="272525"/>
          <w:sz w:val="28"/>
          <w:szCs w:val="28"/>
        </w:rPr>
        <w:t>nouns</w:t>
      </w:r>
      <w:r>
        <w:rPr>
          <w:color w:val="272525"/>
          <w:spacing w:val="2"/>
          <w:sz w:val="28"/>
          <w:szCs w:val="28"/>
        </w:rPr>
        <w:t xml:space="preserve"> </w:t>
      </w:r>
      <w:r>
        <w:rPr>
          <w:color w:val="272525"/>
          <w:sz w:val="28"/>
          <w:szCs w:val="28"/>
        </w:rPr>
        <w:t>in</w:t>
      </w:r>
      <w:r>
        <w:rPr>
          <w:color w:val="272525"/>
          <w:spacing w:val="-5"/>
          <w:sz w:val="28"/>
          <w:szCs w:val="28"/>
        </w:rPr>
        <w:t xml:space="preserve"> </w:t>
      </w:r>
      <w:r>
        <w:rPr>
          <w:color w:val="272525"/>
          <w:sz w:val="28"/>
          <w:szCs w:val="28"/>
        </w:rPr>
        <w:t>between</w:t>
      </w:r>
      <w:r>
        <w:rPr>
          <w:color w:val="272525"/>
          <w:spacing w:val="-4"/>
          <w:sz w:val="28"/>
          <w:szCs w:val="28"/>
        </w:rPr>
        <w:t xml:space="preserve"> </w:t>
      </w:r>
      <w:r>
        <w:rPr>
          <w:color w:val="272525"/>
          <w:sz w:val="28"/>
          <w:szCs w:val="28"/>
        </w:rPr>
        <w:t>these</w:t>
      </w:r>
      <w:r>
        <w:rPr>
          <w:color w:val="272525"/>
          <w:spacing w:val="-1"/>
          <w:sz w:val="28"/>
          <w:szCs w:val="28"/>
        </w:rPr>
        <w:t xml:space="preserve"> </w:t>
      </w:r>
      <w:r>
        <w:rPr>
          <w:color w:val="272525"/>
          <w:sz w:val="28"/>
          <w:szCs w:val="28"/>
        </w:rPr>
        <w:t>two</w:t>
      </w:r>
      <w:r>
        <w:rPr>
          <w:color w:val="272525"/>
          <w:spacing w:val="-1"/>
          <w:sz w:val="28"/>
          <w:szCs w:val="28"/>
        </w:rPr>
        <w:t xml:space="preserve"> </w:t>
      </w:r>
      <w:r>
        <w:rPr>
          <w:color w:val="272525"/>
          <w:sz w:val="28"/>
          <w:szCs w:val="28"/>
        </w:rPr>
        <w:t>extremes,</w:t>
      </w:r>
      <w:r>
        <w:rPr>
          <w:color w:val="272525"/>
          <w:spacing w:val="2"/>
          <w:sz w:val="28"/>
          <w:szCs w:val="28"/>
        </w:rPr>
        <w:t xml:space="preserve"> </w:t>
      </w:r>
      <w:r>
        <w:rPr>
          <w:color w:val="272525"/>
          <w:sz w:val="28"/>
          <w:szCs w:val="28"/>
        </w:rPr>
        <w:t>and each</w:t>
      </w:r>
      <w:r>
        <w:rPr>
          <w:color w:val="272525"/>
          <w:spacing w:val="-5"/>
          <w:sz w:val="28"/>
          <w:szCs w:val="28"/>
        </w:rPr>
        <w:t xml:space="preserve"> </w:t>
      </w:r>
      <w:r>
        <w:rPr>
          <w:color w:val="272525"/>
          <w:sz w:val="28"/>
          <w:szCs w:val="28"/>
        </w:rPr>
        <w:t>has</w:t>
      </w:r>
      <w:r>
        <w:rPr>
          <w:color w:val="272525"/>
          <w:spacing w:val="-2"/>
          <w:sz w:val="28"/>
          <w:szCs w:val="28"/>
        </w:rPr>
        <w:t xml:space="preserve"> </w:t>
      </w:r>
      <w:r>
        <w:rPr>
          <w:color w:val="272525"/>
          <w:sz w:val="28"/>
          <w:szCs w:val="28"/>
        </w:rPr>
        <w:t>its</w:t>
      </w:r>
      <w:r>
        <w:rPr>
          <w:color w:val="272525"/>
          <w:spacing w:val="-2"/>
          <w:sz w:val="28"/>
          <w:szCs w:val="28"/>
        </w:rPr>
        <w:t xml:space="preserve"> </w:t>
      </w:r>
      <w:r>
        <w:rPr>
          <w:color w:val="272525"/>
          <w:sz w:val="28"/>
          <w:szCs w:val="28"/>
        </w:rPr>
        <w:t>purpose</w:t>
      </w:r>
      <w:r>
        <w:rPr>
          <w:color w:val="272525"/>
          <w:spacing w:val="-1"/>
          <w:sz w:val="28"/>
          <w:szCs w:val="28"/>
        </w:rPr>
        <w:t xml:space="preserve"> </w:t>
      </w:r>
      <w:r>
        <w:rPr>
          <w:color w:val="272525"/>
          <w:sz w:val="28"/>
          <w:szCs w:val="28"/>
        </w:rPr>
        <w:t>and</w:t>
      </w:r>
      <w:r>
        <w:rPr>
          <w:rFonts w:hint="default"/>
          <w:color w:val="272525"/>
          <w:sz w:val="28"/>
          <w:szCs w:val="28"/>
          <w:lang w:val="en-US"/>
        </w:rPr>
        <w:t xml:space="preserve"> function.</w:t>
      </w:r>
    </w:p>
    <w:tbl>
      <w:tblPr>
        <w:tblStyle w:val="8"/>
        <w:tblW w:w="11197" w:type="dxa"/>
        <w:tblInd w:w="309" w:type="dxa"/>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Layout w:type="fixed"/>
        <w:tblCellMar>
          <w:top w:w="0" w:type="dxa"/>
          <w:left w:w="0" w:type="dxa"/>
          <w:bottom w:w="0" w:type="dxa"/>
          <w:right w:w="0" w:type="dxa"/>
        </w:tblCellMar>
      </w:tblPr>
      <w:tblGrid>
        <w:gridCol w:w="1705"/>
        <w:gridCol w:w="240"/>
        <w:gridCol w:w="3846"/>
        <w:gridCol w:w="5166"/>
        <w:gridCol w:w="150"/>
        <w:gridCol w:w="90"/>
      </w:tblGrid>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gridAfter w:val="1"/>
          <w:wAfter w:w="90" w:type="dxa"/>
          <w:trHeight w:val="1526" w:hRule="atLeast"/>
        </w:trPr>
        <w:tc>
          <w:tcPr>
            <w:tcW w:w="1705" w:type="dxa"/>
            <w:tcBorders>
              <w:top w:val="nil"/>
              <w:left w:val="nil"/>
              <w:right w:val="single" w:color="000000" w:sz="4" w:space="0"/>
            </w:tcBorders>
          </w:tcPr>
          <w:p>
            <w:pPr>
              <w:pStyle w:val="15"/>
              <w:rPr>
                <w:sz w:val="22"/>
              </w:rPr>
            </w:pPr>
          </w:p>
        </w:tc>
        <w:tc>
          <w:tcPr>
            <w:tcW w:w="4086" w:type="dxa"/>
            <w:gridSpan w:val="2"/>
            <w:tcBorders>
              <w:top w:val="single" w:color="000000" w:sz="4" w:space="0"/>
              <w:left w:val="single" w:color="000000" w:sz="4" w:space="0"/>
              <w:right w:val="nil"/>
            </w:tcBorders>
          </w:tcPr>
          <w:p>
            <w:pPr>
              <w:pStyle w:val="15"/>
              <w:rPr>
                <w:sz w:val="24"/>
              </w:rPr>
            </w:pPr>
          </w:p>
          <w:p>
            <w:pPr>
              <w:pStyle w:val="15"/>
              <w:spacing w:before="10"/>
              <w:rPr>
                <w:sz w:val="23"/>
              </w:rPr>
            </w:pPr>
          </w:p>
          <w:p>
            <w:pPr>
              <w:pStyle w:val="15"/>
              <w:spacing w:line="354" w:lineRule="exact"/>
              <w:ind w:left="-82" w:firstLine="180" w:firstLineChars="50"/>
              <w:rPr>
                <w:sz w:val="36"/>
              </w:rPr>
            </w:pPr>
            <w:r>
              <w:rPr>
                <w:color w:val="272525"/>
                <w:sz w:val="36"/>
              </w:rPr>
              <w:t>Proper</w:t>
            </w:r>
            <w:r>
              <w:rPr>
                <w:color w:val="272525"/>
                <w:spacing w:val="-6"/>
                <w:sz w:val="36"/>
              </w:rPr>
              <w:t xml:space="preserve"> </w:t>
            </w:r>
            <w:r>
              <w:rPr>
                <w:color w:val="272525"/>
                <w:sz w:val="36"/>
              </w:rPr>
              <w:t>noun</w:t>
            </w:r>
            <w:r>
              <w:rPr>
                <w:color w:val="272525"/>
                <w:spacing w:val="-3"/>
                <w:sz w:val="36"/>
              </w:rPr>
              <w:t xml:space="preserve"> </w:t>
            </w:r>
            <w:r>
              <w:rPr>
                <w:color w:val="272525"/>
                <w:sz w:val="36"/>
              </w:rPr>
              <w:t>100 Examples</w:t>
            </w:r>
          </w:p>
        </w:tc>
        <w:tc>
          <w:tcPr>
            <w:tcW w:w="5316" w:type="dxa"/>
            <w:gridSpan w:val="2"/>
            <w:vMerge w:val="restart"/>
            <w:tcBorders>
              <w:top w:val="single" w:color="000000" w:sz="4" w:space="0"/>
              <w:left w:val="nil"/>
              <w:bottom w:val="nil"/>
              <w:right w:val="single" w:color="000000" w:sz="4" w:space="0"/>
            </w:tcBorders>
          </w:tcPr>
          <w:p>
            <w:pPr>
              <w:pStyle w:val="15"/>
              <w:rPr>
                <w:sz w:val="2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gridAfter w:val="1"/>
          <w:wAfter w:w="90" w:type="dxa"/>
          <w:trHeight w:val="282" w:hRule="atLeast"/>
        </w:trPr>
        <w:tc>
          <w:tcPr>
            <w:tcW w:w="1705" w:type="dxa"/>
            <w:vMerge w:val="restart"/>
            <w:tcBorders>
              <w:left w:val="nil"/>
              <w:bottom w:val="nil"/>
              <w:right w:val="single" w:color="000000" w:sz="4" w:space="0"/>
            </w:tcBorders>
          </w:tcPr>
          <w:p>
            <w:pPr>
              <w:pStyle w:val="15"/>
              <w:rPr>
                <w:sz w:val="22"/>
              </w:rPr>
            </w:pPr>
          </w:p>
        </w:tc>
        <w:tc>
          <w:tcPr>
            <w:tcW w:w="4086" w:type="dxa"/>
            <w:gridSpan w:val="2"/>
            <w:tcBorders>
              <w:left w:val="single" w:color="000000" w:sz="4" w:space="0"/>
              <w:bottom w:val="nil"/>
              <w:right w:val="nil"/>
            </w:tcBorders>
          </w:tcPr>
          <w:p>
            <w:pPr>
              <w:pStyle w:val="15"/>
              <w:rPr>
                <w:sz w:val="20"/>
              </w:rPr>
            </w:pPr>
          </w:p>
        </w:tc>
        <w:tc>
          <w:tcPr>
            <w:tcW w:w="5316" w:type="dxa"/>
            <w:gridSpan w:val="2"/>
            <w:vMerge w:val="continue"/>
            <w:tcBorders>
              <w:top w:val="nil"/>
              <w:left w:val="nil"/>
              <w:bottom w:val="nil"/>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restart"/>
            <w:tcBorders>
              <w:top w:val="nil"/>
              <w:left w:val="single" w:color="000000" w:sz="4" w:space="0"/>
              <w:bottom w:val="single" w:color="000000" w:sz="4" w:space="0"/>
              <w:right w:val="single" w:color="000000" w:sz="4" w:space="0"/>
            </w:tcBorders>
          </w:tcPr>
          <w:p>
            <w:pPr>
              <w:pStyle w:val="15"/>
              <w:rPr>
                <w:sz w:val="2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right="3"/>
              <w:jc w:val="center"/>
              <w:rPr>
                <w:sz w:val="28"/>
                <w:szCs w:val="28"/>
              </w:rPr>
            </w:pPr>
            <w:r>
              <w:rPr>
                <w:w w:val="100"/>
                <w:sz w:val="28"/>
                <w:szCs w:val="28"/>
              </w:rPr>
              <w:t>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8"/>
                <w:szCs w:val="28"/>
              </w:rPr>
            </w:pPr>
            <w:r>
              <w:rPr>
                <w:sz w:val="28"/>
                <w:szCs w:val="28"/>
              </w:rPr>
              <w:t>john</w:t>
            </w:r>
          </w:p>
        </w:tc>
        <w:tc>
          <w:tcPr>
            <w:tcW w:w="240" w:type="dxa"/>
            <w:gridSpan w:val="2"/>
            <w:vMerge w:val="restart"/>
            <w:tcBorders>
              <w:top w:val="nil"/>
              <w:left w:val="single" w:color="000000" w:sz="4" w:space="0"/>
              <w:bottom w:val="single" w:color="000000" w:sz="4" w:space="0"/>
              <w:right w:val="single" w:color="000000" w:sz="4" w:space="0"/>
            </w:tcBorders>
          </w:tcPr>
          <w:p>
            <w:pPr>
              <w:pStyle w:val="15"/>
              <w:rPr>
                <w:sz w:val="2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8"/>
                <w:szCs w:val="28"/>
              </w:rPr>
            </w:pPr>
            <w:r>
              <w:rPr>
                <w:w w:val="100"/>
                <w:sz w:val="28"/>
                <w:szCs w:val="28"/>
              </w:rPr>
              <w:t>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New</w:t>
            </w:r>
            <w:r>
              <w:rPr>
                <w:spacing w:val="-1"/>
                <w:sz w:val="28"/>
                <w:szCs w:val="28"/>
              </w:rPr>
              <w:t xml:space="preserve"> </w:t>
            </w:r>
            <w:r>
              <w:rPr>
                <w:sz w:val="28"/>
                <w:szCs w:val="28"/>
              </w:rPr>
              <w:t>York</w:t>
            </w:r>
            <w:r>
              <w:rPr>
                <w:spacing w:val="-5"/>
                <w:sz w:val="28"/>
                <w:szCs w:val="28"/>
              </w:rPr>
              <w:t xml:space="preserve"> </w:t>
            </w:r>
            <w:r>
              <w:rPr>
                <w:sz w:val="28"/>
                <w:szCs w:val="28"/>
              </w:rPr>
              <w:t>city</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35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right="3"/>
              <w:jc w:val="center"/>
              <w:rPr>
                <w:sz w:val="28"/>
                <w:szCs w:val="28"/>
              </w:rPr>
            </w:pPr>
            <w:r>
              <w:rPr>
                <w:w w:val="100"/>
                <w:sz w:val="28"/>
                <w:szCs w:val="28"/>
              </w:rPr>
              <w:t>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6" w:right="1200"/>
              <w:jc w:val="center"/>
              <w:rPr>
                <w:sz w:val="28"/>
                <w:szCs w:val="28"/>
              </w:rPr>
            </w:pPr>
            <w:r>
              <w:rPr>
                <w:sz w:val="28"/>
                <w:szCs w:val="28"/>
              </w:rPr>
              <w:t>Facebook</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8"/>
                <w:szCs w:val="28"/>
              </w:rPr>
            </w:pPr>
            <w:r>
              <w:rPr>
                <w:w w:val="100"/>
                <w:sz w:val="28"/>
                <w:szCs w:val="28"/>
              </w:rPr>
              <w:t>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8"/>
                <w:szCs w:val="28"/>
              </w:rPr>
            </w:pPr>
            <w:r>
              <w:rPr>
                <w:sz w:val="28"/>
                <w:szCs w:val="28"/>
              </w:rPr>
              <w:t>Eiffel</w:t>
            </w:r>
            <w:r>
              <w:rPr>
                <w:spacing w:val="-5"/>
                <w:sz w:val="28"/>
                <w:szCs w:val="28"/>
              </w:rPr>
              <w:t xml:space="preserve"> </w:t>
            </w:r>
            <w:r>
              <w:rPr>
                <w:sz w:val="28"/>
                <w:szCs w:val="28"/>
              </w:rPr>
              <w:t>Tower</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8"/>
                <w:szCs w:val="28"/>
              </w:rPr>
            </w:pPr>
            <w:r>
              <w:rPr>
                <w:w w:val="100"/>
                <w:sz w:val="28"/>
                <w:szCs w:val="28"/>
              </w:rPr>
              <w:t>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Amazon</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8"/>
                <w:szCs w:val="28"/>
              </w:rPr>
            </w:pPr>
            <w:r>
              <w:rPr>
                <w:w w:val="100"/>
                <w:sz w:val="28"/>
                <w:szCs w:val="28"/>
              </w:rPr>
              <w:t>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Tokyo</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8"/>
                <w:szCs w:val="28"/>
              </w:rPr>
            </w:pPr>
            <w:r>
              <w:rPr>
                <w:w w:val="100"/>
                <w:sz w:val="28"/>
                <w:szCs w:val="28"/>
              </w:rPr>
              <w:t>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2" w:right="1200"/>
              <w:jc w:val="center"/>
              <w:rPr>
                <w:sz w:val="28"/>
                <w:szCs w:val="28"/>
              </w:rPr>
            </w:pPr>
            <w:r>
              <w:rPr>
                <w:sz w:val="28"/>
                <w:szCs w:val="28"/>
              </w:rPr>
              <w:t>Harry</w:t>
            </w:r>
            <w:r>
              <w:rPr>
                <w:spacing w:val="-6"/>
                <w:sz w:val="28"/>
                <w:szCs w:val="28"/>
              </w:rPr>
              <w:t xml:space="preserve"> </w:t>
            </w:r>
            <w:r>
              <w:rPr>
                <w:sz w:val="28"/>
                <w:szCs w:val="28"/>
              </w:rPr>
              <w:t>Potter</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right="3"/>
              <w:jc w:val="center"/>
              <w:rPr>
                <w:sz w:val="28"/>
                <w:szCs w:val="28"/>
              </w:rPr>
            </w:pPr>
            <w:r>
              <w:rPr>
                <w:w w:val="100"/>
                <w:sz w:val="28"/>
                <w:szCs w:val="28"/>
              </w:rPr>
              <w:t>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6" w:right="1200"/>
              <w:jc w:val="center"/>
              <w:rPr>
                <w:sz w:val="28"/>
                <w:szCs w:val="28"/>
              </w:rPr>
            </w:pPr>
            <w:r>
              <w:rPr>
                <w:sz w:val="28"/>
                <w:szCs w:val="28"/>
              </w:rPr>
              <w:t>Disney</w:t>
            </w:r>
            <w:r>
              <w:rPr>
                <w:spacing w:val="-5"/>
                <w:sz w:val="28"/>
                <w:szCs w:val="28"/>
              </w:rPr>
              <w:t xml:space="preserve"> </w:t>
            </w:r>
            <w:r>
              <w:rPr>
                <w:sz w:val="28"/>
                <w:szCs w:val="28"/>
              </w:rPr>
              <w:t>World</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right="3"/>
              <w:jc w:val="center"/>
              <w:rPr>
                <w:sz w:val="28"/>
                <w:szCs w:val="28"/>
              </w:rPr>
            </w:pPr>
            <w:r>
              <w:rPr>
                <w:w w:val="100"/>
                <w:sz w:val="28"/>
                <w:szCs w:val="28"/>
              </w:rPr>
              <w:t>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8"/>
                <w:szCs w:val="28"/>
              </w:rPr>
            </w:pPr>
            <w:r>
              <w:rPr>
                <w:sz w:val="28"/>
                <w:szCs w:val="28"/>
              </w:rPr>
              <w:t>Paris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4" w:right="1200"/>
              <w:jc w:val="center"/>
              <w:rPr>
                <w:sz w:val="28"/>
                <w:szCs w:val="28"/>
              </w:rPr>
            </w:pPr>
            <w:r>
              <w:rPr>
                <w:sz w:val="28"/>
                <w:szCs w:val="28"/>
              </w:rPr>
              <w:t>Coca-Cola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8"/>
                <w:szCs w:val="28"/>
              </w:rPr>
            </w:pPr>
            <w:r>
              <w:rPr>
                <w:sz w:val="28"/>
                <w:szCs w:val="28"/>
              </w:rPr>
              <w:t>Mount</w:t>
            </w:r>
            <w:r>
              <w:rPr>
                <w:spacing w:val="-1"/>
                <w:sz w:val="28"/>
                <w:szCs w:val="28"/>
              </w:rPr>
              <w:t xml:space="preserve"> </w:t>
            </w:r>
            <w:r>
              <w:rPr>
                <w:sz w:val="28"/>
                <w:szCs w:val="28"/>
              </w:rPr>
              <w:t>Everest</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8"/>
                <w:szCs w:val="28"/>
              </w:rPr>
            </w:pPr>
            <w:r>
              <w:rPr>
                <w:sz w:val="28"/>
                <w:szCs w:val="28"/>
              </w:rPr>
              <w:t>Google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13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8"/>
                <w:szCs w:val="28"/>
              </w:rPr>
            </w:pPr>
            <w:r>
              <w:rPr>
                <w:sz w:val="28"/>
                <w:szCs w:val="28"/>
              </w:rPr>
              <w:t>Shakepears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690" w:right="1698"/>
              <w:jc w:val="center"/>
              <w:rPr>
                <w:sz w:val="28"/>
                <w:szCs w:val="28"/>
              </w:rPr>
            </w:pPr>
            <w:r>
              <w:rPr>
                <w:sz w:val="28"/>
                <w:szCs w:val="28"/>
              </w:rPr>
              <w:t>14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8"/>
                <w:szCs w:val="28"/>
              </w:rPr>
            </w:pPr>
            <w:r>
              <w:rPr>
                <w:sz w:val="28"/>
                <w:szCs w:val="28"/>
              </w:rPr>
              <w:t>Statue</w:t>
            </w:r>
            <w:r>
              <w:rPr>
                <w:spacing w:val="-6"/>
                <w:sz w:val="28"/>
                <w:szCs w:val="28"/>
              </w:rPr>
              <w:t xml:space="preserve"> </w:t>
            </w:r>
            <w:r>
              <w:rPr>
                <w:sz w:val="28"/>
                <w:szCs w:val="28"/>
              </w:rPr>
              <w:t>of Liberty</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Mona</w:t>
            </w:r>
            <w:r>
              <w:rPr>
                <w:spacing w:val="1"/>
                <w:sz w:val="28"/>
                <w:szCs w:val="28"/>
              </w:rPr>
              <w:t xml:space="preserve"> </w:t>
            </w:r>
            <w:r>
              <w:rPr>
                <w:sz w:val="28"/>
                <w:szCs w:val="28"/>
              </w:rPr>
              <w:t>Lisa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NASA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17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0" w:right="1200"/>
              <w:jc w:val="center"/>
              <w:rPr>
                <w:sz w:val="28"/>
                <w:szCs w:val="28"/>
              </w:rPr>
            </w:pPr>
            <w:r>
              <w:rPr>
                <w:sz w:val="28"/>
                <w:szCs w:val="28"/>
              </w:rPr>
              <w:t>The</w:t>
            </w:r>
            <w:r>
              <w:rPr>
                <w:spacing w:val="-7"/>
                <w:sz w:val="28"/>
                <w:szCs w:val="28"/>
              </w:rPr>
              <w:t xml:space="preserve"> </w:t>
            </w:r>
            <w:r>
              <w:rPr>
                <w:sz w:val="28"/>
                <w:szCs w:val="28"/>
              </w:rPr>
              <w:t>Beatles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2" w:right="1200"/>
              <w:jc w:val="center"/>
              <w:rPr>
                <w:sz w:val="28"/>
                <w:szCs w:val="28"/>
              </w:rPr>
            </w:pPr>
            <w:r>
              <w:rPr>
                <w:sz w:val="28"/>
                <w:szCs w:val="28"/>
              </w:rPr>
              <w:t>Great</w:t>
            </w:r>
            <w:r>
              <w:rPr>
                <w:spacing w:val="-1"/>
                <w:sz w:val="28"/>
                <w:szCs w:val="28"/>
              </w:rPr>
              <w:t xml:space="preserve"> </w:t>
            </w:r>
            <w:r>
              <w:rPr>
                <w:sz w:val="28"/>
                <w:szCs w:val="28"/>
              </w:rPr>
              <w:t>Wall</w:t>
            </w:r>
            <w:r>
              <w:rPr>
                <w:spacing w:val="-6"/>
                <w:sz w:val="28"/>
                <w:szCs w:val="28"/>
              </w:rPr>
              <w:t xml:space="preserve"> </w:t>
            </w:r>
            <w:r>
              <w:rPr>
                <w:sz w:val="28"/>
                <w:szCs w:val="28"/>
              </w:rPr>
              <w:t>of</w:t>
            </w:r>
            <w:r>
              <w:rPr>
                <w:spacing w:val="-3"/>
                <w:sz w:val="28"/>
                <w:szCs w:val="28"/>
              </w:rPr>
              <w:t xml:space="preserve"> </w:t>
            </w:r>
            <w:r>
              <w:rPr>
                <w:sz w:val="28"/>
                <w:szCs w:val="28"/>
              </w:rPr>
              <w:t>China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19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8" w:right="1200"/>
              <w:jc w:val="center"/>
              <w:rPr>
                <w:sz w:val="28"/>
                <w:szCs w:val="28"/>
              </w:rPr>
            </w:pPr>
            <w:r>
              <w:rPr>
                <w:sz w:val="28"/>
                <w:szCs w:val="28"/>
              </w:rPr>
              <w:t>White</w:t>
            </w:r>
            <w:r>
              <w:rPr>
                <w:spacing w:val="-5"/>
                <w:sz w:val="28"/>
                <w:szCs w:val="28"/>
              </w:rPr>
              <w:t xml:space="preserve"> </w:t>
            </w:r>
            <w:r>
              <w:rPr>
                <w:sz w:val="28"/>
                <w:szCs w:val="28"/>
              </w:rPr>
              <w:t>House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McDonald’s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8"/>
                <w:szCs w:val="28"/>
              </w:rPr>
            </w:pPr>
            <w:r>
              <w:rPr>
                <w:sz w:val="28"/>
                <w:szCs w:val="28"/>
              </w:rPr>
              <w:t>Rome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22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8"/>
                <w:szCs w:val="28"/>
              </w:rPr>
            </w:pPr>
            <w:r>
              <w:rPr>
                <w:sz w:val="28"/>
                <w:szCs w:val="28"/>
              </w:rPr>
              <w:t>Big</w:t>
            </w:r>
            <w:r>
              <w:rPr>
                <w:spacing w:val="-5"/>
                <w:sz w:val="28"/>
                <w:szCs w:val="28"/>
              </w:rPr>
              <w:t xml:space="preserve"> </w:t>
            </w:r>
            <w:r>
              <w:rPr>
                <w:sz w:val="28"/>
                <w:szCs w:val="28"/>
              </w:rPr>
              <w:t>Ben</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1" w:right="1200"/>
              <w:jc w:val="center"/>
              <w:rPr>
                <w:sz w:val="28"/>
                <w:szCs w:val="28"/>
              </w:rPr>
            </w:pPr>
            <w:r>
              <w:rPr>
                <w:sz w:val="28"/>
                <w:szCs w:val="28"/>
              </w:rPr>
              <w:t>Los</w:t>
            </w:r>
            <w:r>
              <w:rPr>
                <w:spacing w:val="-4"/>
                <w:sz w:val="28"/>
                <w:szCs w:val="28"/>
              </w:rPr>
              <w:t xml:space="preserve"> </w:t>
            </w:r>
            <w:r>
              <w:rPr>
                <w:sz w:val="28"/>
                <w:szCs w:val="28"/>
              </w:rPr>
              <w:t>Angeles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Sydney</w:t>
            </w:r>
            <w:r>
              <w:rPr>
                <w:spacing w:val="-6"/>
                <w:sz w:val="28"/>
                <w:szCs w:val="28"/>
              </w:rPr>
              <w:t xml:space="preserve"> </w:t>
            </w:r>
            <w:r>
              <w:rPr>
                <w:sz w:val="28"/>
                <w:szCs w:val="28"/>
              </w:rPr>
              <w:t>Opera</w:t>
            </w:r>
            <w:r>
              <w:rPr>
                <w:spacing w:val="2"/>
                <w:sz w:val="28"/>
                <w:szCs w:val="28"/>
              </w:rPr>
              <w:t xml:space="preserve"> </w:t>
            </w:r>
            <w:r>
              <w:rPr>
                <w:sz w:val="28"/>
                <w:szCs w:val="28"/>
              </w:rPr>
              <w:t>House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8"/>
                <w:szCs w:val="28"/>
              </w:rPr>
            </w:pPr>
            <w:r>
              <w:rPr>
                <w:sz w:val="28"/>
                <w:szCs w:val="28"/>
              </w:rPr>
              <w:t>United</w:t>
            </w:r>
            <w:r>
              <w:rPr>
                <w:spacing w:val="-7"/>
                <w:sz w:val="28"/>
                <w:szCs w:val="28"/>
              </w:rPr>
              <w:t xml:space="preserve"> </w:t>
            </w:r>
            <w:r>
              <w:rPr>
                <w:sz w:val="28"/>
                <w:szCs w:val="28"/>
              </w:rPr>
              <w:t>Nations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8"/>
                <w:szCs w:val="28"/>
              </w:rPr>
            </w:pPr>
            <w:r>
              <w:rPr>
                <w:sz w:val="28"/>
                <w:szCs w:val="28"/>
              </w:rPr>
              <w:t>Dell</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690" w:right="1698"/>
              <w:jc w:val="center"/>
              <w:rPr>
                <w:sz w:val="28"/>
                <w:szCs w:val="28"/>
              </w:rPr>
            </w:pPr>
            <w:r>
              <w:rPr>
                <w:sz w:val="28"/>
                <w:szCs w:val="28"/>
              </w:rPr>
              <w:t>27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191" w:right="1200"/>
              <w:jc w:val="center"/>
              <w:rPr>
                <w:sz w:val="28"/>
                <w:szCs w:val="28"/>
              </w:rPr>
            </w:pPr>
            <w:r>
              <w:rPr>
                <w:sz w:val="28"/>
                <w:szCs w:val="28"/>
              </w:rPr>
              <w:t>Daily</w:t>
            </w:r>
            <w:r>
              <w:rPr>
                <w:spacing w:val="-6"/>
                <w:sz w:val="28"/>
                <w:szCs w:val="28"/>
              </w:rPr>
              <w:t xml:space="preserve"> </w:t>
            </w:r>
            <w:r>
              <w:rPr>
                <w:sz w:val="28"/>
                <w:szCs w:val="28"/>
              </w:rPr>
              <w:t>News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8"/>
                <w:szCs w:val="28"/>
              </w:rPr>
            </w:pPr>
            <w:r>
              <w:rPr>
                <w:sz w:val="28"/>
                <w:szCs w:val="28"/>
              </w:rPr>
              <w:t>Deadpool</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29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Ford</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199"/>
              <w:jc w:val="center"/>
              <w:rPr>
                <w:sz w:val="28"/>
                <w:szCs w:val="28"/>
              </w:rPr>
            </w:pPr>
            <w:r>
              <w:rPr>
                <w:sz w:val="28"/>
                <w:szCs w:val="28"/>
              </w:rPr>
              <w:t>France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3" w:right="1200"/>
              <w:jc w:val="center"/>
              <w:rPr>
                <w:sz w:val="28"/>
                <w:szCs w:val="28"/>
              </w:rPr>
            </w:pPr>
            <w:r>
              <w:rPr>
                <w:sz w:val="28"/>
                <w:szCs w:val="28"/>
              </w:rPr>
              <w:t>December</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32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8" w:right="1200"/>
              <w:jc w:val="center"/>
              <w:rPr>
                <w:sz w:val="28"/>
                <w:szCs w:val="28"/>
              </w:rPr>
            </w:pPr>
            <w:r>
              <w:rPr>
                <w:sz w:val="28"/>
                <w:szCs w:val="28"/>
              </w:rPr>
              <w:t>English</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690" w:right="1698"/>
              <w:jc w:val="center"/>
              <w:rPr>
                <w:sz w:val="28"/>
                <w:szCs w:val="28"/>
              </w:rPr>
            </w:pPr>
            <w:r>
              <w:rPr>
                <w:sz w:val="28"/>
                <w:szCs w:val="28"/>
              </w:rPr>
              <w:t>33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5" w:lineRule="exact"/>
              <w:ind w:left="1200" w:right="1200"/>
              <w:jc w:val="center"/>
              <w:rPr>
                <w:sz w:val="28"/>
                <w:szCs w:val="28"/>
              </w:rPr>
            </w:pPr>
            <w:r>
              <w:rPr>
                <w:sz w:val="28"/>
                <w:szCs w:val="28"/>
              </w:rPr>
              <w:t>Europe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8"/>
                <w:szCs w:val="28"/>
              </w:rPr>
            </w:pPr>
            <w:r>
              <w:rPr>
                <w:sz w:val="28"/>
                <w:szCs w:val="28"/>
              </w:rPr>
              <w:t>Dollar</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Poppy</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36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200" w:right="1200"/>
              <w:jc w:val="center"/>
              <w:rPr>
                <w:sz w:val="28"/>
                <w:szCs w:val="28"/>
              </w:rPr>
            </w:pPr>
            <w:r>
              <w:rPr>
                <w:sz w:val="28"/>
                <w:szCs w:val="28"/>
              </w:rPr>
              <w:t>Africa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Bata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3" w:right="1200"/>
              <w:jc w:val="center"/>
              <w:rPr>
                <w:sz w:val="28"/>
                <w:szCs w:val="28"/>
              </w:rPr>
            </w:pPr>
            <w:r>
              <w:rPr>
                <w:sz w:val="28"/>
                <w:szCs w:val="28"/>
              </w:rPr>
              <w:t>Australia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39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8"/>
                <w:szCs w:val="28"/>
              </w:rPr>
            </w:pPr>
            <w:r>
              <w:rPr>
                <w:sz w:val="28"/>
                <w:szCs w:val="28"/>
              </w:rPr>
              <w:t>BMW</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Burger King</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41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9" w:right="1200"/>
              <w:jc w:val="center"/>
              <w:rPr>
                <w:sz w:val="28"/>
                <w:szCs w:val="28"/>
              </w:rPr>
            </w:pPr>
            <w:r>
              <w:rPr>
                <w:sz w:val="28"/>
                <w:szCs w:val="28"/>
              </w:rPr>
              <w:t>Berlin</w:t>
            </w:r>
            <w:r>
              <w:rPr>
                <w:spacing w:val="-5"/>
                <w:sz w:val="28"/>
                <w:szCs w:val="28"/>
              </w:rPr>
              <w:t xml:space="preserve"> </w:t>
            </w:r>
            <w:r>
              <w:rPr>
                <w:sz w:val="28"/>
                <w:szCs w:val="28"/>
              </w:rPr>
              <w:t>Wall</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8"/>
                <w:szCs w:val="28"/>
              </w:rPr>
            </w:pPr>
            <w:r>
              <w:rPr>
                <w:sz w:val="28"/>
                <w:szCs w:val="28"/>
              </w:rPr>
              <w:t>Coke</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88" w:right="1200"/>
              <w:jc w:val="center"/>
              <w:rPr>
                <w:sz w:val="28"/>
                <w:szCs w:val="28"/>
              </w:rPr>
            </w:pPr>
            <w:r>
              <w:rPr>
                <w:sz w:val="28"/>
                <w:szCs w:val="28"/>
              </w:rPr>
              <w:t>California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Canon</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45</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Daniel</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690" w:right="1698"/>
              <w:jc w:val="center"/>
              <w:rPr>
                <w:sz w:val="28"/>
                <w:szCs w:val="28"/>
              </w:rPr>
            </w:pPr>
            <w:r>
              <w:rPr>
                <w:sz w:val="28"/>
                <w:szCs w:val="28"/>
              </w:rPr>
              <w:t>46</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0" w:lineRule="exact"/>
              <w:ind w:left="1200" w:right="1197"/>
              <w:jc w:val="center"/>
              <w:rPr>
                <w:sz w:val="28"/>
                <w:szCs w:val="28"/>
              </w:rPr>
            </w:pPr>
            <w:r>
              <w:rPr>
                <w:sz w:val="28"/>
                <w:szCs w:val="28"/>
              </w:rPr>
              <w:t>Ferrari</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47</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8"/>
                <w:szCs w:val="28"/>
              </w:rPr>
            </w:pPr>
            <w:r>
              <w:rPr>
                <w:sz w:val="28"/>
                <w:szCs w:val="28"/>
              </w:rPr>
              <w:t>Germany</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48</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6" w:right="1200"/>
              <w:jc w:val="center"/>
              <w:rPr>
                <w:sz w:val="28"/>
                <w:szCs w:val="28"/>
              </w:rPr>
            </w:pPr>
            <w:r>
              <w:rPr>
                <w:sz w:val="28"/>
                <w:szCs w:val="28"/>
              </w:rPr>
              <w:t>Indian</w:t>
            </w:r>
            <w:r>
              <w:rPr>
                <w:spacing w:val="-3"/>
                <w:sz w:val="28"/>
                <w:szCs w:val="28"/>
              </w:rPr>
              <w:t xml:space="preserve"> </w:t>
            </w:r>
            <w:r>
              <w:rPr>
                <w:sz w:val="28"/>
                <w:szCs w:val="28"/>
              </w:rPr>
              <w:t>Ocean</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8"/>
                <w:szCs w:val="28"/>
              </w:rPr>
            </w:pPr>
            <w:r>
              <w:rPr>
                <w:sz w:val="28"/>
                <w:szCs w:val="28"/>
              </w:rPr>
              <w:t>49</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5" w:right="1200"/>
              <w:jc w:val="center"/>
              <w:rPr>
                <w:sz w:val="28"/>
                <w:szCs w:val="28"/>
              </w:rPr>
            </w:pPr>
            <w:r>
              <w:rPr>
                <w:sz w:val="28"/>
                <w:szCs w:val="28"/>
              </w:rPr>
              <w:t>Himalayas</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49"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690" w:right="1698"/>
              <w:jc w:val="center"/>
              <w:rPr>
                <w:sz w:val="28"/>
                <w:szCs w:val="28"/>
              </w:rPr>
            </w:pPr>
            <w:r>
              <w:rPr>
                <w:sz w:val="28"/>
                <w:szCs w:val="28"/>
              </w:rPr>
              <w:t>50</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29" w:lineRule="exact"/>
              <w:ind w:left="1199" w:right="1200"/>
              <w:jc w:val="center"/>
              <w:rPr>
                <w:sz w:val="28"/>
                <w:szCs w:val="28"/>
              </w:rPr>
            </w:pPr>
            <w:r>
              <w:rPr>
                <w:sz w:val="28"/>
                <w:szCs w:val="28"/>
              </w:rPr>
              <w:t>Jim</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3"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51</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200" w:right="1200"/>
              <w:jc w:val="center"/>
              <w:rPr>
                <w:sz w:val="22"/>
              </w:rPr>
            </w:pPr>
            <w:r>
              <w:rPr>
                <w:sz w:val="22"/>
              </w:rPr>
              <w:t>Japan</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52</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7" w:right="1200"/>
              <w:jc w:val="center"/>
              <w:rPr>
                <w:sz w:val="22"/>
              </w:rPr>
            </w:pPr>
            <w:r>
              <w:rPr>
                <w:sz w:val="22"/>
              </w:rPr>
              <w:t>Peru</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254"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690" w:right="1698"/>
              <w:jc w:val="center"/>
              <w:rPr>
                <w:sz w:val="22"/>
              </w:rPr>
            </w:pPr>
            <w:r>
              <w:rPr>
                <w:sz w:val="22"/>
              </w:rPr>
              <w:t>53</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234" w:lineRule="exact"/>
              <w:ind w:left="1199" w:right="1200"/>
              <w:jc w:val="center"/>
              <w:rPr>
                <w:sz w:val="22"/>
              </w:rPr>
            </w:pPr>
            <w:r>
              <w:rPr>
                <w:sz w:val="22"/>
              </w:rPr>
              <w:t>Serbia</w:t>
            </w: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81" w:hRule="atLeast"/>
        </w:trPr>
        <w:tc>
          <w:tcPr>
            <w:tcW w:w="1705" w:type="dxa"/>
            <w:vMerge w:val="continue"/>
            <w:tcBorders>
              <w:top w:val="nil"/>
              <w:left w:val="nil"/>
              <w:bottom w:val="nil"/>
              <w:right w:val="single" w:color="000000" w:sz="4" w:space="0"/>
            </w:tcBorders>
          </w:tcPr>
          <w:p>
            <w:pPr>
              <w:rPr>
                <w:sz w:val="2"/>
                <w:szCs w:val="2"/>
              </w:rPr>
            </w:pPr>
          </w:p>
        </w:tc>
        <w:tc>
          <w:tcPr>
            <w:tcW w:w="240" w:type="dxa"/>
            <w:vMerge w:val="continue"/>
            <w:tcBorders>
              <w:top w:val="nil"/>
              <w:left w:val="single" w:color="000000" w:sz="4" w:space="0"/>
              <w:bottom w:val="single" w:color="000000" w:sz="4" w:space="0"/>
              <w:right w:val="single" w:color="000000" w:sz="4" w:space="0"/>
            </w:tcBorders>
          </w:tcPr>
          <w:p>
            <w:pPr>
              <w:rPr>
                <w:sz w:val="2"/>
                <w:szCs w:val="2"/>
              </w:rPr>
            </w:pPr>
          </w:p>
        </w:tc>
        <w:tc>
          <w:tcPr>
            <w:tcW w:w="3846" w:type="dxa"/>
            <w:tcBorders>
              <w:top w:val="single" w:color="000000" w:sz="4" w:space="0"/>
              <w:left w:val="single" w:color="000000" w:sz="4" w:space="0"/>
              <w:bottom w:val="single" w:color="000000" w:sz="4" w:space="0"/>
              <w:right w:val="single" w:color="000000" w:sz="4" w:space="0"/>
            </w:tcBorders>
          </w:tcPr>
          <w:p>
            <w:pPr>
              <w:pStyle w:val="15"/>
              <w:rPr>
                <w:sz w:val="2"/>
              </w:rPr>
            </w:pPr>
          </w:p>
        </w:tc>
        <w:tc>
          <w:tcPr>
            <w:tcW w:w="5166" w:type="dxa"/>
            <w:tcBorders>
              <w:top w:val="single" w:color="000000" w:sz="4" w:space="0"/>
              <w:left w:val="single" w:color="000000" w:sz="4" w:space="0"/>
              <w:bottom w:val="single" w:color="000000" w:sz="4" w:space="0"/>
              <w:right w:val="single" w:color="000000" w:sz="4" w:space="0"/>
            </w:tcBorders>
          </w:tcPr>
          <w:p>
            <w:pPr>
              <w:pStyle w:val="15"/>
              <w:rPr>
                <w:sz w:val="2"/>
              </w:rPr>
            </w:pPr>
          </w:p>
        </w:tc>
        <w:tc>
          <w:tcPr>
            <w:tcW w:w="240" w:type="dxa"/>
            <w:gridSpan w:val="2"/>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272525" w:sz="8" w:space="0"/>
            <w:left w:val="single" w:color="272525" w:sz="8" w:space="0"/>
            <w:bottom w:val="single" w:color="272525" w:sz="8" w:space="0"/>
            <w:right w:val="single" w:color="272525" w:sz="8" w:space="0"/>
            <w:insideH w:val="single" w:color="272525" w:sz="8" w:space="0"/>
            <w:insideV w:val="single" w:color="272525" w:sz="8" w:space="0"/>
          </w:tblBorders>
          <w:tblCellMar>
            <w:top w:w="0" w:type="dxa"/>
            <w:left w:w="0" w:type="dxa"/>
            <w:bottom w:w="0" w:type="dxa"/>
            <w:right w:w="0" w:type="dxa"/>
          </w:tblCellMar>
        </w:tblPrEx>
        <w:trPr>
          <w:trHeight w:val="162" w:hRule="atLeast"/>
        </w:trPr>
        <w:tc>
          <w:tcPr>
            <w:tcW w:w="1945" w:type="dxa"/>
            <w:gridSpan w:val="2"/>
            <w:tcBorders>
              <w:top w:val="nil"/>
              <w:left w:val="nil"/>
              <w:bottom w:val="nil"/>
              <w:right w:val="single" w:color="000000" w:sz="4" w:space="0"/>
            </w:tcBorders>
          </w:tcPr>
          <w:p>
            <w:pPr>
              <w:pStyle w:val="15"/>
              <w:rPr>
                <w:sz w:val="10"/>
              </w:rPr>
            </w:pPr>
          </w:p>
        </w:tc>
        <w:tc>
          <w:tcPr>
            <w:tcW w:w="3846" w:type="dxa"/>
            <w:tcBorders>
              <w:top w:val="single" w:color="000000" w:sz="4" w:space="0"/>
              <w:left w:val="single" w:color="000000" w:sz="4" w:space="0"/>
              <w:bottom w:val="single" w:color="000000" w:sz="4" w:space="0"/>
              <w:right w:val="single" w:color="000000" w:sz="4" w:space="0"/>
            </w:tcBorders>
          </w:tcPr>
          <w:p>
            <w:pPr>
              <w:pStyle w:val="15"/>
              <w:spacing w:line="143" w:lineRule="exact"/>
              <w:ind w:left="1690" w:right="1698"/>
              <w:jc w:val="center"/>
              <w:rPr>
                <w:sz w:val="22"/>
              </w:rPr>
            </w:pPr>
            <w:r>
              <w:rPr>
                <w:sz w:val="22"/>
              </w:rPr>
              <w:t>54</w:t>
            </w:r>
          </w:p>
        </w:tc>
        <w:tc>
          <w:tcPr>
            <w:tcW w:w="5166" w:type="dxa"/>
            <w:tcBorders>
              <w:top w:val="single" w:color="000000" w:sz="4" w:space="0"/>
              <w:left w:val="single" w:color="000000" w:sz="4" w:space="0"/>
              <w:bottom w:val="single" w:color="000000" w:sz="4" w:space="0"/>
              <w:right w:val="single" w:color="000000" w:sz="4" w:space="0"/>
            </w:tcBorders>
          </w:tcPr>
          <w:p>
            <w:pPr>
              <w:pStyle w:val="15"/>
              <w:spacing w:line="143" w:lineRule="exact"/>
              <w:ind w:left="1200" w:right="1200"/>
              <w:jc w:val="center"/>
              <w:rPr>
                <w:sz w:val="22"/>
              </w:rPr>
            </w:pPr>
            <w:r>
              <w:rPr>
                <w:sz w:val="22"/>
              </w:rPr>
              <w:t>Spain</w:t>
            </w:r>
          </w:p>
        </w:tc>
        <w:tc>
          <w:tcPr>
            <w:tcW w:w="240" w:type="dxa"/>
            <w:gridSpan w:val="2"/>
            <w:tcBorders>
              <w:top w:val="single" w:color="000000" w:sz="4" w:space="0"/>
              <w:left w:val="single" w:color="000000" w:sz="4" w:space="0"/>
              <w:bottom w:val="nil"/>
              <w:right w:val="nil"/>
            </w:tcBorders>
          </w:tcPr>
          <w:p>
            <w:pPr>
              <w:pStyle w:val="15"/>
              <w:rPr>
                <w:sz w:val="10"/>
              </w:rPr>
            </w:pPr>
          </w:p>
        </w:tc>
      </w:tr>
    </w:tbl>
    <w:p>
      <w:pPr>
        <w:spacing w:after="0"/>
        <w:rPr>
          <w:rFonts w:hint="default"/>
          <w:sz w:val="10"/>
          <w:lang w:val="en-US"/>
        </w:rPr>
        <w:sectPr>
          <w:pgSz w:w="11910" w:h="16840"/>
          <w:pgMar w:top="460" w:right="20" w:bottom="0" w:left="20" w:header="720" w:footer="720" w:gutter="0"/>
          <w:cols w:space="720" w:num="1"/>
        </w:sectPr>
      </w:pPr>
      <w:r>
        <w:rPr>
          <w:rFonts w:hint="default"/>
          <w:sz w:val="10"/>
          <w:lang w:val="en-US"/>
        </w:rPr>
        <w:t>z</w:t>
      </w:r>
    </w:p>
    <w:p>
      <w:pPr>
        <w:pStyle w:val="14"/>
        <w:numPr>
          <w:ilvl w:val="1"/>
          <w:numId w:val="12"/>
        </w:numPr>
        <w:tabs>
          <w:tab w:val="left" w:pos="7720"/>
          <w:tab w:val="left" w:pos="7721"/>
        </w:tabs>
        <w:spacing w:before="67" w:after="0" w:line="240" w:lineRule="auto"/>
        <w:ind w:left="7554" w:leftChars="0" w:right="0" w:hanging="3761" w:firstLineChars="0"/>
        <w:jc w:val="left"/>
        <w:rPr>
          <w:sz w:val="22"/>
        </w:rPr>
      </w:pPr>
      <w:r>
        <w:pict>
          <v:group id="_x0000_s1050" o:spid="_x0000_s1050" o:spt="203" style="position:absolute;left:0pt;margin-left:112.8pt;margin-top:3.05pt;height:631.65pt;width:399.8pt;mso-position-horizontal-relative:page;z-index:-251645952;mso-width-relative:page;mso-height-relative:page;" coordorigin="2257,61" coordsize="7996,12633">
            <o:lock v:ext="edit"/>
            <v:shape id="_x0000_s1051" o:spid="_x0000_s1051" style="position:absolute;left:2257;top:61;height:2113;width:7996;" fillcolor="#000000" filled="t" stroked="f" coordorigin="2257,61" coordsize="7996,2113" path="m5930,1386l5921,1386,5921,1641,5921,1651,5921,1905,5921,1915,5921,2164,2267,2164,2267,1915,5921,1915,5921,1905,2267,1905,2267,1651,5921,1651,5921,1641,2267,1641,2267,1386,2257,1386,2257,1641,2257,1651,2257,1905,2257,1915,2257,2164,2257,2174,2267,2174,5921,2174,5930,2174,5930,2164,5930,1915,5930,1905,5930,1651,5930,1641,5930,1386xm5930,61l5921,61,5921,71,5921,325,5921,335,5921,589,5921,599,5921,853,5921,863,5921,1112,5921,1122,5921,1376,2267,1376,2267,1122,5921,1122,5921,1112,2267,1112,2267,863,5921,863,5921,853,2267,853,2267,599,5921,599,5921,589,2267,589,2267,335,5921,335,5921,325,2267,325,2267,71,5921,71,5921,61,2267,61,2257,61,2257,71,2257,325,2257,335,2257,589,2257,599,2257,853,2257,863,2257,1112,2257,1122,2257,1376,2257,1386,2267,1386,5921,1386,5930,1386,5930,1376,5930,1122,5930,1112,5930,863,5930,853,5930,599,5930,589,5930,335,5930,325,5930,71,5930,61xm10252,1386l10243,1386,10243,1641,5930,1641,5930,1651,10243,1651,10243,1905,5930,1905,5930,1915,10243,1915,10243,2164,5930,2164,5930,2174,10243,2174,10252,2174,10252,2164,10252,1915,10252,1905,10252,1651,10252,1641,10252,1386xm10252,61l10243,61,5930,61,5930,71,10243,71,10243,325,5930,325,5930,335,10243,335,10243,589,5930,589,5930,599,10243,599,10243,853,5930,853,5930,863,10243,863,10243,1112,5930,1112,5930,1122,10243,1122,10243,1376,5930,1376,5930,1386,10243,1386,10252,1386,10252,1376,10252,1122,10252,1112,10252,863,10252,853,10252,599,10252,589,10252,335,10252,325,10252,71,10252,61xe">
              <v:path arrowok="t"/>
              <v:fill on="t" focussize="0,0"/>
              <v:stroke on="f"/>
              <v:imagedata o:title=""/>
              <o:lock v:ext="edit"/>
            </v:shape>
            <v:shape id="_x0000_s1052" o:spid="_x0000_s1052" style="position:absolute;left:2257;top:2164;height:2382;width:7996;" fillcolor="#000000" filled="t" stroked="f" coordorigin="2257,2164" coordsize="7996,2382" path="m5930,2174l5921,2174,5921,2428,5921,2438,5921,2692,5921,2702,5921,2956,5921,2966,5921,3221,5921,3230,5921,3480,5921,3489,5921,3744,5921,3753,5921,4008,5921,4017,5921,4272,5921,4281,5921,4536,2267,4536,2267,4281,5921,4281,5921,4272,2267,4272,2267,4017,5921,4017,5921,4008,2267,4008,2267,3753,5921,3753,5921,3744,2267,3744,2267,3489,5921,3489,5921,3480,2267,3480,2267,3230,5921,3230,5921,3221,2267,3221,2267,2966,5921,2966,5921,2956,2267,2956,2267,2702,5921,2702,5921,2692,2267,2692,2267,2438,5921,2438,5921,2428,2267,2428,2267,2174,2257,2174,2257,2428,2257,2438,2257,2692,2257,2702,2257,2956,2257,2966,2257,2966,2257,3221,2257,3230,2257,3480,2257,3489,2257,3744,2257,3753,2257,4008,2257,4017,2257,4272,2257,4281,2257,4536,2257,4545,2267,4545,5921,4545,5930,4545,5930,4536,5930,4281,5930,4272,5930,4017,5930,4008,5930,3753,5930,3744,5930,3489,5930,3480,5930,3230,5930,3221,5930,2966,5930,2966,5930,2956,5930,2702,5930,2692,5930,2438,5930,2428,5930,2174xm10252,2164l10243,2164,10243,2174,10243,2428,5930,2428,5930,2438,10243,2438,10243,2692,5930,2692,5930,2702,10243,2702,10243,2956,5930,2956,5930,2966,10243,2966,10243,3221,5930,3221,5930,3230,10243,3230,10243,3480,5930,3480,5930,3489,10243,3489,10243,3744,5930,3744,5930,3753,10243,3753,10243,4008,5930,4008,5930,4017,10243,4017,10243,4272,5930,4272,5930,4281,10243,4281,10243,4536,10252,4536,10252,4281,10252,4272,10252,4017,10252,4008,10252,3753,10252,3744,10252,3489,10252,3480,10252,3230,10252,3221,10252,2966,10252,2966,10252,2956,10252,2702,10252,2692,10252,2438,10252,2428,10252,2174,10252,2164xe">
              <v:path arrowok="t"/>
              <v:fill on="t" focussize="0,0"/>
              <v:stroke on="f"/>
              <v:imagedata o:title=""/>
              <o:lock v:ext="edit"/>
            </v:shape>
            <v:shape id="_x0000_s1053" o:spid="_x0000_s1053" style="position:absolute;left:2257;top:4535;height:2377;width:7996;" fillcolor="#000000" filled="t" stroked="f" coordorigin="2257,4536" coordsize="7996,2377" path="m2267,6903l2257,6903,2257,6913,2267,6913,2267,6903xm2267,4545l2257,4545,2257,4795,2267,4795,2267,4545xm5930,5847l5921,5847,5921,5856,5921,6111,5921,6120,5921,6375,5921,6384,5921,6639,2267,6639,2267,6384,5921,6384,5921,6375,2267,6375,2267,6120,5921,6120,5921,6111,2267,6111,2267,5856,5921,5856,5921,5847,2267,5847,2257,5847,2257,5856,2257,6111,2257,6120,2257,6375,2257,6384,2257,6384,2257,6639,2257,6649,2257,6903,2267,6903,2267,6649,5921,6649,5921,6903,5930,6903,5930,6649,5930,6639,5930,6384,5930,6384,5930,6375,5930,6120,5930,6111,5930,5856,5930,5847xm5930,5324l5921,5324,5921,5333,5921,5588,2267,5588,2267,5333,5921,5333,5921,5324,2267,5324,2257,5324,2257,5333,2257,5588,2257,5597,2257,5847,2267,5847,2267,5597,5921,5597,5921,5847,5930,5847,5930,5597,5930,5588,5930,5333,5930,5324xm5930,4795l5921,4795,5921,4805,5921,5060,2267,5060,2267,4805,5921,4805,5921,4795,2267,4795,2257,4795,2257,4805,2257,5060,2257,5069,2257,5324,2267,5324,2267,5069,5921,5069,5921,5324,5930,5324,5930,5069,5930,5060,5930,4805,5930,4795xm5930,4536l5921,4536,5921,4545,5921,4795,5930,4795,5930,4545,5930,4536xm10252,5847l10243,5847,5930,5847,5930,5856,10243,5856,10243,6111,5930,6111,5930,6120,10243,6120,10243,6375,5930,6375,5930,6384,10243,6384,10243,6639,5930,6639,5930,6649,10243,6649,10243,6903,10252,6903,10252,6649,10252,6639,10252,6384,10252,6384,10252,6375,10252,6120,10252,6111,10252,5856,10252,5847xm10252,5324l10243,5324,5930,5324,5930,5333,10243,5333,10243,5588,5930,5588,5930,5597,10243,5597,10243,5847,10252,5847,10252,5597,10252,5588,10252,5333,10252,5324xm10252,4795l10243,4795,5930,4795,5930,4805,10243,4805,10243,5060,5930,5060,5930,5069,10243,5069,10243,5324,10252,5324,10252,5069,10252,5060,10252,4805,10252,4795xm10252,4536l10243,4536,5930,4536,5930,4545,10243,4545,10243,4795,10252,4795,10252,4545,10252,4536xe">
              <v:path arrowok="t"/>
              <v:fill on="t" focussize="0,0"/>
              <v:stroke on="f"/>
              <v:imagedata o:title=""/>
              <o:lock v:ext="edit"/>
            </v:shape>
            <v:shape id="_x0000_s1054" o:spid="_x0000_s1054" style="position:absolute;left:2257;top:6903;height:2367;width:7996;" fillcolor="#000000" filled="t" stroked="f" coordorigin="2257,6903" coordsize="7996,2367" path="m5930,8742l5921,8742,5921,8752,5921,9006,2267,9006,2267,8752,5921,8752,5921,8742,2267,8742,2257,8742,2257,8752,2257,9006,2257,9016,2257,9270,2267,9270,2267,9016,5921,9016,5921,9270,5930,9270,5930,9016,5930,9006,5930,8752,5930,8742xm5930,8219l5921,8219,5921,8228,5921,8478,2267,8478,2267,8228,5921,8228,5921,8219,2267,8219,2257,8219,2257,8228,2257,8478,2257,8488,2257,8742,2267,8742,2267,8488,5921,8488,5921,8742,5930,8742,5930,8488,5930,8478,5930,8228,5930,8219xm5930,7954l5921,7954,2267,7954,2257,7954,2257,7964,2257,7964,2257,8219,2267,8219,2267,7964,5921,7964,5921,8219,5930,8219,5930,7964,5930,7964,5930,7954xm5930,7162l5921,7162,5921,7172,5921,7426,5921,7436,5921,7690,2267,7690,2267,7436,5921,7436,5921,7426,2267,7426,2267,7172,5921,7172,5921,7162,2267,7162,2257,7162,2257,7172,2257,7426,2257,7436,2257,7690,2257,7700,2257,7954,2267,7954,2267,7700,5921,7700,5921,7954,5930,7954,5930,7700,5930,7690,5930,7436,5930,7426,5930,7172,5930,7162xm5930,6903l5921,6903,2267,6903,2257,6903,2257,6913,2257,7162,2267,7162,2267,6913,5921,6913,5921,7162,5930,7162,5930,6913,5930,6903xm10252,8742l10243,8742,5930,8742,5930,8752,10243,8752,10243,9006,5930,9006,5930,9016,10243,9016,10252,9016,10252,9006,10252,8752,10252,8742xm10252,8219l10243,8219,5930,8219,5930,8228,10243,8228,10243,8478,5930,8478,5930,8488,10243,8488,10243,8742,10252,8742,10252,8488,10252,8478,10252,8228,10252,8219xm10252,7954l10243,7954,5930,7954,5930,7964,10243,7964,10243,8219,10252,8219,10252,7964,10252,7964,10252,7954xm10252,7162l10243,7162,5930,7162,5930,7172,10243,7172,10243,7426,5930,7426,5930,7436,10243,7436,10243,7690,5930,7690,5930,7700,10243,7700,10243,7954,10252,7954,10252,7700,10252,7690,10252,7436,10252,7426,10252,7172,10252,7162xm10252,6903l10243,6903,5930,6903,5930,6913,10243,6913,10243,7162,10252,7162,10252,6913,10252,6903xe">
              <v:path arrowok="t"/>
              <v:fill on="t" focussize="0,0"/>
              <v:stroke on="f"/>
              <v:imagedata o:title=""/>
              <o:lock v:ext="edit"/>
            </v:shape>
            <v:shape id="_x0000_s1055" o:spid="_x0000_s1055" style="position:absolute;left:2257;top:9015;height:2622;width:7996;" fillcolor="#000000" filled="t" stroked="f" coordorigin="2257,9016" coordsize="7996,2622" path="m5930,11628l5921,11628,2267,11628,2257,11628,2257,11637,2267,11637,5921,11637,5930,11637,5930,11628xm5930,11368l5921,11368,2267,11368,2257,11368,2257,11378,2257,11378,2257,11628,2267,11628,2267,11378,5921,11378,5921,11628,5930,11628,5930,11378,5930,11378,5930,11368xm5930,10322l5921,10322,5921,10331,5921,10586,5921,10595,5921,11104,2267,11104,2267,10595,5921,10595,5921,10586,2267,10586,2267,10331,5921,10331,5921,10322,2267,10322,2257,10322,2257,10331,2257,10586,2257,10595,2257,11104,2257,11114,2257,11368,2267,11368,2267,11114,5921,11114,5921,11368,5930,11368,5930,11114,5930,11104,5930,10595,5930,10586,5930,10331,5930,10322xm5930,9803l5921,9803,5921,10058,2267,10058,2267,9803,2257,9803,2257,10058,2257,10067,2257,10322,2267,10322,2267,10067,5921,10067,5921,10322,5930,10322,5930,10067,5930,10058,5930,9803xm5930,9534l5921,9534,5921,9544,5921,9793,2267,9793,2267,9544,5921,9544,5921,9534,2267,9534,2257,9534,2257,9544,2257,9793,2257,9803,2267,9803,5921,9803,5930,9803,5930,9793,5930,9544,5930,9534xm5930,9270l5921,9270,2267,9270,2257,9270,2257,9280,2257,9534,2267,9534,2267,9280,5921,9280,5921,9534,5930,9534,5930,9280,5930,9270xm5930,9016l5921,9016,5921,9270,5930,9270,5930,9016xm10252,11628l10243,11628,5930,11628,5930,11637,10243,11637,10252,11637,10252,11628xm10252,11368l10243,11368,5930,11368,5930,11378,10243,11378,10243,11628,10252,11628,10252,11378,10252,11378,10252,11368xm10252,10322l10243,10322,5930,10322,5930,10331,10243,10331,10243,10586,5930,10586,5930,10595,10243,10595,10243,11104,5930,11104,5930,11114,10243,11114,10243,11368,10252,11368,10252,11114,10252,11104,10252,10595,10252,10586,10252,10331,10252,10322xm10252,9803l10243,9803,10243,10058,5930,10058,5930,10067,10243,10067,10243,10322,10252,10322,10252,10067,10252,10058,10252,9803xm10252,9534l10243,9534,5930,9534,5930,9544,10243,9544,10243,9793,5930,9793,5930,9803,10243,9803,10252,9803,10252,9793,10252,9544,10252,9534xm10252,9270l10243,9270,5930,9270,5930,9280,10243,9280,10243,9534,10252,9534,10252,9280,10252,9270xm10252,9016l10243,9016,10243,9270,10252,9270,10252,9016xe">
              <v:path arrowok="t"/>
              <v:fill on="t" focussize="0,0"/>
              <v:stroke on="f"/>
              <v:imagedata o:title=""/>
              <o:lock v:ext="edit"/>
            </v:shape>
            <v:shape id="_x0000_s1056" o:spid="_x0000_s1056" style="position:absolute;left:2257;top:11627;height:1066;width:7996;" fillcolor="#000000" filled="t" stroked="f" coordorigin="2257,11628" coordsize="7996,1066" path="m2267,11637l2257,11637,2257,11892,2267,11892,2267,11637xm5930,12684l5921,12684,2267,12684,2257,12684,2257,12693,2267,12693,5921,12693,5930,12693,5930,12684xm5930,12156l5921,12156,5921,12165,5921,12420,2267,12420,2267,12165,5921,12165,5921,12156,2267,12156,2257,12156,2257,12165,2257,12420,2257,12429,2257,12684,2267,12684,2267,12429,5921,12429,5921,12684,5930,12684,5930,12429,5930,12420,5930,12165,5930,12156xm5930,11892l5921,11892,2267,11892,2257,11892,2257,11901,2257,12156,2267,12156,2267,11901,5921,11901,5921,12156,5930,12156,5930,11901,5930,11892xm5930,11637l5921,11637,5921,11892,5930,11892,5930,11637xm10252,12684l10243,12684,5930,12684,5930,12693,10243,12693,10252,12693,10252,12684xm10252,12156l10243,12156,5930,12156,5930,12165,10243,12165,10243,12420,5930,12420,5930,12429,10243,12429,10243,12684,10252,12684,10252,12429,10252,12420,10252,12165,10252,12156xm10252,11892l10243,11892,5930,11892,5930,11901,10243,11901,10243,12156,10252,12156,10252,11901,10252,11892xm10252,11628l10243,11628,10243,11637,10243,11892,10252,11892,10252,11637,10252,11628xe">
              <v:path arrowok="t"/>
              <v:fill on="t" focussize="0,0"/>
              <v:stroke on="f"/>
              <v:imagedata o:title=""/>
              <o:lock v:ext="edit"/>
            </v:shape>
          </v:group>
        </w:pict>
      </w:r>
      <w:r>
        <w:pict>
          <v:shape id="_x0000_s1057" o:spid="_x0000_s1057" o:spt="202" type="#_x0000_t202" style="position:absolute;left:0pt;margin-left:113.05pt;margin-top:3.25pt;height:631.15pt;width:399.3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64"/>
                    <w:gridCol w:w="4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1"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1"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9"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8"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9"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28"/>
                            <w:szCs w:val="28"/>
                          </w:rPr>
                        </w:pPr>
                      </w:p>
                    </w:tc>
                    <w:tc>
                      <w:tcPr>
                        <w:tcW w:w="4322" w:type="dxa"/>
                      </w:tcPr>
                      <w:p>
                        <w:pPr>
                          <w:pStyle w:val="15"/>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8" w:hRule="atLeast"/>
                    </w:trPr>
                    <w:tc>
                      <w:tcPr>
                        <w:tcW w:w="3664" w:type="dxa"/>
                      </w:tcPr>
                      <w:p>
                        <w:pPr>
                          <w:pStyle w:val="15"/>
                          <w:rPr>
                            <w:sz w:val="22"/>
                          </w:rPr>
                        </w:pPr>
                      </w:p>
                    </w:tc>
                    <w:tc>
                      <w:tcPr>
                        <w:tcW w:w="4322" w:type="dxa"/>
                      </w:tcPr>
                      <w:p>
                        <w:pPr>
                          <w:pStyle w:val="15"/>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3664" w:type="dxa"/>
                      </w:tcPr>
                      <w:p>
                        <w:pPr>
                          <w:pStyle w:val="15"/>
                          <w:rPr>
                            <w:sz w:val="18"/>
                          </w:rPr>
                        </w:pPr>
                      </w:p>
                    </w:tc>
                    <w:tc>
                      <w:tcPr>
                        <w:tcW w:w="4322"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3664" w:type="dxa"/>
                      </w:tcPr>
                      <w:p>
                        <w:pPr>
                          <w:pStyle w:val="15"/>
                          <w:rPr>
                            <w:sz w:val="18"/>
                          </w:rPr>
                        </w:pPr>
                      </w:p>
                    </w:tc>
                    <w:tc>
                      <w:tcPr>
                        <w:tcW w:w="4322" w:type="dxa"/>
                      </w:tcPr>
                      <w:p>
                        <w:pPr>
                          <w:pStyle w:val="15"/>
                          <w:rPr>
                            <w:sz w:val="18"/>
                          </w:rPr>
                        </w:pPr>
                      </w:p>
                    </w:tc>
                  </w:tr>
                </w:tbl>
                <w:p>
                  <w:pPr>
                    <w:pStyle w:val="9"/>
                  </w:pPr>
                </w:p>
              </w:txbxContent>
            </v:textbox>
          </v:shape>
        </w:pict>
      </w:r>
      <w:r>
        <w:rPr>
          <w:sz w:val="22"/>
        </w:rPr>
        <w:t>Uganda</w:t>
      </w:r>
    </w:p>
    <w:p>
      <w:pPr>
        <w:pStyle w:val="14"/>
        <w:numPr>
          <w:ilvl w:val="1"/>
          <w:numId w:val="12"/>
        </w:numPr>
        <w:tabs>
          <w:tab w:val="left" w:pos="7807"/>
          <w:tab w:val="left" w:pos="7808"/>
        </w:tabs>
        <w:spacing w:before="11" w:after="0" w:line="240" w:lineRule="auto"/>
        <w:ind w:left="7640" w:leftChars="0" w:right="0" w:hanging="3848" w:firstLineChars="0"/>
        <w:jc w:val="left"/>
        <w:rPr>
          <w:sz w:val="22"/>
        </w:rPr>
      </w:pPr>
      <w:r>
        <w:rPr>
          <w:sz w:val="22"/>
        </w:rPr>
        <w:t>Sutlej</w:t>
      </w:r>
    </w:p>
    <w:p>
      <w:pPr>
        <w:pStyle w:val="14"/>
        <w:numPr>
          <w:ilvl w:val="1"/>
          <w:numId w:val="12"/>
        </w:numPr>
        <w:tabs>
          <w:tab w:val="left" w:pos="7812"/>
          <w:tab w:val="left" w:pos="7813"/>
        </w:tabs>
        <w:spacing w:before="11" w:after="0" w:line="240" w:lineRule="auto"/>
        <w:ind w:left="7645" w:leftChars="0" w:right="0" w:hanging="3853" w:firstLineChars="0"/>
        <w:jc w:val="left"/>
        <w:rPr>
          <w:sz w:val="22"/>
        </w:rPr>
      </w:pPr>
      <w:r>
        <w:rPr>
          <w:sz w:val="22"/>
        </w:rPr>
        <w:t>Spain</w:t>
      </w:r>
    </w:p>
    <w:p>
      <w:pPr>
        <w:pStyle w:val="14"/>
        <w:numPr>
          <w:ilvl w:val="1"/>
          <w:numId w:val="12"/>
        </w:numPr>
        <w:tabs>
          <w:tab w:val="left" w:pos="7667"/>
          <w:tab w:val="left" w:pos="7668"/>
        </w:tabs>
        <w:spacing w:before="6" w:after="0" w:line="240" w:lineRule="auto"/>
        <w:ind w:left="7500" w:leftChars="0" w:right="0" w:hanging="3708" w:firstLineChars="0"/>
        <w:jc w:val="left"/>
        <w:rPr>
          <w:sz w:val="22"/>
        </w:rPr>
      </w:pPr>
      <w:r>
        <w:rPr>
          <w:sz w:val="22"/>
        </w:rPr>
        <w:t>Moldova</w:t>
      </w:r>
    </w:p>
    <w:p>
      <w:pPr>
        <w:pStyle w:val="14"/>
        <w:numPr>
          <w:ilvl w:val="1"/>
          <w:numId w:val="12"/>
        </w:numPr>
        <w:tabs>
          <w:tab w:val="left" w:pos="7653"/>
          <w:tab w:val="left" w:pos="7654"/>
        </w:tabs>
        <w:spacing w:before="11" w:after="0" w:line="240" w:lineRule="auto"/>
        <w:ind w:left="7486" w:leftChars="0" w:right="0" w:hanging="3694" w:firstLineChars="0"/>
        <w:jc w:val="left"/>
        <w:rPr>
          <w:sz w:val="22"/>
        </w:rPr>
      </w:pPr>
      <w:r>
        <w:rPr>
          <w:sz w:val="22"/>
        </w:rPr>
        <w:t>Colorado</w:t>
      </w:r>
    </w:p>
    <w:p>
      <w:pPr>
        <w:pStyle w:val="14"/>
        <w:numPr>
          <w:ilvl w:val="1"/>
          <w:numId w:val="12"/>
        </w:numPr>
        <w:tabs>
          <w:tab w:val="left" w:pos="7547"/>
          <w:tab w:val="left" w:pos="7548"/>
        </w:tabs>
        <w:spacing w:before="12" w:after="0" w:line="240" w:lineRule="auto"/>
        <w:ind w:left="7380" w:leftChars="0" w:right="0" w:hanging="3588" w:firstLineChars="0"/>
        <w:jc w:val="left"/>
        <w:rPr>
          <w:sz w:val="22"/>
        </w:rPr>
      </w:pPr>
      <w:r>
        <w:rPr>
          <w:sz w:val="22"/>
        </w:rPr>
        <w:t>Bangladesh</w:t>
      </w:r>
    </w:p>
    <w:p>
      <w:pPr>
        <w:pStyle w:val="14"/>
        <w:numPr>
          <w:ilvl w:val="1"/>
          <w:numId w:val="12"/>
        </w:numPr>
        <w:tabs>
          <w:tab w:val="left" w:pos="7840"/>
          <w:tab w:val="left" w:pos="7841"/>
        </w:tabs>
        <w:spacing w:before="11" w:after="0" w:line="240" w:lineRule="auto"/>
        <w:ind w:left="7674" w:leftChars="0" w:right="0" w:hanging="3881" w:firstLineChars="0"/>
        <w:jc w:val="left"/>
        <w:rPr>
          <w:sz w:val="22"/>
        </w:rPr>
      </w:pPr>
      <w:r>
        <w:rPr>
          <w:sz w:val="22"/>
        </w:rPr>
        <w:t>Audi</w:t>
      </w:r>
    </w:p>
    <w:p>
      <w:pPr>
        <w:pStyle w:val="14"/>
        <w:numPr>
          <w:ilvl w:val="1"/>
          <w:numId w:val="12"/>
        </w:numPr>
        <w:tabs>
          <w:tab w:val="left" w:pos="7331"/>
          <w:tab w:val="left" w:pos="7332"/>
        </w:tabs>
        <w:spacing w:before="6" w:after="0" w:line="240" w:lineRule="auto"/>
        <w:ind w:left="7164" w:leftChars="0" w:right="0" w:hanging="3372" w:firstLineChars="0"/>
        <w:jc w:val="left"/>
        <w:rPr>
          <w:sz w:val="22"/>
        </w:rPr>
      </w:pPr>
      <w:r>
        <w:rPr>
          <w:sz w:val="22"/>
        </w:rPr>
        <w:t>Queen</w:t>
      </w:r>
      <w:r>
        <w:rPr>
          <w:spacing w:val="-5"/>
          <w:sz w:val="22"/>
        </w:rPr>
        <w:t xml:space="preserve"> </w:t>
      </w:r>
      <w:r>
        <w:rPr>
          <w:sz w:val="22"/>
        </w:rPr>
        <w:t>Elizabeth</w:t>
      </w:r>
    </w:p>
    <w:p>
      <w:pPr>
        <w:pStyle w:val="14"/>
        <w:numPr>
          <w:ilvl w:val="1"/>
          <w:numId w:val="12"/>
        </w:numPr>
        <w:tabs>
          <w:tab w:val="left" w:pos="7619"/>
          <w:tab w:val="left" w:pos="7620"/>
        </w:tabs>
        <w:spacing w:before="11" w:after="0" w:line="240" w:lineRule="auto"/>
        <w:ind w:left="7452" w:leftChars="0" w:right="0" w:hanging="3660" w:firstLineChars="0"/>
        <w:jc w:val="left"/>
        <w:rPr>
          <w:sz w:val="22"/>
        </w:rPr>
      </w:pPr>
      <w:r>
        <w:rPr>
          <w:sz w:val="22"/>
        </w:rPr>
        <w:t>Bill</w:t>
      </w:r>
      <w:r>
        <w:rPr>
          <w:spacing w:val="-6"/>
          <w:sz w:val="22"/>
        </w:rPr>
        <w:t xml:space="preserve"> </w:t>
      </w:r>
      <w:r>
        <w:rPr>
          <w:sz w:val="22"/>
        </w:rPr>
        <w:t>Gates</w:t>
      </w:r>
    </w:p>
    <w:p>
      <w:pPr>
        <w:pStyle w:val="14"/>
        <w:numPr>
          <w:ilvl w:val="1"/>
          <w:numId w:val="12"/>
        </w:numPr>
        <w:tabs>
          <w:tab w:val="left" w:pos="7432"/>
          <w:tab w:val="left" w:pos="7433"/>
        </w:tabs>
        <w:spacing w:before="11" w:after="0" w:line="240" w:lineRule="auto"/>
        <w:ind w:left="7265" w:leftChars="0" w:right="0" w:hanging="3473" w:firstLineChars="0"/>
        <w:jc w:val="left"/>
        <w:rPr>
          <w:sz w:val="22"/>
        </w:rPr>
      </w:pPr>
      <w:r>
        <w:rPr>
          <w:sz w:val="22"/>
        </w:rPr>
        <w:t>Machu</w:t>
      </w:r>
      <w:r>
        <w:rPr>
          <w:spacing w:val="-2"/>
          <w:sz w:val="22"/>
        </w:rPr>
        <w:t xml:space="preserve"> </w:t>
      </w:r>
      <w:r>
        <w:rPr>
          <w:sz w:val="22"/>
        </w:rPr>
        <w:t>Picchu</w:t>
      </w:r>
    </w:p>
    <w:p>
      <w:pPr>
        <w:pStyle w:val="14"/>
        <w:numPr>
          <w:ilvl w:val="1"/>
          <w:numId w:val="12"/>
        </w:numPr>
        <w:tabs>
          <w:tab w:val="left" w:pos="7605"/>
          <w:tab w:val="left" w:pos="7606"/>
        </w:tabs>
        <w:spacing w:before="11" w:after="0" w:line="240" w:lineRule="auto"/>
        <w:ind w:left="7438" w:leftChars="0" w:right="0" w:hanging="3646" w:firstLineChars="0"/>
        <w:jc w:val="left"/>
        <w:rPr>
          <w:sz w:val="22"/>
        </w:rPr>
      </w:pPr>
      <w:r>
        <w:rPr>
          <w:sz w:val="22"/>
        </w:rPr>
        <w:t>Taj Mahal</w:t>
      </w:r>
    </w:p>
    <w:p>
      <w:pPr>
        <w:pStyle w:val="14"/>
        <w:numPr>
          <w:ilvl w:val="1"/>
          <w:numId w:val="12"/>
        </w:numPr>
        <w:tabs>
          <w:tab w:val="left" w:pos="7773"/>
          <w:tab w:val="left" w:pos="7774"/>
        </w:tabs>
        <w:spacing w:before="11" w:after="0" w:line="240" w:lineRule="auto"/>
        <w:ind w:left="7606" w:leftChars="0" w:right="0" w:hanging="3814" w:firstLineChars="0"/>
        <w:jc w:val="left"/>
        <w:rPr>
          <w:sz w:val="22"/>
        </w:rPr>
      </w:pPr>
      <w:r>
        <w:rPr>
          <w:sz w:val="22"/>
        </w:rPr>
        <w:t>David</w:t>
      </w:r>
    </w:p>
    <w:p>
      <w:pPr>
        <w:pStyle w:val="14"/>
        <w:numPr>
          <w:ilvl w:val="1"/>
          <w:numId w:val="12"/>
        </w:numPr>
        <w:tabs>
          <w:tab w:val="left" w:pos="7086"/>
          <w:tab w:val="left" w:pos="7087"/>
        </w:tabs>
        <w:spacing w:before="7" w:after="0" w:line="240" w:lineRule="auto"/>
        <w:ind w:left="6919" w:leftChars="0" w:right="0" w:hanging="3127" w:firstLineChars="0"/>
        <w:jc w:val="left"/>
        <w:rPr>
          <w:sz w:val="22"/>
        </w:rPr>
      </w:pPr>
      <w:r>
        <w:rPr>
          <w:sz w:val="22"/>
        </w:rPr>
        <w:t>The</w:t>
      </w:r>
      <w:r>
        <w:rPr>
          <w:spacing w:val="-6"/>
          <w:sz w:val="22"/>
        </w:rPr>
        <w:t xml:space="preserve"> </w:t>
      </w:r>
      <w:r>
        <w:rPr>
          <w:sz w:val="22"/>
        </w:rPr>
        <w:t>Lord</w:t>
      </w:r>
      <w:r>
        <w:rPr>
          <w:spacing w:val="-3"/>
          <w:sz w:val="22"/>
        </w:rPr>
        <w:t xml:space="preserve"> </w:t>
      </w:r>
      <w:r>
        <w:rPr>
          <w:sz w:val="22"/>
        </w:rPr>
        <w:t>of the</w:t>
      </w:r>
      <w:r>
        <w:rPr>
          <w:spacing w:val="-6"/>
          <w:sz w:val="22"/>
        </w:rPr>
        <w:t xml:space="preserve"> </w:t>
      </w:r>
      <w:r>
        <w:rPr>
          <w:sz w:val="22"/>
        </w:rPr>
        <w:t>Rings</w:t>
      </w:r>
    </w:p>
    <w:p>
      <w:pPr>
        <w:pStyle w:val="14"/>
        <w:numPr>
          <w:ilvl w:val="1"/>
          <w:numId w:val="12"/>
        </w:numPr>
        <w:tabs>
          <w:tab w:val="left" w:pos="7336"/>
          <w:tab w:val="left" w:pos="7337"/>
        </w:tabs>
        <w:spacing w:before="11" w:after="0" w:line="240" w:lineRule="auto"/>
        <w:ind w:left="7169" w:leftChars="0" w:right="0" w:hanging="3377" w:firstLineChars="0"/>
        <w:jc w:val="left"/>
        <w:rPr>
          <w:sz w:val="22"/>
        </w:rPr>
      </w:pPr>
      <w:r>
        <w:rPr>
          <w:sz w:val="22"/>
        </w:rPr>
        <w:t>Luke</w:t>
      </w:r>
      <w:r>
        <w:rPr>
          <w:spacing w:val="-8"/>
          <w:sz w:val="22"/>
        </w:rPr>
        <w:t xml:space="preserve"> </w:t>
      </w:r>
      <w:r>
        <w:rPr>
          <w:sz w:val="22"/>
        </w:rPr>
        <w:t>Skywalker</w:t>
      </w:r>
    </w:p>
    <w:p>
      <w:pPr>
        <w:pStyle w:val="14"/>
        <w:numPr>
          <w:ilvl w:val="1"/>
          <w:numId w:val="12"/>
        </w:numPr>
        <w:tabs>
          <w:tab w:val="left" w:pos="7619"/>
          <w:tab w:val="left" w:pos="7620"/>
        </w:tabs>
        <w:spacing w:before="11" w:after="0" w:line="240" w:lineRule="auto"/>
        <w:ind w:left="7452" w:leftChars="0" w:right="0" w:hanging="3660" w:firstLineChars="0"/>
        <w:jc w:val="left"/>
        <w:rPr>
          <w:sz w:val="22"/>
        </w:rPr>
      </w:pPr>
      <w:r>
        <w:rPr>
          <w:sz w:val="22"/>
        </w:rPr>
        <w:t>Mac book</w:t>
      </w:r>
    </w:p>
    <w:p>
      <w:pPr>
        <w:pStyle w:val="14"/>
        <w:numPr>
          <w:ilvl w:val="1"/>
          <w:numId w:val="12"/>
        </w:numPr>
        <w:tabs>
          <w:tab w:val="left" w:pos="7648"/>
          <w:tab w:val="left" w:pos="7649"/>
        </w:tabs>
        <w:spacing w:before="11" w:after="0" w:line="240" w:lineRule="auto"/>
        <w:ind w:left="7481" w:leftChars="0" w:right="0" w:hanging="3689" w:firstLineChars="0"/>
        <w:jc w:val="left"/>
        <w:rPr>
          <w:sz w:val="22"/>
        </w:rPr>
      </w:pPr>
      <w:r>
        <w:rPr>
          <w:sz w:val="22"/>
        </w:rPr>
        <w:t>Star wars</w:t>
      </w:r>
    </w:p>
    <w:p>
      <w:pPr>
        <w:pStyle w:val="14"/>
        <w:numPr>
          <w:ilvl w:val="1"/>
          <w:numId w:val="12"/>
        </w:numPr>
        <w:tabs>
          <w:tab w:val="left" w:pos="7528"/>
          <w:tab w:val="left" w:pos="7529"/>
        </w:tabs>
        <w:spacing w:before="11" w:after="0" w:line="240" w:lineRule="auto"/>
        <w:ind w:left="7361" w:leftChars="0" w:right="0" w:hanging="3569" w:firstLineChars="0"/>
        <w:jc w:val="left"/>
        <w:rPr>
          <w:sz w:val="22"/>
        </w:rPr>
      </w:pPr>
      <w:r>
        <w:rPr>
          <w:sz w:val="22"/>
        </w:rPr>
        <w:t>James Bond</w:t>
      </w:r>
    </w:p>
    <w:p>
      <w:pPr>
        <w:pStyle w:val="14"/>
        <w:numPr>
          <w:ilvl w:val="1"/>
          <w:numId w:val="12"/>
        </w:numPr>
        <w:tabs>
          <w:tab w:val="left" w:pos="7576"/>
          <w:tab w:val="left" w:pos="7577"/>
        </w:tabs>
        <w:spacing w:before="6" w:after="0" w:line="240" w:lineRule="auto"/>
        <w:ind w:left="7409" w:leftChars="0" w:right="0" w:hanging="3617" w:firstLineChars="0"/>
        <w:jc w:val="left"/>
        <w:rPr>
          <w:sz w:val="22"/>
        </w:rPr>
      </w:pPr>
      <w:r>
        <w:rPr>
          <w:sz w:val="22"/>
        </w:rPr>
        <w:t>Elon</w:t>
      </w:r>
      <w:r>
        <w:rPr>
          <w:spacing w:val="-1"/>
          <w:sz w:val="22"/>
        </w:rPr>
        <w:t xml:space="preserve"> </w:t>
      </w:r>
      <w:r>
        <w:rPr>
          <w:sz w:val="22"/>
        </w:rPr>
        <w:t>Musk</w:t>
      </w:r>
    </w:p>
    <w:p>
      <w:pPr>
        <w:pStyle w:val="14"/>
        <w:numPr>
          <w:ilvl w:val="1"/>
          <w:numId w:val="12"/>
        </w:numPr>
        <w:tabs>
          <w:tab w:val="left" w:pos="7499"/>
          <w:tab w:val="left" w:pos="7500"/>
        </w:tabs>
        <w:spacing w:before="11" w:after="0" w:line="240" w:lineRule="auto"/>
        <w:ind w:left="7332" w:leftChars="0" w:right="0" w:hanging="3540" w:firstLineChars="0"/>
        <w:jc w:val="left"/>
        <w:rPr>
          <w:sz w:val="22"/>
        </w:rPr>
      </w:pPr>
      <w:r>
        <w:rPr>
          <w:sz w:val="22"/>
        </w:rPr>
        <w:t>The</w:t>
      </w:r>
      <w:r>
        <w:rPr>
          <w:spacing w:val="-5"/>
          <w:sz w:val="22"/>
        </w:rPr>
        <w:t xml:space="preserve"> </w:t>
      </w:r>
      <w:r>
        <w:rPr>
          <w:sz w:val="22"/>
        </w:rPr>
        <w:t>Red</w:t>
      </w:r>
      <w:r>
        <w:rPr>
          <w:spacing w:val="-1"/>
          <w:sz w:val="22"/>
        </w:rPr>
        <w:t xml:space="preserve"> </w:t>
      </w:r>
      <w:r>
        <w:rPr>
          <w:sz w:val="22"/>
        </w:rPr>
        <w:t>Sea</w:t>
      </w:r>
    </w:p>
    <w:p>
      <w:pPr>
        <w:pStyle w:val="14"/>
        <w:numPr>
          <w:ilvl w:val="1"/>
          <w:numId w:val="12"/>
        </w:numPr>
        <w:tabs>
          <w:tab w:val="left" w:pos="7422"/>
          <w:tab w:val="left" w:pos="7423"/>
        </w:tabs>
        <w:spacing w:before="12" w:after="0" w:line="240" w:lineRule="auto"/>
        <w:ind w:left="7255" w:leftChars="0" w:right="0" w:hanging="3463" w:firstLineChars="0"/>
        <w:jc w:val="left"/>
        <w:rPr>
          <w:sz w:val="22"/>
        </w:rPr>
      </w:pPr>
      <w:r>
        <w:rPr>
          <w:sz w:val="22"/>
        </w:rPr>
        <w:t>The</w:t>
      </w:r>
      <w:r>
        <w:rPr>
          <w:spacing w:val="-6"/>
          <w:sz w:val="22"/>
        </w:rPr>
        <w:t xml:space="preserve"> </w:t>
      </w:r>
      <w:r>
        <w:rPr>
          <w:sz w:val="22"/>
        </w:rPr>
        <w:t>Black</w:t>
      </w:r>
      <w:r>
        <w:rPr>
          <w:spacing w:val="-4"/>
          <w:sz w:val="22"/>
        </w:rPr>
        <w:t xml:space="preserve"> </w:t>
      </w:r>
      <w:r>
        <w:rPr>
          <w:sz w:val="22"/>
        </w:rPr>
        <w:t>Sea</w:t>
      </w:r>
    </w:p>
    <w:p>
      <w:pPr>
        <w:pStyle w:val="14"/>
        <w:numPr>
          <w:ilvl w:val="1"/>
          <w:numId w:val="12"/>
        </w:numPr>
        <w:tabs>
          <w:tab w:val="left" w:pos="7297"/>
          <w:tab w:val="left" w:pos="7298"/>
        </w:tabs>
        <w:spacing w:before="11" w:after="0" w:line="240" w:lineRule="auto"/>
        <w:ind w:left="7131" w:leftChars="0" w:right="0" w:hanging="3338" w:firstLineChars="0"/>
        <w:jc w:val="left"/>
        <w:rPr>
          <w:sz w:val="22"/>
        </w:rPr>
      </w:pPr>
      <w:r>
        <w:rPr>
          <w:sz w:val="22"/>
        </w:rPr>
        <w:t>Mahatma</w:t>
      </w:r>
      <w:r>
        <w:rPr>
          <w:spacing w:val="-2"/>
          <w:sz w:val="22"/>
        </w:rPr>
        <w:t xml:space="preserve"> </w:t>
      </w:r>
      <w:r>
        <w:rPr>
          <w:sz w:val="22"/>
        </w:rPr>
        <w:t>Gandhi</w:t>
      </w:r>
    </w:p>
    <w:p>
      <w:pPr>
        <w:pStyle w:val="14"/>
        <w:numPr>
          <w:ilvl w:val="1"/>
          <w:numId w:val="12"/>
        </w:numPr>
        <w:tabs>
          <w:tab w:val="left" w:pos="7716"/>
          <w:tab w:val="left" w:pos="7717"/>
        </w:tabs>
        <w:spacing w:before="6" w:after="0" w:line="240" w:lineRule="auto"/>
        <w:ind w:left="7549" w:leftChars="0" w:right="0" w:hanging="3757" w:firstLineChars="0"/>
        <w:jc w:val="left"/>
        <w:rPr>
          <w:sz w:val="22"/>
        </w:rPr>
      </w:pPr>
      <w:r>
        <w:rPr>
          <w:sz w:val="22"/>
        </w:rPr>
        <w:t>Krishna</w:t>
      </w:r>
    </w:p>
    <w:p>
      <w:pPr>
        <w:pStyle w:val="14"/>
        <w:numPr>
          <w:ilvl w:val="1"/>
          <w:numId w:val="12"/>
        </w:numPr>
        <w:tabs>
          <w:tab w:val="left" w:pos="7716"/>
          <w:tab w:val="left" w:pos="7717"/>
        </w:tabs>
        <w:spacing w:before="11" w:after="0" w:line="240" w:lineRule="auto"/>
        <w:ind w:left="7549" w:leftChars="0" w:right="0" w:hanging="3757" w:firstLineChars="0"/>
        <w:jc w:val="left"/>
        <w:rPr>
          <w:sz w:val="22"/>
        </w:rPr>
      </w:pPr>
      <w:r>
        <w:rPr>
          <w:sz w:val="22"/>
        </w:rPr>
        <w:t>Sweden</w:t>
      </w:r>
    </w:p>
    <w:p>
      <w:pPr>
        <w:pStyle w:val="14"/>
        <w:numPr>
          <w:ilvl w:val="1"/>
          <w:numId w:val="12"/>
        </w:numPr>
        <w:tabs>
          <w:tab w:val="left" w:pos="7499"/>
          <w:tab w:val="left" w:pos="7500"/>
        </w:tabs>
        <w:spacing w:before="11" w:after="0" w:line="240" w:lineRule="auto"/>
        <w:ind w:left="7332" w:leftChars="0" w:right="0" w:hanging="3540" w:firstLineChars="0"/>
        <w:jc w:val="left"/>
        <w:rPr>
          <w:sz w:val="22"/>
        </w:rPr>
      </w:pPr>
      <w:r>
        <w:rPr>
          <w:sz w:val="22"/>
        </w:rPr>
        <w:t>South</w:t>
      </w:r>
      <w:r>
        <w:rPr>
          <w:spacing w:val="-3"/>
          <w:sz w:val="22"/>
        </w:rPr>
        <w:t xml:space="preserve"> </w:t>
      </w:r>
      <w:r>
        <w:rPr>
          <w:sz w:val="22"/>
        </w:rPr>
        <w:t>Africa</w:t>
      </w:r>
    </w:p>
    <w:p>
      <w:pPr>
        <w:pStyle w:val="14"/>
        <w:numPr>
          <w:ilvl w:val="1"/>
          <w:numId w:val="12"/>
        </w:numPr>
        <w:tabs>
          <w:tab w:val="left" w:pos="7657"/>
          <w:tab w:val="left" w:pos="7658"/>
        </w:tabs>
        <w:spacing w:before="11" w:after="0" w:line="240" w:lineRule="auto"/>
        <w:ind w:left="7491" w:leftChars="0" w:right="0" w:hanging="3698" w:firstLineChars="0"/>
        <w:jc w:val="left"/>
        <w:rPr>
          <w:sz w:val="22"/>
        </w:rPr>
      </w:pPr>
      <w:r>
        <w:rPr>
          <w:sz w:val="22"/>
        </w:rPr>
        <w:t>Samsung</w:t>
      </w:r>
    </w:p>
    <w:p>
      <w:pPr>
        <w:pStyle w:val="14"/>
        <w:numPr>
          <w:ilvl w:val="1"/>
          <w:numId w:val="12"/>
        </w:numPr>
        <w:tabs>
          <w:tab w:val="left" w:pos="7735"/>
          <w:tab w:val="left" w:pos="7736"/>
        </w:tabs>
        <w:spacing w:before="11" w:after="0" w:line="240" w:lineRule="auto"/>
        <w:ind w:left="7568" w:leftChars="0" w:right="0" w:hanging="3776" w:firstLineChars="0"/>
        <w:jc w:val="left"/>
        <w:rPr>
          <w:sz w:val="22"/>
        </w:rPr>
      </w:pPr>
      <w:r>
        <w:rPr>
          <w:sz w:val="22"/>
        </w:rPr>
        <w:t>Sunday</w:t>
      </w:r>
    </w:p>
    <w:p>
      <w:pPr>
        <w:pStyle w:val="14"/>
        <w:numPr>
          <w:ilvl w:val="1"/>
          <w:numId w:val="12"/>
        </w:numPr>
        <w:tabs>
          <w:tab w:val="left" w:pos="7749"/>
          <w:tab w:val="left" w:pos="7750"/>
        </w:tabs>
        <w:spacing w:before="6" w:after="0" w:line="240" w:lineRule="auto"/>
        <w:ind w:left="7582" w:leftChars="0" w:right="0" w:hanging="3790" w:firstLineChars="0"/>
        <w:jc w:val="left"/>
        <w:rPr>
          <w:sz w:val="22"/>
        </w:rPr>
      </w:pPr>
      <w:r>
        <w:rPr>
          <w:sz w:val="22"/>
        </w:rPr>
        <w:t>Titanic</w:t>
      </w:r>
    </w:p>
    <w:p>
      <w:pPr>
        <w:pStyle w:val="14"/>
        <w:numPr>
          <w:ilvl w:val="1"/>
          <w:numId w:val="12"/>
        </w:numPr>
        <w:tabs>
          <w:tab w:val="left" w:pos="7677"/>
          <w:tab w:val="left" w:pos="7678"/>
        </w:tabs>
        <w:spacing w:before="11" w:after="0" w:line="240" w:lineRule="auto"/>
        <w:ind w:left="7510" w:leftChars="0" w:right="0" w:hanging="3718" w:firstLineChars="0"/>
        <w:jc w:val="left"/>
        <w:rPr>
          <w:sz w:val="22"/>
        </w:rPr>
      </w:pPr>
      <w:r>
        <w:rPr>
          <w:sz w:val="22"/>
        </w:rPr>
        <w:t>Walmart</w:t>
      </w:r>
    </w:p>
    <w:p>
      <w:pPr>
        <w:pStyle w:val="14"/>
        <w:numPr>
          <w:ilvl w:val="1"/>
          <w:numId w:val="12"/>
        </w:numPr>
        <w:tabs>
          <w:tab w:val="left" w:pos="7740"/>
          <w:tab w:val="left" w:pos="7741"/>
        </w:tabs>
        <w:spacing w:before="12" w:after="0" w:line="240" w:lineRule="auto"/>
        <w:ind w:left="7573" w:leftChars="0" w:right="0" w:hanging="3781" w:firstLineChars="0"/>
        <w:jc w:val="left"/>
        <w:rPr>
          <w:sz w:val="22"/>
        </w:rPr>
      </w:pPr>
      <w:r>
        <w:rPr>
          <w:sz w:val="22"/>
        </w:rPr>
        <w:t>Twitter</w:t>
      </w:r>
    </w:p>
    <w:p>
      <w:pPr>
        <w:pStyle w:val="14"/>
        <w:numPr>
          <w:ilvl w:val="1"/>
          <w:numId w:val="12"/>
        </w:numPr>
        <w:tabs>
          <w:tab w:val="left" w:pos="7566"/>
          <w:tab w:val="left" w:pos="7567"/>
        </w:tabs>
        <w:spacing w:before="11" w:after="0" w:line="240" w:lineRule="auto"/>
        <w:ind w:left="7399" w:leftChars="0" w:right="0" w:hanging="3607" w:firstLineChars="0"/>
        <w:jc w:val="left"/>
        <w:rPr>
          <w:sz w:val="22"/>
        </w:rPr>
      </w:pPr>
      <w:r>
        <w:rPr>
          <w:sz w:val="22"/>
        </w:rPr>
        <w:t>Rock</w:t>
      </w:r>
      <w:r>
        <w:rPr>
          <w:spacing w:val="-4"/>
          <w:sz w:val="22"/>
        </w:rPr>
        <w:t xml:space="preserve"> </w:t>
      </w:r>
      <w:r>
        <w:rPr>
          <w:sz w:val="22"/>
        </w:rPr>
        <w:t>ledge</w:t>
      </w:r>
    </w:p>
    <w:p>
      <w:pPr>
        <w:pStyle w:val="14"/>
        <w:numPr>
          <w:ilvl w:val="1"/>
          <w:numId w:val="12"/>
        </w:numPr>
        <w:tabs>
          <w:tab w:val="left" w:pos="7605"/>
          <w:tab w:val="left" w:pos="7606"/>
        </w:tabs>
        <w:spacing w:before="11" w:after="0" w:line="240" w:lineRule="auto"/>
        <w:ind w:left="7438" w:leftChars="0" w:right="0" w:hanging="3646" w:firstLineChars="0"/>
        <w:jc w:val="left"/>
        <w:rPr>
          <w:sz w:val="22"/>
        </w:rPr>
      </w:pPr>
      <w:r>
        <w:rPr>
          <w:sz w:val="22"/>
        </w:rPr>
        <w:t>Usain</w:t>
      </w:r>
      <w:r>
        <w:rPr>
          <w:spacing w:val="-5"/>
          <w:sz w:val="22"/>
        </w:rPr>
        <w:t xml:space="preserve"> </w:t>
      </w:r>
      <w:r>
        <w:rPr>
          <w:sz w:val="22"/>
        </w:rPr>
        <w:t>bolt</w:t>
      </w:r>
    </w:p>
    <w:p>
      <w:pPr>
        <w:pStyle w:val="14"/>
        <w:numPr>
          <w:ilvl w:val="1"/>
          <w:numId w:val="12"/>
        </w:numPr>
        <w:tabs>
          <w:tab w:val="left" w:pos="7446"/>
          <w:tab w:val="left" w:pos="7447"/>
        </w:tabs>
        <w:spacing w:before="6" w:after="0" w:line="240" w:lineRule="auto"/>
        <w:ind w:left="7279" w:leftChars="0" w:right="0" w:hanging="3487" w:firstLineChars="0"/>
        <w:jc w:val="left"/>
        <w:rPr>
          <w:sz w:val="22"/>
        </w:rPr>
      </w:pPr>
      <w:r>
        <w:rPr>
          <w:sz w:val="22"/>
        </w:rPr>
        <w:t>Women’s</w:t>
      </w:r>
      <w:r>
        <w:rPr>
          <w:spacing w:val="3"/>
          <w:sz w:val="22"/>
        </w:rPr>
        <w:t xml:space="preserve"> </w:t>
      </w:r>
      <w:r>
        <w:rPr>
          <w:sz w:val="22"/>
        </w:rPr>
        <w:t>day</w:t>
      </w:r>
    </w:p>
    <w:p>
      <w:pPr>
        <w:pStyle w:val="14"/>
        <w:numPr>
          <w:ilvl w:val="1"/>
          <w:numId w:val="12"/>
        </w:numPr>
        <w:tabs>
          <w:tab w:val="left" w:pos="7643"/>
          <w:tab w:val="left" w:pos="7644"/>
        </w:tabs>
        <w:spacing w:before="11" w:after="0" w:line="240" w:lineRule="auto"/>
        <w:ind w:left="7476" w:leftChars="0" w:right="0" w:hanging="3684" w:firstLineChars="0"/>
        <w:jc w:val="left"/>
        <w:rPr>
          <w:sz w:val="22"/>
        </w:rPr>
      </w:pPr>
      <w:r>
        <w:rPr>
          <w:sz w:val="22"/>
        </w:rPr>
        <w:t>Peter</w:t>
      </w:r>
      <w:r>
        <w:rPr>
          <w:spacing w:val="2"/>
          <w:sz w:val="22"/>
        </w:rPr>
        <w:t xml:space="preserve"> </w:t>
      </w:r>
      <w:r>
        <w:rPr>
          <w:sz w:val="22"/>
        </w:rPr>
        <w:t>Pan</w:t>
      </w:r>
    </w:p>
    <w:p>
      <w:pPr>
        <w:pStyle w:val="14"/>
        <w:numPr>
          <w:ilvl w:val="1"/>
          <w:numId w:val="12"/>
        </w:numPr>
        <w:tabs>
          <w:tab w:val="left" w:pos="7812"/>
          <w:tab w:val="left" w:pos="7813"/>
        </w:tabs>
        <w:spacing w:before="11" w:after="0" w:line="240" w:lineRule="auto"/>
        <w:ind w:left="7645" w:leftChars="0" w:right="0" w:hanging="3853" w:firstLineChars="0"/>
        <w:jc w:val="left"/>
        <w:rPr>
          <w:sz w:val="22"/>
        </w:rPr>
      </w:pPr>
      <w:r>
        <w:rPr>
          <w:sz w:val="22"/>
        </w:rPr>
        <w:t>Maya</w:t>
      </w:r>
    </w:p>
    <w:p>
      <w:pPr>
        <w:pStyle w:val="14"/>
        <w:numPr>
          <w:ilvl w:val="1"/>
          <w:numId w:val="12"/>
        </w:numPr>
        <w:tabs>
          <w:tab w:val="left" w:pos="7720"/>
          <w:tab w:val="left" w:pos="7721"/>
        </w:tabs>
        <w:spacing w:before="11" w:after="0" w:line="240" w:lineRule="auto"/>
        <w:ind w:left="7554" w:leftChars="0" w:right="0" w:hanging="3761" w:firstLineChars="0"/>
        <w:jc w:val="left"/>
        <w:rPr>
          <w:sz w:val="22"/>
        </w:rPr>
      </w:pPr>
      <w:r>
        <w:rPr>
          <w:sz w:val="22"/>
        </w:rPr>
        <w:t>London</w:t>
      </w:r>
    </w:p>
    <w:p>
      <w:pPr>
        <w:pStyle w:val="14"/>
        <w:numPr>
          <w:ilvl w:val="1"/>
          <w:numId w:val="12"/>
        </w:numPr>
        <w:tabs>
          <w:tab w:val="left" w:pos="7749"/>
          <w:tab w:val="left" w:pos="7750"/>
        </w:tabs>
        <w:spacing w:before="11" w:after="0" w:line="240" w:lineRule="auto"/>
        <w:ind w:left="7582" w:leftChars="0" w:right="0" w:hanging="3790" w:firstLineChars="0"/>
        <w:jc w:val="left"/>
        <w:rPr>
          <w:sz w:val="22"/>
        </w:rPr>
      </w:pPr>
      <w:r>
        <w:rPr>
          <w:sz w:val="22"/>
        </w:rPr>
        <w:t>Michel</w:t>
      </w:r>
    </w:p>
    <w:p>
      <w:pPr>
        <w:pStyle w:val="14"/>
        <w:numPr>
          <w:ilvl w:val="1"/>
          <w:numId w:val="12"/>
        </w:numPr>
        <w:tabs>
          <w:tab w:val="left" w:pos="7802"/>
          <w:tab w:val="left" w:pos="7803"/>
        </w:tabs>
        <w:spacing w:before="6" w:after="0" w:line="240" w:lineRule="auto"/>
        <w:ind w:left="7635" w:leftChars="0" w:right="0" w:hanging="3843" w:firstLineChars="0"/>
        <w:jc w:val="left"/>
        <w:rPr>
          <w:sz w:val="22"/>
        </w:rPr>
      </w:pPr>
      <w:r>
        <w:rPr>
          <w:sz w:val="22"/>
        </w:rPr>
        <w:t>Moon</w:t>
      </w:r>
    </w:p>
    <w:p>
      <w:pPr>
        <w:pStyle w:val="14"/>
        <w:numPr>
          <w:ilvl w:val="1"/>
          <w:numId w:val="12"/>
        </w:numPr>
        <w:tabs>
          <w:tab w:val="left" w:pos="7696"/>
          <w:tab w:val="left" w:pos="7697"/>
        </w:tabs>
        <w:spacing w:before="12" w:after="0" w:line="240" w:lineRule="auto"/>
        <w:ind w:left="7530" w:leftChars="0" w:right="0" w:hanging="3737" w:firstLineChars="0"/>
        <w:jc w:val="left"/>
        <w:rPr>
          <w:sz w:val="22"/>
        </w:rPr>
      </w:pPr>
      <w:r>
        <w:rPr>
          <w:sz w:val="22"/>
        </w:rPr>
        <w:t>Monday</w:t>
      </w:r>
    </w:p>
    <w:p>
      <w:pPr>
        <w:pStyle w:val="14"/>
        <w:numPr>
          <w:ilvl w:val="1"/>
          <w:numId w:val="12"/>
        </w:numPr>
        <w:tabs>
          <w:tab w:val="left" w:pos="7783"/>
          <w:tab w:val="left" w:pos="7784"/>
        </w:tabs>
        <w:spacing w:before="11" w:after="0" w:line="240" w:lineRule="auto"/>
        <w:ind w:left="7616" w:leftChars="0" w:right="0" w:hanging="3824" w:firstLineChars="0"/>
        <w:jc w:val="left"/>
        <w:rPr>
          <w:sz w:val="22"/>
        </w:rPr>
      </w:pPr>
      <w:r>
        <w:rPr>
          <w:sz w:val="22"/>
        </w:rPr>
        <w:t>Potato</w:t>
      </w:r>
    </w:p>
    <w:p>
      <w:pPr>
        <w:pStyle w:val="14"/>
        <w:numPr>
          <w:ilvl w:val="1"/>
          <w:numId w:val="12"/>
        </w:numPr>
        <w:tabs>
          <w:tab w:val="left" w:pos="7826"/>
          <w:tab w:val="left" w:pos="7827"/>
        </w:tabs>
        <w:spacing w:before="11" w:after="0" w:line="240" w:lineRule="auto"/>
        <w:ind w:left="7659" w:leftChars="0" w:right="0" w:hanging="3867" w:firstLineChars="0"/>
        <w:jc w:val="left"/>
        <w:rPr>
          <w:sz w:val="22"/>
        </w:rPr>
      </w:pPr>
      <w:r>
        <w:rPr>
          <w:sz w:val="22"/>
        </w:rPr>
        <w:t>Pepsi</w:t>
      </w:r>
    </w:p>
    <w:p>
      <w:pPr>
        <w:pStyle w:val="14"/>
        <w:numPr>
          <w:ilvl w:val="1"/>
          <w:numId w:val="12"/>
        </w:numPr>
        <w:tabs>
          <w:tab w:val="left" w:pos="7788"/>
          <w:tab w:val="left" w:pos="7789"/>
        </w:tabs>
        <w:spacing w:before="6" w:after="0" w:line="240" w:lineRule="auto"/>
        <w:ind w:left="7621" w:leftChars="0" w:right="0" w:hanging="3829" w:firstLineChars="0"/>
        <w:jc w:val="left"/>
        <w:rPr>
          <w:sz w:val="22"/>
        </w:rPr>
      </w:pPr>
      <w:r>
        <w:rPr>
          <w:sz w:val="22"/>
        </w:rPr>
        <w:t>Nikon</w:t>
      </w:r>
    </w:p>
    <w:p>
      <w:pPr>
        <w:pStyle w:val="9"/>
        <w:spacing w:before="7"/>
        <w:rPr>
          <w:sz w:val="15"/>
        </w:rPr>
      </w:pPr>
    </w:p>
    <w:p>
      <w:pPr>
        <w:pStyle w:val="14"/>
        <w:numPr>
          <w:ilvl w:val="1"/>
          <w:numId w:val="12"/>
        </w:numPr>
        <w:tabs>
          <w:tab w:val="left" w:pos="7836"/>
          <w:tab w:val="left" w:pos="7837"/>
        </w:tabs>
        <w:spacing w:before="91" w:after="0" w:line="240" w:lineRule="auto"/>
        <w:ind w:left="7669" w:leftChars="0" w:right="0" w:hanging="3877" w:firstLineChars="0"/>
        <w:jc w:val="left"/>
        <w:rPr>
          <w:sz w:val="22"/>
        </w:rPr>
      </w:pPr>
      <w:r>
        <w:rPr>
          <w:sz w:val="22"/>
        </w:rPr>
        <w:t>Pubg</w:t>
      </w:r>
    </w:p>
    <w:p>
      <w:pPr>
        <w:pStyle w:val="14"/>
        <w:numPr>
          <w:ilvl w:val="1"/>
          <w:numId w:val="12"/>
        </w:numPr>
        <w:tabs>
          <w:tab w:val="left" w:pos="7254"/>
          <w:tab w:val="left" w:pos="7255"/>
        </w:tabs>
        <w:spacing w:before="7" w:after="0" w:line="240" w:lineRule="auto"/>
        <w:ind w:left="7087" w:leftChars="0" w:right="0" w:hanging="3295" w:firstLineChars="0"/>
        <w:jc w:val="left"/>
        <w:rPr>
          <w:sz w:val="22"/>
        </w:rPr>
      </w:pPr>
      <w:r>
        <w:rPr>
          <w:sz w:val="22"/>
        </w:rPr>
        <w:t>Oxford</w:t>
      </w:r>
      <w:r>
        <w:rPr>
          <w:spacing w:val="-3"/>
          <w:sz w:val="22"/>
        </w:rPr>
        <w:t xml:space="preserve"> </w:t>
      </w:r>
      <w:r>
        <w:rPr>
          <w:sz w:val="22"/>
        </w:rPr>
        <w:t>University</w:t>
      </w:r>
    </w:p>
    <w:p>
      <w:pPr>
        <w:pStyle w:val="14"/>
        <w:numPr>
          <w:ilvl w:val="1"/>
          <w:numId w:val="12"/>
        </w:numPr>
        <w:tabs>
          <w:tab w:val="left" w:pos="7836"/>
          <w:tab w:val="left" w:pos="7837"/>
        </w:tabs>
        <w:spacing w:before="11" w:after="0" w:line="240" w:lineRule="auto"/>
        <w:ind w:left="7669" w:leftChars="0" w:right="0" w:hanging="3877" w:firstLineChars="0"/>
        <w:jc w:val="left"/>
        <w:rPr>
          <w:sz w:val="22"/>
        </w:rPr>
      </w:pPr>
      <w:r>
        <w:rPr>
          <w:sz w:val="22"/>
        </w:rPr>
        <w:t>India</w:t>
      </w:r>
    </w:p>
    <w:p>
      <w:pPr>
        <w:pStyle w:val="14"/>
        <w:numPr>
          <w:ilvl w:val="1"/>
          <w:numId w:val="12"/>
        </w:numPr>
        <w:tabs>
          <w:tab w:val="left" w:pos="7807"/>
          <w:tab w:val="left" w:pos="7808"/>
        </w:tabs>
        <w:spacing w:before="11" w:after="0" w:line="240" w:lineRule="auto"/>
        <w:ind w:left="7640" w:leftChars="0" w:right="0" w:hanging="3848" w:firstLineChars="0"/>
        <w:jc w:val="left"/>
        <w:rPr>
          <w:sz w:val="22"/>
        </w:rPr>
      </w:pPr>
      <w:r>
        <w:rPr>
          <w:sz w:val="22"/>
        </w:rPr>
        <w:t>Justin</w:t>
      </w:r>
    </w:p>
    <w:p>
      <w:pPr>
        <w:pStyle w:val="14"/>
        <w:numPr>
          <w:ilvl w:val="1"/>
          <w:numId w:val="12"/>
        </w:numPr>
        <w:tabs>
          <w:tab w:val="left" w:pos="7836"/>
          <w:tab w:val="left" w:pos="7837"/>
        </w:tabs>
        <w:spacing w:before="11" w:after="0" w:line="240" w:lineRule="auto"/>
        <w:ind w:left="7669" w:leftChars="0" w:right="0" w:hanging="3930" w:firstLineChars="0"/>
        <w:jc w:val="left"/>
        <w:rPr>
          <w:sz w:val="22"/>
        </w:rPr>
      </w:pPr>
      <w:r>
        <w:rPr>
          <w:sz w:val="22"/>
        </w:rPr>
        <w:t>Janet</w:t>
      </w:r>
    </w:p>
    <w:p>
      <w:pPr>
        <w:pStyle w:val="14"/>
        <w:numPr>
          <w:ilvl w:val="1"/>
          <w:numId w:val="12"/>
        </w:numPr>
        <w:tabs>
          <w:tab w:val="left" w:pos="7764"/>
          <w:tab w:val="left" w:pos="7765"/>
        </w:tabs>
        <w:spacing w:before="11" w:after="0" w:line="240" w:lineRule="auto"/>
        <w:ind w:left="7597" w:leftChars="0" w:right="0" w:hanging="3858" w:firstLineChars="0"/>
        <w:jc w:val="left"/>
        <w:rPr>
          <w:sz w:val="22"/>
        </w:rPr>
      </w:pPr>
      <w:r>
        <w:rPr>
          <w:sz w:val="22"/>
        </w:rPr>
        <w:t>Jupiter</w:t>
      </w:r>
    </w:p>
    <w:p>
      <w:pPr>
        <w:pStyle w:val="9"/>
        <w:jc w:val="center"/>
        <w:rPr>
          <w:sz w:val="28"/>
          <w:szCs w:val="28"/>
        </w:rPr>
      </w:pPr>
    </w:p>
    <w:p>
      <w:pPr>
        <w:pStyle w:val="9"/>
        <w:spacing w:before="11"/>
        <w:rPr>
          <w:sz w:val="16"/>
        </w:rPr>
      </w:pPr>
    </w:p>
    <w:p>
      <w:pPr>
        <w:pStyle w:val="4"/>
        <w:spacing w:before="85" w:after="13"/>
        <w:ind w:left="455" w:firstLine="0"/>
      </w:pPr>
      <w:r>
        <w:pict>
          <v:rect id="_x0000_s1058" o:spid="_x0000_s1058" o:spt="1" style="position:absolute;left:0pt;margin-left:23.75pt;margin-top:22.95pt;height:0.95pt;width:218.25pt;mso-position-horizontal-relative:page;z-index:251662336;mso-width-relative:page;mso-height-relative:page;" fillcolor="#000000" filled="t" stroked="f" coordsize="21600,21600">
            <v:path/>
            <v:fill on="t" focussize="0,0"/>
            <v:stroke on="f"/>
            <v:imagedata o:title=""/>
            <o:lock v:ext="edit"/>
            <v:textbox>
              <w:txbxContent>
                <w:p/>
              </w:txbxContent>
            </v:textbox>
          </v:rect>
        </w:pict>
      </w:r>
      <w:r>
        <w:pict>
          <v:shape id="_x0000_s1059" o:spid="_x0000_s1059" style="position:absolute;left:0pt;margin-left:79.9pt;margin-top:25.35pt;height:67.5pt;width:432.7pt;mso-position-horizontal-relative:page;z-index:-251644928;mso-width-relative:page;mso-height-relative:page;" fillcolor="#000000" filled="t" stroked="f" coordorigin="1599,507" coordsize="8654,1350" path="m1608,1583l1599,1583,1599,1592,1599,1847,1608,1847,1608,1592,1608,1583xm1608,1059l1599,1059,1599,1069,1599,1319,1599,1328,1599,1583,1608,1583,1608,1328,1608,1319,1608,1069,1608,1059xm1608,795l1599,795,1599,805,1599,1059,1608,1059,1608,805,1608,795xm5930,1847l5921,1847,5921,1847,1608,1847,1599,1847,1599,1857,1608,1857,5921,1857,5921,1857,5930,1857,5930,1847xm5930,1592l5921,1592,5921,1847,5930,1847,5930,1592xm5930,1328l5921,1328,5921,1583,5930,1583,5930,1328xm5930,1069l5921,1069,5921,1319,5930,1319,5930,1069xm5930,805l5921,805,5921,1059,5930,1059,5930,805xm5930,507l5921,507,5921,507,1608,507,1599,507,1599,517,1599,517,1599,795,1608,795,1608,517,5921,517,5921,795,5930,795,5930,517,5930,517,5930,507xm10252,1847l10243,1847,5930,1847,5930,1857,10243,1857,10252,1857,10252,1847xm10252,1583l10243,1583,10243,1592,10243,1847,10252,1847,10252,1592,10252,1583xm10252,1059l10243,1059,10243,1069,10243,1319,10243,1328,10243,1583,10252,1583,10252,1328,10252,1319,10252,1069,10252,1059xm10252,795l10243,795,10243,805,10243,1059,10252,1059,10252,805,10252,795xm10252,507l10243,507,5930,507,5930,517,10243,517,10243,795,10252,795,10252,517,10252,517,10252,507xe">
            <v:path arrowok="t"/>
            <v:fill on="t" focussize="0,0"/>
            <v:stroke on="f"/>
            <v:imagedata o:title=""/>
            <o:lock v:ext="edit"/>
          </v:shape>
        </w:pict>
      </w:r>
      <w:r>
        <w:t>Common</w:t>
      </w:r>
      <w:r>
        <w:rPr>
          <w:spacing w:val="-4"/>
        </w:rPr>
        <w:t xml:space="preserve"> </w:t>
      </w:r>
      <w:r>
        <w:t>Noun</w:t>
      </w:r>
      <w:r>
        <w:rPr>
          <w:spacing w:val="-3"/>
        </w:rPr>
        <w:t xml:space="preserve"> </w:t>
      </w:r>
      <w:r>
        <w:t>100</w:t>
      </w:r>
      <w:r>
        <w:rPr>
          <w:spacing w:val="-8"/>
        </w:rPr>
        <w:t xml:space="preserve"> </w:t>
      </w:r>
      <w:r>
        <w:t>Examples</w:t>
      </w:r>
    </w:p>
    <w:tbl>
      <w:tblPr>
        <w:tblStyle w:val="8"/>
        <w:tblW w:w="0" w:type="auto"/>
        <w:tblInd w:w="1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5"/>
        <w:gridCol w:w="2022"/>
        <w:gridCol w:w="2472"/>
        <w:gridCol w:w="2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2" w:hRule="atLeast"/>
        </w:trPr>
        <w:tc>
          <w:tcPr>
            <w:tcW w:w="1295" w:type="dxa"/>
            <w:tcBorders>
              <w:bottom w:val="single" w:color="000000" w:sz="4" w:space="0"/>
            </w:tcBorders>
          </w:tcPr>
          <w:p>
            <w:pPr>
              <w:pStyle w:val="15"/>
              <w:spacing w:before="1" w:line="261" w:lineRule="exact"/>
              <w:ind w:left="100"/>
              <w:rPr>
                <w:b/>
                <w:sz w:val="24"/>
              </w:rPr>
            </w:pPr>
            <w:r>
              <w:rPr>
                <w:b/>
                <w:sz w:val="24"/>
              </w:rPr>
              <w:t>Sno</w:t>
            </w:r>
          </w:p>
        </w:tc>
        <w:tc>
          <w:tcPr>
            <w:tcW w:w="2022" w:type="dxa"/>
            <w:tcBorders>
              <w:bottom w:val="single" w:color="000000" w:sz="4" w:space="0"/>
            </w:tcBorders>
          </w:tcPr>
          <w:p>
            <w:pPr>
              <w:pStyle w:val="15"/>
              <w:rPr>
                <w:sz w:val="20"/>
              </w:rPr>
            </w:pPr>
          </w:p>
        </w:tc>
        <w:tc>
          <w:tcPr>
            <w:tcW w:w="2472" w:type="dxa"/>
            <w:tcBorders>
              <w:bottom w:val="single" w:color="000000" w:sz="4" w:space="0"/>
            </w:tcBorders>
          </w:tcPr>
          <w:p>
            <w:pPr>
              <w:pStyle w:val="15"/>
              <w:spacing w:before="1" w:line="261" w:lineRule="exact"/>
              <w:ind w:left="1105"/>
              <w:rPr>
                <w:b/>
                <w:sz w:val="24"/>
              </w:rPr>
            </w:pPr>
            <w:r>
              <w:rPr>
                <w:b/>
                <w:sz w:val="24"/>
              </w:rPr>
              <w:t>Examples</w:t>
            </w:r>
          </w:p>
        </w:tc>
        <w:tc>
          <w:tcPr>
            <w:tcW w:w="2848" w:type="dxa"/>
            <w:tcBorders>
              <w:bottom w:val="single" w:color="000000" w:sz="4" w:space="0"/>
            </w:tcBorders>
          </w:tcPr>
          <w:p>
            <w:pPr>
              <w:pStyle w:val="15"/>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34" w:lineRule="exact"/>
              <w:ind w:left="803"/>
              <w:rPr>
                <w:sz w:val="22"/>
              </w:rPr>
            </w:pPr>
            <w:r>
              <w:rPr>
                <w:w w:val="100"/>
                <w:sz w:val="22"/>
              </w:rPr>
              <w:t>1</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34" w:lineRule="exact"/>
              <w:ind w:left="367"/>
              <w:rPr>
                <w:sz w:val="22"/>
              </w:rPr>
            </w:pPr>
            <w:r>
              <w:rPr>
                <w:sz w:val="22"/>
              </w:rPr>
              <w:t>Mobile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29" w:lineRule="exact"/>
              <w:ind w:left="803"/>
              <w:rPr>
                <w:sz w:val="22"/>
              </w:rPr>
            </w:pPr>
            <w:r>
              <w:rPr>
                <w:w w:val="100"/>
                <w:sz w:val="22"/>
              </w:rPr>
              <w:t>2</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29" w:lineRule="exact"/>
              <w:ind w:left="391"/>
              <w:rPr>
                <w:sz w:val="22"/>
              </w:rPr>
            </w:pPr>
            <w:r>
              <w:rPr>
                <w:sz w:val="22"/>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4" w:hRule="atLeast"/>
        </w:trPr>
        <w:tc>
          <w:tcPr>
            <w:tcW w:w="1295" w:type="dxa"/>
            <w:tcBorders>
              <w:top w:val="single" w:color="000000" w:sz="4" w:space="0"/>
              <w:bottom w:val="single" w:color="000000" w:sz="4" w:space="0"/>
            </w:tcBorders>
          </w:tcPr>
          <w:p>
            <w:pPr>
              <w:pStyle w:val="15"/>
              <w:rPr>
                <w:sz w:val="18"/>
              </w:rPr>
            </w:pPr>
          </w:p>
        </w:tc>
        <w:tc>
          <w:tcPr>
            <w:tcW w:w="2022" w:type="dxa"/>
            <w:tcBorders>
              <w:top w:val="single" w:color="000000" w:sz="4" w:space="0"/>
              <w:bottom w:val="single" w:color="000000" w:sz="4" w:space="0"/>
            </w:tcBorders>
          </w:tcPr>
          <w:p>
            <w:pPr>
              <w:pStyle w:val="15"/>
              <w:spacing w:line="234" w:lineRule="exact"/>
              <w:ind w:left="803"/>
              <w:rPr>
                <w:sz w:val="22"/>
              </w:rPr>
            </w:pPr>
            <w:r>
              <w:rPr>
                <w:w w:val="100"/>
                <w:sz w:val="22"/>
              </w:rPr>
              <w:t>3</w:t>
            </w:r>
          </w:p>
        </w:tc>
        <w:tc>
          <w:tcPr>
            <w:tcW w:w="2472" w:type="dxa"/>
            <w:tcBorders>
              <w:top w:val="single" w:color="000000" w:sz="4" w:space="0"/>
              <w:bottom w:val="single" w:color="000000" w:sz="4" w:space="0"/>
            </w:tcBorders>
          </w:tcPr>
          <w:p>
            <w:pPr>
              <w:pStyle w:val="15"/>
              <w:rPr>
                <w:sz w:val="18"/>
              </w:rPr>
            </w:pPr>
          </w:p>
        </w:tc>
        <w:tc>
          <w:tcPr>
            <w:tcW w:w="2848" w:type="dxa"/>
            <w:tcBorders>
              <w:top w:val="single" w:color="000000" w:sz="4" w:space="0"/>
              <w:bottom w:val="single" w:color="000000" w:sz="4" w:space="0"/>
            </w:tcBorders>
          </w:tcPr>
          <w:p>
            <w:pPr>
              <w:pStyle w:val="15"/>
              <w:spacing w:line="234" w:lineRule="exact"/>
              <w:ind w:left="381"/>
              <w:rPr>
                <w:sz w:val="22"/>
              </w:rPr>
            </w:pPr>
            <w:r>
              <w:rPr>
                <w:sz w:val="22"/>
              </w:rPr>
              <w:t>School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1295" w:type="dxa"/>
            <w:tcBorders>
              <w:top w:val="single" w:color="000000" w:sz="4" w:space="0"/>
            </w:tcBorders>
          </w:tcPr>
          <w:p>
            <w:pPr>
              <w:pStyle w:val="15"/>
              <w:rPr>
                <w:sz w:val="18"/>
              </w:rPr>
            </w:pPr>
          </w:p>
        </w:tc>
        <w:tc>
          <w:tcPr>
            <w:tcW w:w="2022" w:type="dxa"/>
            <w:tcBorders>
              <w:top w:val="single" w:color="000000" w:sz="4" w:space="0"/>
            </w:tcBorders>
          </w:tcPr>
          <w:p>
            <w:pPr>
              <w:pStyle w:val="15"/>
              <w:spacing w:line="239" w:lineRule="exact"/>
              <w:ind w:left="803"/>
              <w:rPr>
                <w:sz w:val="22"/>
              </w:rPr>
            </w:pPr>
            <w:r>
              <w:rPr>
                <w:w w:val="100"/>
                <w:sz w:val="22"/>
              </w:rPr>
              <w:t>4</w:t>
            </w:r>
          </w:p>
        </w:tc>
        <w:tc>
          <w:tcPr>
            <w:tcW w:w="2472" w:type="dxa"/>
            <w:tcBorders>
              <w:top w:val="single" w:color="000000" w:sz="4" w:space="0"/>
            </w:tcBorders>
          </w:tcPr>
          <w:p>
            <w:pPr>
              <w:pStyle w:val="15"/>
              <w:rPr>
                <w:sz w:val="18"/>
              </w:rPr>
            </w:pPr>
          </w:p>
        </w:tc>
        <w:tc>
          <w:tcPr>
            <w:tcW w:w="2848" w:type="dxa"/>
            <w:tcBorders>
              <w:top w:val="single" w:color="000000" w:sz="4" w:space="0"/>
            </w:tcBorders>
          </w:tcPr>
          <w:p>
            <w:pPr>
              <w:pStyle w:val="15"/>
              <w:spacing w:line="239" w:lineRule="exact"/>
              <w:ind w:left="439"/>
              <w:rPr>
                <w:sz w:val="22"/>
              </w:rPr>
            </w:pPr>
            <w:r>
              <w:rPr>
                <w:sz w:val="22"/>
              </w:rPr>
              <w:t>River</w:t>
            </w:r>
          </w:p>
        </w:tc>
      </w:tr>
    </w:tbl>
    <w:p>
      <w:pPr>
        <w:spacing w:after="0" w:line="239" w:lineRule="exact"/>
        <w:rPr>
          <w:sz w:val="22"/>
        </w:rPr>
        <w:sectPr>
          <w:pgSz w:w="11910" w:h="16840"/>
          <w:pgMar w:top="102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59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80"/>
        <w:gridCol w:w="4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80" w:type="dxa"/>
          </w:tcPr>
          <w:p>
            <w:pPr>
              <w:pStyle w:val="15"/>
              <w:rPr>
                <w:sz w:val="18"/>
              </w:rPr>
            </w:pPr>
          </w:p>
        </w:tc>
        <w:tc>
          <w:tcPr>
            <w:tcW w:w="4385"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80" w:type="dxa"/>
          </w:tcPr>
          <w:p>
            <w:pPr>
              <w:pStyle w:val="15"/>
              <w:rPr>
                <w:sz w:val="18"/>
              </w:rPr>
            </w:pPr>
          </w:p>
        </w:tc>
        <w:tc>
          <w:tcPr>
            <w:tcW w:w="4385" w:type="dxa"/>
          </w:tcPr>
          <w:p>
            <w:pPr>
              <w:pStyle w:val="15"/>
              <w:rPr>
                <w:sz w:val="18"/>
              </w:rPr>
            </w:pPr>
          </w:p>
        </w:tc>
      </w:tr>
    </w:tbl>
    <w:p>
      <w:pPr>
        <w:pStyle w:val="9"/>
        <w:rPr>
          <w:sz w:val="20"/>
        </w:rPr>
      </w:pPr>
      <w:r>
        <w:pict>
          <v:group id="_x0000_s1060" o:spid="_x0000_s1060" o:spt="203" style="position:absolute;left:0pt;margin-left:24pt;margin-top:23.95pt;height:794.2pt;width:547.7pt;mso-position-horizontal-relative:page;mso-position-vertical-relative:page;z-index:-251643904;mso-width-relative:page;mso-height-relative:page;" coordorigin="480,480" coordsize="10954,15884">
            <o:lock v:ext="edit"/>
            <v:shape id="_x0000_s1061" o:spid="_x0000_s1061" style="position:absolute;left:1570;top:10558;height:2118;width:8827;" fillcolor="#000000" filled="t" stroked="f" coordorigin="1570,10558" coordsize="8827,2118" path="m1580,10832l1570,10832,1570,11087,1580,11087,1580,10832xm5930,12666l5921,12666,5921,12666,1580,12666,1570,12666,1570,12676,1580,12676,5921,12676,5921,12676,5930,12676,5930,12666xm5930,12402l5921,12402,5921,12402,1580,12402,1570,12402,1570,12411,1570,12411,1570,12666,1580,12666,1580,12411,5921,12411,5921,12666,5930,12666,5930,12411,5930,12411,5930,12402xm5930,12138l5921,12138,5921,12138,1580,12138,1570,12138,1570,12147,1570,12402,1580,12402,1580,12147,5921,12147,5921,12402,5930,12402,5930,12147,5930,12138xm5930,11615l5921,11615,5921,11615,5921,11624,5921,11874,1580,11874,1580,11624,5921,11624,5921,11615,1580,11615,1570,11615,1570,11624,1570,11874,1570,11883,1570,12138,1580,12138,1580,11883,5921,11883,5921,12138,5930,12138,5930,11883,5930,11874,5930,11624,5930,11615xm5930,11351l5921,11351,5921,11351,1580,11351,1570,11351,1570,11360,1570,11615,1580,11615,1580,11360,5921,11360,5921,11615,5930,11615,5930,11360,5930,11351xm5930,11087l5921,11087,5921,11087,1580,11087,1570,11087,1570,11096,1570,11351,1580,11351,1580,11096,5921,11096,5921,11351,5930,11351,5930,11096,5930,11087xm5930,10832l5921,10832,5921,11087,5930,11087,5930,10832xm5930,10822l5921,10822,5921,10822,1580,10822,1570,10822,1570,10832,1580,10832,5921,10832,5921,10832,5930,10832,5930,10822xm5930,10558l5921,10558,5921,10558,1580,10558,1570,10558,1570,10568,1570,10822,1580,10822,1580,10568,5921,10568,5921,10822,5930,10822,5930,10568,5930,10558xm10387,12666l5930,12666,5930,12676,10387,12676,10387,12666xm10387,12402l5930,12402,5930,12411,10387,12411,10387,12402xm10387,12138l5930,12138,5930,12147,10387,12147,10387,12138xm10387,11874l5930,11874,5930,11883,10387,11883,10387,11874xm10387,11615l5930,11615,5930,11624,10387,11624,10387,11615xm10387,11351l5930,11351,5930,11360,10387,11360,10387,11351xm10387,11087l5930,11087,5930,11096,10387,11096,10387,11087xm10387,10822l5930,10822,5930,10832,10387,10832,10387,10822xm10387,10558l5930,10558,5930,10568,10387,10568,10387,10558xm10396,12666l10387,12666,10387,12676,10396,12676,10396,12666xm10396,12402l10387,12402,10387,12411,10387,12411,10387,12666,10396,12666,10396,12411,10396,12411,10396,12402xm10396,12138l10387,12138,10387,12147,10387,12402,10396,12402,10396,12147,10396,12138xm10396,11615l10387,11615,10387,11624,10387,11874,10387,11883,10387,12138,10396,12138,10396,11883,10396,11874,10396,11624,10396,11615xm10396,11351l10387,11351,10387,11360,10387,11615,10396,11615,10396,11360,10396,11351xm10396,11087l10387,11087,10387,11096,10387,11351,10396,11351,10396,11096,10396,11087xm10396,10832l10387,10832,10387,11087,10396,11087,10396,10832xm10396,10822l10387,10822,10387,10832,10396,10832,10396,10822xm10396,10558l10387,10558,10387,10568,10387,10822,10396,10822,10396,10568,10396,10558xe">
              <v:path arrowok="t"/>
              <v:fill on="t" focussize="0,0"/>
              <v:stroke on="f"/>
              <v:imagedata o:title=""/>
              <o:lock v:ext="edit"/>
            </v:shape>
            <v:shape id="_x0000_s1062" o:spid="_x0000_s1062" style="position:absolute;left:1570;top:12666;height:2377;width:8827;" fillcolor="#000000" filled="t" stroked="f" coordorigin="1570,12666" coordsize="8827,2377" path="m1580,12676l1570,12676,1570,12930,1580,12930,1580,12676xm5930,15033l5921,15033,5921,15033,1580,15033,1570,15033,1570,15043,1580,15043,5921,15043,5921,15043,5930,15043,5930,15033xm5930,14515l5921,14515,5921,14769,1580,14769,1580,14515,1570,14515,1570,14769,1570,14779,1570,14779,1570,15033,1580,15033,1580,14779,5921,14779,5921,15033,5930,15033,5930,14779,5930,14779,5930,14769,5930,14515xm5930,14250l5921,14250,5921,14505,1580,14505,1580,14250,1570,14250,1570,14505,1570,14515,1580,14515,5921,14515,5921,14515,5930,14515,5930,14505,5930,14250xm5930,13991l5921,13991,5921,14241,1580,14241,1580,13991,1570,13991,1570,14241,1570,14241,1570,14250,1580,14250,5921,14250,5921,14250,5930,14250,5930,14241,5930,14241,5930,13991xm5930,13981l5921,13981,5921,13981,1580,13981,1570,13981,1570,13991,1580,13991,5921,13991,5921,13991,5930,13991,5930,13981xm5930,13717l5921,13717,5921,13717,1580,13717,1570,13717,1570,13727,1570,13981,1580,13981,1580,13727,5921,13727,5921,13981,5930,13981,5930,13727,5930,13717xm5930,13453l5921,13453,5921,13453,1580,13453,1570,13453,1570,13463,1570,13717,1580,13717,1580,13463,5921,13463,5921,13717,5930,13717,5930,13463,5930,13453xm5930,12940l5921,12940,5921,13189,1580,13189,1580,12940,1570,12940,1570,13189,1570,13199,1570,13453,1580,13453,1580,13199,5921,13199,5921,13453,5930,13453,5930,13199,5930,13189,5930,12940xm5930,12930l5921,12930,5921,12930,1580,12930,1570,12930,1570,12940,1580,12940,5921,12940,5921,12940,5930,12940,5930,12930xm5930,12676l5921,12676,5921,12930,5930,12930,5930,12676xm10387,14769l5930,14769,5930,14779,10387,14779,10387,14769xm10387,14505l5930,14505,5930,14515,10387,14515,10387,14505xm10387,14241l5930,14241,5930,14250,10387,14250,10387,14241xm10387,13981l5930,13981,5930,13991,10387,13991,10387,13981xm10387,13717l5930,13717,5930,13727,10387,13727,10387,13717xm10387,13453l5930,13453,5930,13463,10387,13463,10387,13453xm10387,13189l5930,13189,5930,13199,10387,13199,10387,13189xm10387,12930l5930,12930,5930,12940,10387,12940,10387,12930xm10396,14515l10387,14515,10387,14769,10387,14779,10387,14779,10387,15033,10396,15033,10396,14779,10396,14779,10396,14769,10396,14515xm10396,14250l10387,14250,10387,14505,10387,14515,10396,14515,10396,14505,10396,14250xm10396,13991l10387,13991,10387,14241,10387,14241,10387,14250,10396,14250,10396,14241,10396,14241,10396,13991xm10396,13981l10387,13981,10387,13991,10396,13991,10396,13981xm10396,13717l10387,13717,10387,13727,10387,13981,10396,13981,10396,13727,10396,13717xm10396,13453l10387,13453,10387,13463,10387,13717,10396,13717,10396,13463,10396,13453xm10396,12940l10387,12940,10387,13189,10387,13199,10387,13453,10396,13453,10396,13199,10396,13189,10396,12940xm10396,12930l10387,12930,10387,12940,10396,12940,10396,12930xm10396,12666l10387,12666,10387,12676,10387,12930,10396,12930,10396,12676,10396,12666xe">
              <v:path arrowok="t"/>
              <v:fill on="t" focussize="0,0"/>
              <v:stroke on="f"/>
              <v:imagedata o:title=""/>
              <o:lock v:ext="edit"/>
            </v:shape>
            <v:shape id="_x0000_s1063" o:spid="_x0000_s1063" style="position:absolute;left:480;top:480;height:15884;width:10954;" fillcolor="#000000" filled="t" stroked="f" coordorigin="480,480" coordsize="10954,15884" path="m1580,15043l1570,15043,1570,15297,1580,15297,1580,15043xm5930,15297l5921,15297,5921,15297,5921,15307,5921,15556,5921,15566,5921,15820,5921,15830,5921,16085,1580,16085,1580,15830,5921,15830,5921,15820,1580,15820,1580,15566,5921,15566,5921,15556,1580,15556,1580,15307,5921,15307,5921,15297,1580,15297,1570,15297,1570,15307,1570,15556,1570,15566,1570,15820,1570,15830,1570,16085,1570,16094,1570,16349,1580,16349,1580,16094,5921,16094,5921,16349,5930,16349,5930,16094,5930,16085,5930,15830,5930,15820,5930,15566,5930,15556,5930,15307,5930,15297xm5930,15043l5921,15043,5921,15297,5930,15297,5930,15043xm5930,15033l5921,15033,5921,15043,5930,15043,5930,15033xm10387,16085l5930,16085,5930,16094,10387,16094,10387,16085xm10387,15820l5930,15820,5930,15830,10387,15830,10387,15820xm10387,15556l5930,15556,5930,15566,10387,15566,10387,15556xm10387,15297l5930,15297,5930,15307,10387,15307,10387,15297xm10387,15033l5930,15033,5930,15043,10387,15043,10387,15033xm10396,15297l10387,15297,10387,15307,10387,15556,10387,15566,10387,15820,10387,15830,10387,16085,10387,16094,10387,16349,10396,16349,10396,16094,10396,16085,10396,15830,10396,15820,10396,15566,10396,15556,10396,15307,10396,15297xm10396,15043l10387,15043,10387,15297,10396,15297,10396,15043xm10396,15033l10387,15033,10387,15043,10396,15043,10396,15033xm11434,480l11424,480,11424,490,11424,16354,10396,16354,10396,16349,10387,16349,10387,16354,10387,16354,10387,16349,5930,16349,5930,16354,5930,16354,5930,16349,5921,16349,5921,16349,1580,16349,1570,16349,1570,16354,490,16354,490,490,11424,490,11424,480,490,480,480,480,480,490,480,16354,480,16363,490,16363,11424,16363,11434,16363,11434,16354,11434,490,11434,480xe">
              <v:path arrowok="t"/>
              <v:fill on="t" focussize="0,0"/>
              <v:stroke on="f"/>
              <v:imagedata o:title=""/>
              <o:lock v:ext="edit"/>
            </v:shape>
          </v:group>
        </w:pict>
      </w:r>
    </w:p>
    <w:p>
      <w:pPr>
        <w:pStyle w:val="9"/>
        <w:spacing w:before="3"/>
        <w:rPr>
          <w:sz w:val="17"/>
        </w:rPr>
      </w:pPr>
    </w:p>
    <w:p>
      <w:pPr>
        <w:pStyle w:val="14"/>
        <w:numPr>
          <w:ilvl w:val="0"/>
          <w:numId w:val="13"/>
        </w:numPr>
        <w:tabs>
          <w:tab w:val="left" w:pos="7874"/>
          <w:tab w:val="left" w:pos="7875"/>
        </w:tabs>
        <w:spacing w:before="92" w:after="0" w:line="240" w:lineRule="auto"/>
        <w:ind w:left="7874" w:right="0" w:hanging="4256"/>
        <w:jc w:val="left"/>
        <w:rPr>
          <w:sz w:val="22"/>
        </w:rPr>
      </w:pPr>
      <w:r>
        <w:pict>
          <v:group id="_x0000_s1064" o:spid="_x0000_s1064" o:spt="203" style="position:absolute;left:0pt;margin-left:79.9pt;margin-top:-468.6pt;height:447.75pt;width:438.7pt;mso-position-horizontal-relative:page;z-index:-251643904;mso-width-relative:page;mso-height-relative:page;" coordorigin="1599,-9372" coordsize="8774,8955">
            <o:lock v:ext="edit"/>
            <v:shape id="_x0000_s1065" o:spid="_x0000_s1065" style="position:absolute;left:1598;top:-9373;height:2113;width:8774;" fillcolor="#000000" filled="t" stroked="f" coordorigin="1599,-9372" coordsize="8774,2113" path="m5988,-8047l5978,-8047,5978,-7792,5978,-7783,5978,-7528,5978,-7519,5978,-7269,1608,-7269,1608,-7519,5978,-7519,5978,-7528,1608,-7528,1608,-7783,5978,-7783,5978,-7792,1608,-7792,1608,-8047,1599,-8047,1599,-7792,1599,-7783,1599,-7528,1599,-7519,1599,-7269,1599,-7260,1608,-7260,5978,-7260,5978,-7260,5988,-7260,5988,-7269,5988,-7519,5988,-7528,5988,-7783,5988,-7792,5988,-8047xm5988,-9372l5978,-9372,5978,-9372,5978,-9363,5978,-9108,5978,-9099,5978,-8844,5978,-8835,5978,-8580,5978,-8571,5978,-8321,5978,-8311,5978,-8057,1608,-8057,1608,-8311,5978,-8311,5978,-8321,1608,-8321,1608,-8571,5978,-8571,5978,-8580,1608,-8580,1608,-8835,5978,-8835,5978,-8844,1608,-8844,1608,-9099,5978,-9099,5978,-9108,1608,-9108,1608,-9363,5978,-9363,5978,-9372,1608,-9372,1599,-9372,1599,-9363,1599,-9108,1599,-9099,1599,-8844,1599,-8835,1599,-8580,1599,-8571,1599,-8321,1599,-8311,1599,-8057,1599,-8047,1608,-8047,5978,-8047,5978,-8047,5988,-8047,5988,-8057,5988,-8311,5988,-8321,5988,-8571,5988,-8580,5988,-8835,5988,-8844,5988,-9099,5988,-9108,5988,-9363,5988,-9372xm10372,-8047l10363,-8047,10363,-7792,5988,-7792,5988,-7783,10363,-7783,10363,-7528,5988,-7528,5988,-7519,10363,-7519,10363,-7269,5988,-7269,5988,-7260,10363,-7260,10372,-7260,10372,-7269,10372,-7519,10372,-7528,10372,-7783,10372,-7792,10372,-8047xm10372,-9372l10363,-9372,5988,-9372,5988,-9363,10363,-9363,10363,-9108,5988,-9108,5988,-9099,10363,-9099,10363,-8844,5988,-8844,5988,-8835,10363,-8835,10363,-8580,5988,-8580,5988,-8571,10363,-8571,10363,-8321,5988,-8321,5988,-8311,10363,-8311,10363,-8057,5988,-8057,5988,-8047,10363,-8047,10372,-8047,10372,-8057,10372,-8311,10372,-8321,10372,-8571,10372,-8580,10372,-8835,10372,-8844,10372,-9099,10372,-9108,10372,-9363,10372,-9372xe">
              <v:path arrowok="t"/>
              <v:fill on="t" focussize="0,0"/>
              <v:stroke on="f"/>
              <v:imagedata o:title=""/>
              <o:lock v:ext="edit"/>
            </v:shape>
            <v:shape id="_x0000_s1066" o:spid="_x0000_s1066" style="position:absolute;left:1598;top:-7270;height:2382;width:8774;" fillcolor="#000000" filled="t" stroked="f" coordorigin="1599,-7269" coordsize="8774,2382" path="m5988,-7260l5978,-7260,5978,-7005,5978,-6996,5978,-6741,5978,-6732,5978,-6477,5978,-6468,5978,-6213,5978,-6203,5978,-5954,5978,-5944,5978,-5690,5978,-5680,5978,-5426,5978,-5416,5978,-5162,5978,-5152,5978,-4898,1608,-4898,1608,-5152,5978,-5152,5978,-5162,1608,-5162,1608,-5416,5978,-5416,5978,-5426,1608,-5426,1608,-5680,5978,-5680,5978,-5690,1608,-5690,1608,-5944,5978,-5944,5978,-5954,1608,-5954,1608,-6203,5978,-6203,5978,-6213,1608,-6213,1608,-6468,5978,-6468,5978,-6477,1608,-6477,1608,-6732,5978,-6732,5978,-6741,1608,-6741,1608,-6996,5978,-6996,5978,-7005,1608,-7005,1608,-7260,1599,-7260,1599,-7005,1599,-6996,1599,-6741,1599,-6732,1599,-6477,1599,-6468,1599,-6468,1599,-6213,1599,-6203,1599,-5954,1599,-5944,1599,-5690,1599,-5680,1599,-5426,1599,-5416,1599,-5162,1599,-5152,1599,-4898,1599,-4888,1608,-4888,5978,-4888,5978,-4888,5988,-4888,5988,-4898,5988,-5152,5988,-5162,5988,-5416,5988,-5426,5988,-5680,5988,-5690,5988,-5944,5988,-5954,5988,-6203,5988,-6213,5988,-6468,5988,-6468,5988,-6477,5988,-6732,5988,-6741,5988,-6996,5988,-7005,5988,-7260xm10372,-7269l10363,-7269,10363,-7260,10363,-7005,5988,-7005,5988,-6996,10363,-6996,10363,-6741,5988,-6741,5988,-6732,10363,-6732,10363,-6477,5988,-6477,5988,-6468,10363,-6468,10363,-6213,5988,-6213,5988,-6203,10363,-6203,10363,-5954,5988,-5954,5988,-5944,10363,-5944,10363,-5690,5988,-5690,5988,-5680,10363,-5680,10363,-5426,5988,-5426,5988,-5416,10363,-5416,10363,-5162,5988,-5162,5988,-5152,10363,-5152,10363,-4898,10372,-4898,10372,-5152,10372,-5162,10372,-5416,10372,-5426,10372,-5680,10372,-5690,10372,-5944,10372,-5954,10372,-6203,10372,-6213,10372,-6468,10372,-6468,10372,-6477,10372,-6732,10372,-6741,10372,-6996,10372,-7005,10372,-7260,10372,-7269xe">
              <v:path arrowok="t"/>
              <v:fill on="t" focussize="0,0"/>
              <v:stroke on="f"/>
              <v:imagedata o:title=""/>
              <o:lock v:ext="edit"/>
            </v:shape>
            <v:shape id="_x0000_s1067" o:spid="_x0000_s1067" style="position:absolute;left:1598;top:-4898;height:2377;width:8774;" fillcolor="#000000" filled="t" stroked="f" coordorigin="1599,-4898" coordsize="8774,2377" path="m1608,-2530l1599,-2530,1599,-2521,1608,-2521,1608,-2530xm1608,-4888l1599,-4888,1599,-4638,1608,-4638,1608,-4888xm5988,-3587l5978,-3587,5978,-3587,5978,-3577,5978,-3323,5978,-3313,5978,-3059,5978,-3049,5978,-2794,1608,-2794,1608,-3049,5978,-3049,5978,-3059,1608,-3059,1608,-3313,5978,-3313,5978,-3323,1608,-3323,1608,-3577,5978,-3577,5978,-3587,1608,-3587,1599,-3587,1599,-3577,1599,-3323,1599,-3313,1599,-3059,1599,-3049,1599,-3049,1599,-2794,1599,-2785,1599,-2530,1608,-2530,1608,-2785,5978,-2785,5978,-2530,5988,-2530,5988,-2785,5988,-2794,5988,-3049,5988,-3049,5988,-3059,5988,-3313,5988,-3323,5988,-3577,5988,-3587xm5988,-4110l5978,-4110,5978,-4110,5978,-4100,5978,-3846,1608,-3846,1608,-4100,5978,-4100,5978,-4110,1608,-4110,1599,-4110,1599,-4100,1599,-3846,1599,-3836,1599,-3587,1608,-3587,1608,-3836,5978,-3836,5978,-3587,5988,-3587,5988,-3836,5988,-3846,5988,-4100,5988,-4110xm5988,-4638l5978,-4638,5978,-4638,5978,-4628,5978,-4374,1608,-4374,1608,-4628,5978,-4628,5978,-4638,1608,-4638,1599,-4638,1599,-4628,1599,-4374,1599,-4364,1599,-4110,1608,-4110,1608,-4364,5978,-4364,5978,-4110,5988,-4110,5988,-4364,5988,-4374,5988,-4628,5988,-4638xm5988,-4898l5978,-4898,5978,-4888,5978,-4638,5988,-4638,5988,-4888,5988,-4898xm10372,-3587l10363,-3587,5988,-3587,5988,-3577,10363,-3577,10363,-3323,5988,-3323,5988,-3313,10363,-3313,10363,-3059,5988,-3059,5988,-3049,10363,-3049,10363,-2794,5988,-2794,5988,-2785,10363,-2785,10363,-2530,10372,-2530,10372,-2785,10372,-2794,10372,-3049,10372,-3049,10372,-3059,10372,-3313,10372,-3323,10372,-3577,10372,-3587xm10372,-4110l10363,-4110,5988,-4110,5988,-4100,10363,-4100,10363,-3846,5988,-3846,5988,-3836,10363,-3836,10363,-3587,10372,-3587,10372,-3836,10372,-3846,10372,-4100,10372,-4110xm10372,-4638l10363,-4638,5988,-4638,5988,-4628,10363,-4628,10363,-4374,5988,-4374,5988,-4364,10363,-4364,10363,-4110,10372,-4110,10372,-4364,10372,-4374,10372,-4628,10372,-4638xm10372,-4898l10363,-4898,5988,-4898,5988,-4888,10363,-4888,10363,-4638,10372,-4638,10372,-4888,10372,-4898xe">
              <v:path arrowok="t"/>
              <v:fill on="t" focussize="0,0"/>
              <v:stroke on="f"/>
              <v:imagedata o:title=""/>
              <o:lock v:ext="edit"/>
            </v:shape>
            <v:shape id="_x0000_s1068" o:spid="_x0000_s1068" style="position:absolute;left:1598;top:-2531;height:2113;width:8774;" fillcolor="#000000" filled="t" stroked="f" coordorigin="1599,-2530" coordsize="8774,2113" path="m5988,-691l5978,-691,5978,-691,5978,-682,5978,-427,1608,-427,1608,-682,5978,-682,5978,-691,1608,-691,1599,-691,1599,-682,1599,-427,1599,-418,1608,-418,5978,-418,5978,-418,5988,-418,5988,-427,5988,-682,5988,-691xm5988,-1215l5978,-1215,5978,-1215,5978,-1205,5978,-955,1608,-955,1608,-1205,5978,-1205,5978,-1215,1608,-1215,1599,-1215,1599,-1205,1599,-955,1599,-946,1599,-691,1608,-691,1608,-946,5978,-946,5978,-691,5988,-691,5988,-946,5988,-955,5988,-1205,5988,-1215xm5988,-1479l5978,-1479,5978,-1479,1608,-1479,1599,-1479,1599,-1469,1599,-1469,1599,-1215,1608,-1215,1608,-1469,5978,-1469,5978,-1215,5988,-1215,5988,-1469,5988,-1469,5988,-1479xm5988,-2271l5978,-2271,5978,-2271,5978,-2261,5978,-2007,5978,-1997,5978,-1743,1608,-1743,1608,-1997,5978,-1997,5978,-2007,1608,-2007,1608,-2261,5978,-2261,5978,-2271,1608,-2271,1599,-2271,1599,-2261,1599,-2007,1599,-1997,1599,-1743,1599,-1733,1599,-1479,1608,-1479,1608,-1733,5978,-1733,5978,-1479,5988,-1479,5988,-1733,5988,-1743,5988,-1997,5988,-2007,5988,-2261,5988,-2271xm5988,-2530l5978,-2530,5978,-2530,1608,-2530,1599,-2530,1599,-2521,1599,-2271,1608,-2271,1608,-2521,5978,-2521,5978,-2271,5988,-2271,5988,-2521,5988,-2530xm10372,-691l10363,-691,5988,-691,5988,-682,10363,-682,10363,-427,5988,-427,5988,-418,10363,-418,10372,-418,10372,-427,10372,-682,10372,-691xm10372,-1215l10363,-1215,5988,-1215,5988,-1205,10363,-1205,10363,-955,5988,-955,5988,-946,10363,-946,10363,-691,10372,-691,10372,-946,10372,-955,10372,-1205,10372,-1215xm10372,-1479l10363,-1479,5988,-1479,5988,-1469,10363,-1469,10363,-1215,10372,-1215,10372,-1469,10372,-1469,10372,-1479xm10372,-2271l10363,-2271,5988,-2271,5988,-2261,10363,-2261,10363,-2007,5988,-2007,5988,-1997,10363,-1997,10363,-1743,5988,-1743,5988,-1733,10363,-1733,10363,-1479,10372,-1479,10372,-1733,10372,-1743,10372,-1997,10372,-2007,10372,-2261,10372,-2271xm10372,-2530l10363,-2530,5988,-2530,5988,-2521,10363,-2521,10363,-2271,10372,-2271,10372,-2521,10372,-2530xe">
              <v:path arrowok="t"/>
              <v:fill on="t" focussize="0,0"/>
              <v:stroke on="f"/>
              <v:imagedata o:title=""/>
              <o:lock v:ext="edit"/>
            </v:shape>
            <v:rect id="_x0000_s1069" o:spid="_x0000_s1069" o:spt="1" style="position:absolute;left:10362;top:-428;height:10;width:10;" fillcolor="#000000" filled="t" stroked="f" coordsize="21600,21600">
              <v:path/>
              <v:fill on="t" focussize="0,0"/>
              <v:stroke on="f"/>
              <v:imagedata o:title=""/>
              <o:lock v:ext="edit"/>
            </v:rect>
            <v:shape id="_x0000_s1070" o:spid="_x0000_s1070" o:spt="202" type="#_x0000_t202" style="position:absolute;left:3678;top:-9358;height:8926;width:241;" filled="f" stroked="f" coordsize="21600,21600">
              <v:path/>
              <v:fill on="f" focussize="0,0"/>
              <v:stroke on="f" joinstyle="miter"/>
              <v:imagedata o:title=""/>
              <o:lock v:ext="edit"/>
              <v:textbox inset="0mm,0mm,0mm,0mm">
                <w:txbxContent>
                  <w:p>
                    <w:pPr>
                      <w:spacing w:before="0" w:line="244" w:lineRule="exact"/>
                      <w:ind w:left="57" w:right="0" w:firstLine="0"/>
                      <w:jc w:val="left"/>
                      <w:rPr>
                        <w:sz w:val="22"/>
                      </w:rPr>
                    </w:pPr>
                    <w:r>
                      <w:rPr>
                        <w:w w:val="100"/>
                        <w:sz w:val="22"/>
                      </w:rPr>
                      <w:t>5</w:t>
                    </w:r>
                  </w:p>
                  <w:p>
                    <w:pPr>
                      <w:spacing w:before="11"/>
                      <w:ind w:left="57" w:right="0" w:firstLine="0"/>
                      <w:jc w:val="left"/>
                      <w:rPr>
                        <w:sz w:val="22"/>
                      </w:rPr>
                    </w:pPr>
                    <w:r>
                      <w:rPr>
                        <w:w w:val="100"/>
                        <w:sz w:val="22"/>
                      </w:rPr>
                      <w:t>6</w:t>
                    </w:r>
                  </w:p>
                  <w:p>
                    <w:pPr>
                      <w:spacing w:before="11"/>
                      <w:ind w:left="57" w:right="0" w:firstLine="0"/>
                      <w:jc w:val="left"/>
                      <w:rPr>
                        <w:sz w:val="22"/>
                      </w:rPr>
                    </w:pPr>
                    <w:r>
                      <w:rPr>
                        <w:w w:val="100"/>
                        <w:sz w:val="22"/>
                      </w:rPr>
                      <w:t>7</w:t>
                    </w:r>
                  </w:p>
                  <w:p>
                    <w:pPr>
                      <w:spacing w:before="6"/>
                      <w:ind w:left="57" w:right="0" w:firstLine="0"/>
                      <w:jc w:val="left"/>
                      <w:rPr>
                        <w:sz w:val="22"/>
                      </w:rPr>
                    </w:pPr>
                    <w:r>
                      <w:rPr>
                        <w:w w:val="100"/>
                        <w:sz w:val="22"/>
                      </w:rPr>
                      <w:t>8</w:t>
                    </w:r>
                  </w:p>
                  <w:p>
                    <w:pPr>
                      <w:spacing w:before="11"/>
                      <w:ind w:left="57" w:right="0" w:firstLine="0"/>
                      <w:jc w:val="left"/>
                      <w:rPr>
                        <w:sz w:val="22"/>
                      </w:rPr>
                    </w:pPr>
                    <w:r>
                      <w:rPr>
                        <w:w w:val="100"/>
                        <w:sz w:val="22"/>
                      </w:rPr>
                      <w:t>9</w:t>
                    </w:r>
                  </w:p>
                  <w:p>
                    <w:pPr>
                      <w:spacing w:before="12"/>
                      <w:ind w:left="0" w:right="0" w:firstLine="0"/>
                      <w:jc w:val="left"/>
                      <w:rPr>
                        <w:sz w:val="22"/>
                      </w:rPr>
                    </w:pPr>
                    <w:r>
                      <w:rPr>
                        <w:sz w:val="22"/>
                      </w:rPr>
                      <w:t>10</w:t>
                    </w:r>
                  </w:p>
                  <w:p>
                    <w:pPr>
                      <w:spacing w:before="11"/>
                      <w:ind w:left="0" w:right="0" w:firstLine="0"/>
                      <w:jc w:val="left"/>
                      <w:rPr>
                        <w:sz w:val="22"/>
                      </w:rPr>
                    </w:pPr>
                    <w:r>
                      <w:rPr>
                        <w:sz w:val="22"/>
                      </w:rPr>
                      <w:t>11</w:t>
                    </w:r>
                  </w:p>
                  <w:p>
                    <w:pPr>
                      <w:spacing w:before="6"/>
                      <w:ind w:left="0" w:right="0" w:firstLine="0"/>
                      <w:jc w:val="left"/>
                      <w:rPr>
                        <w:sz w:val="22"/>
                      </w:rPr>
                    </w:pPr>
                    <w:r>
                      <w:rPr>
                        <w:sz w:val="22"/>
                      </w:rPr>
                      <w:t>12</w:t>
                    </w:r>
                  </w:p>
                  <w:p>
                    <w:pPr>
                      <w:spacing w:before="11"/>
                      <w:ind w:left="0" w:right="0" w:firstLine="0"/>
                      <w:jc w:val="left"/>
                      <w:rPr>
                        <w:sz w:val="22"/>
                      </w:rPr>
                    </w:pPr>
                    <w:r>
                      <w:rPr>
                        <w:sz w:val="22"/>
                      </w:rPr>
                      <w:t>13</w:t>
                    </w:r>
                  </w:p>
                  <w:p>
                    <w:pPr>
                      <w:spacing w:before="11"/>
                      <w:ind w:left="0" w:right="0" w:firstLine="0"/>
                      <w:jc w:val="left"/>
                      <w:rPr>
                        <w:sz w:val="22"/>
                      </w:rPr>
                    </w:pPr>
                    <w:r>
                      <w:rPr>
                        <w:sz w:val="22"/>
                      </w:rPr>
                      <w:t>14</w:t>
                    </w:r>
                  </w:p>
                  <w:p>
                    <w:pPr>
                      <w:spacing w:before="11"/>
                      <w:ind w:left="0" w:right="0" w:firstLine="0"/>
                      <w:jc w:val="left"/>
                      <w:rPr>
                        <w:sz w:val="22"/>
                      </w:rPr>
                    </w:pPr>
                    <w:r>
                      <w:rPr>
                        <w:sz w:val="22"/>
                      </w:rPr>
                      <w:t>15</w:t>
                    </w:r>
                  </w:p>
                  <w:p>
                    <w:pPr>
                      <w:spacing w:before="11"/>
                      <w:ind w:left="0" w:right="0" w:firstLine="0"/>
                      <w:jc w:val="left"/>
                      <w:rPr>
                        <w:sz w:val="22"/>
                      </w:rPr>
                    </w:pPr>
                    <w:r>
                      <w:rPr>
                        <w:sz w:val="22"/>
                      </w:rPr>
                      <w:t>16</w:t>
                    </w:r>
                  </w:p>
                  <w:p>
                    <w:pPr>
                      <w:spacing w:before="7"/>
                      <w:ind w:left="0" w:right="0" w:firstLine="0"/>
                      <w:jc w:val="left"/>
                      <w:rPr>
                        <w:sz w:val="22"/>
                      </w:rPr>
                    </w:pPr>
                    <w:r>
                      <w:rPr>
                        <w:sz w:val="22"/>
                      </w:rPr>
                      <w:t>17</w:t>
                    </w:r>
                  </w:p>
                  <w:p>
                    <w:pPr>
                      <w:spacing w:before="11"/>
                      <w:ind w:left="0" w:right="0" w:firstLine="0"/>
                      <w:jc w:val="left"/>
                      <w:rPr>
                        <w:sz w:val="22"/>
                      </w:rPr>
                    </w:pPr>
                    <w:r>
                      <w:rPr>
                        <w:sz w:val="22"/>
                      </w:rPr>
                      <w:t>18</w:t>
                    </w:r>
                  </w:p>
                  <w:p>
                    <w:pPr>
                      <w:spacing w:before="11"/>
                      <w:ind w:left="0" w:right="0" w:firstLine="0"/>
                      <w:jc w:val="left"/>
                      <w:rPr>
                        <w:sz w:val="22"/>
                      </w:rPr>
                    </w:pPr>
                    <w:r>
                      <w:rPr>
                        <w:sz w:val="22"/>
                      </w:rPr>
                      <w:t>19</w:t>
                    </w:r>
                  </w:p>
                  <w:p>
                    <w:pPr>
                      <w:spacing w:before="11"/>
                      <w:ind w:left="0" w:right="0" w:firstLine="0"/>
                      <w:jc w:val="left"/>
                      <w:rPr>
                        <w:sz w:val="22"/>
                      </w:rPr>
                    </w:pPr>
                    <w:r>
                      <w:rPr>
                        <w:sz w:val="22"/>
                      </w:rPr>
                      <w:t>20</w:t>
                    </w:r>
                  </w:p>
                  <w:p>
                    <w:pPr>
                      <w:spacing w:before="11"/>
                      <w:ind w:left="0" w:right="0" w:firstLine="0"/>
                      <w:jc w:val="left"/>
                      <w:rPr>
                        <w:sz w:val="22"/>
                      </w:rPr>
                    </w:pPr>
                    <w:r>
                      <w:rPr>
                        <w:sz w:val="22"/>
                      </w:rPr>
                      <w:t>21</w:t>
                    </w:r>
                  </w:p>
                  <w:p>
                    <w:pPr>
                      <w:spacing w:before="6"/>
                      <w:ind w:left="0" w:right="0" w:firstLine="0"/>
                      <w:jc w:val="left"/>
                      <w:rPr>
                        <w:sz w:val="22"/>
                      </w:rPr>
                    </w:pPr>
                    <w:r>
                      <w:rPr>
                        <w:sz w:val="22"/>
                      </w:rPr>
                      <w:t>22</w:t>
                    </w:r>
                  </w:p>
                  <w:p>
                    <w:pPr>
                      <w:spacing w:before="11"/>
                      <w:ind w:left="0" w:right="0" w:firstLine="0"/>
                      <w:jc w:val="left"/>
                      <w:rPr>
                        <w:sz w:val="22"/>
                      </w:rPr>
                    </w:pPr>
                    <w:r>
                      <w:rPr>
                        <w:sz w:val="22"/>
                      </w:rPr>
                      <w:t>23</w:t>
                    </w:r>
                  </w:p>
                  <w:p>
                    <w:pPr>
                      <w:spacing w:before="12"/>
                      <w:ind w:left="0" w:right="0" w:firstLine="0"/>
                      <w:jc w:val="left"/>
                      <w:rPr>
                        <w:sz w:val="22"/>
                      </w:rPr>
                    </w:pPr>
                    <w:r>
                      <w:rPr>
                        <w:sz w:val="22"/>
                      </w:rPr>
                      <w:t>24</w:t>
                    </w:r>
                  </w:p>
                  <w:p>
                    <w:pPr>
                      <w:spacing w:before="11"/>
                      <w:ind w:left="0" w:right="0" w:firstLine="0"/>
                      <w:jc w:val="left"/>
                      <w:rPr>
                        <w:sz w:val="22"/>
                      </w:rPr>
                    </w:pPr>
                    <w:r>
                      <w:rPr>
                        <w:sz w:val="22"/>
                      </w:rPr>
                      <w:t>25</w:t>
                    </w:r>
                  </w:p>
                  <w:p>
                    <w:pPr>
                      <w:spacing w:before="6"/>
                      <w:ind w:left="0" w:right="0" w:firstLine="0"/>
                      <w:jc w:val="left"/>
                      <w:rPr>
                        <w:sz w:val="22"/>
                      </w:rPr>
                    </w:pPr>
                    <w:r>
                      <w:rPr>
                        <w:sz w:val="22"/>
                      </w:rPr>
                      <w:t>26</w:t>
                    </w:r>
                  </w:p>
                  <w:p>
                    <w:pPr>
                      <w:spacing w:before="11"/>
                      <w:ind w:left="0" w:right="0" w:firstLine="0"/>
                      <w:jc w:val="left"/>
                      <w:rPr>
                        <w:sz w:val="22"/>
                      </w:rPr>
                    </w:pPr>
                    <w:r>
                      <w:rPr>
                        <w:sz w:val="22"/>
                      </w:rPr>
                      <w:t>27</w:t>
                    </w:r>
                  </w:p>
                  <w:p>
                    <w:pPr>
                      <w:spacing w:before="11"/>
                      <w:ind w:left="0" w:right="0" w:firstLine="0"/>
                      <w:jc w:val="left"/>
                      <w:rPr>
                        <w:sz w:val="22"/>
                      </w:rPr>
                    </w:pPr>
                    <w:r>
                      <w:rPr>
                        <w:sz w:val="22"/>
                      </w:rPr>
                      <w:t>28</w:t>
                    </w:r>
                  </w:p>
                  <w:p>
                    <w:pPr>
                      <w:spacing w:before="11"/>
                      <w:ind w:left="0" w:right="0" w:firstLine="0"/>
                      <w:jc w:val="left"/>
                      <w:rPr>
                        <w:sz w:val="22"/>
                      </w:rPr>
                    </w:pPr>
                    <w:r>
                      <w:rPr>
                        <w:sz w:val="22"/>
                      </w:rPr>
                      <w:t>29</w:t>
                    </w:r>
                  </w:p>
                  <w:p>
                    <w:pPr>
                      <w:spacing w:before="11"/>
                      <w:ind w:left="0" w:right="0" w:firstLine="0"/>
                      <w:jc w:val="left"/>
                      <w:rPr>
                        <w:sz w:val="22"/>
                      </w:rPr>
                    </w:pPr>
                    <w:r>
                      <w:rPr>
                        <w:sz w:val="22"/>
                      </w:rPr>
                      <w:t>30</w:t>
                    </w:r>
                  </w:p>
                  <w:p>
                    <w:pPr>
                      <w:spacing w:before="6"/>
                      <w:ind w:left="0" w:right="0" w:firstLine="0"/>
                      <w:jc w:val="left"/>
                      <w:rPr>
                        <w:sz w:val="22"/>
                      </w:rPr>
                    </w:pPr>
                    <w:r>
                      <w:rPr>
                        <w:sz w:val="22"/>
                      </w:rPr>
                      <w:t>31</w:t>
                    </w:r>
                  </w:p>
                  <w:p>
                    <w:pPr>
                      <w:spacing w:before="11"/>
                      <w:ind w:left="0" w:right="0" w:firstLine="0"/>
                      <w:jc w:val="left"/>
                      <w:rPr>
                        <w:sz w:val="22"/>
                      </w:rPr>
                    </w:pPr>
                    <w:r>
                      <w:rPr>
                        <w:sz w:val="22"/>
                      </w:rPr>
                      <w:t>32</w:t>
                    </w:r>
                  </w:p>
                  <w:p>
                    <w:pPr>
                      <w:spacing w:before="12"/>
                      <w:ind w:left="0" w:right="0" w:firstLine="0"/>
                      <w:jc w:val="left"/>
                      <w:rPr>
                        <w:sz w:val="22"/>
                      </w:rPr>
                    </w:pPr>
                    <w:r>
                      <w:rPr>
                        <w:sz w:val="22"/>
                      </w:rPr>
                      <w:t>33</w:t>
                    </w:r>
                  </w:p>
                  <w:p>
                    <w:pPr>
                      <w:spacing w:before="11"/>
                      <w:ind w:left="0" w:right="0" w:firstLine="0"/>
                      <w:jc w:val="left"/>
                      <w:rPr>
                        <w:sz w:val="22"/>
                      </w:rPr>
                    </w:pPr>
                    <w:r>
                      <w:rPr>
                        <w:sz w:val="22"/>
                      </w:rPr>
                      <w:t>34</w:t>
                    </w:r>
                  </w:p>
                  <w:p>
                    <w:pPr>
                      <w:spacing w:before="11"/>
                      <w:ind w:left="0" w:right="0" w:firstLine="0"/>
                      <w:jc w:val="left"/>
                      <w:rPr>
                        <w:sz w:val="22"/>
                      </w:rPr>
                    </w:pPr>
                    <w:r>
                      <w:rPr>
                        <w:sz w:val="22"/>
                      </w:rPr>
                      <w:t>35</w:t>
                    </w:r>
                  </w:p>
                  <w:p>
                    <w:pPr>
                      <w:spacing w:before="6"/>
                      <w:ind w:left="0" w:right="0" w:firstLine="0"/>
                      <w:jc w:val="left"/>
                      <w:rPr>
                        <w:sz w:val="22"/>
                      </w:rPr>
                    </w:pPr>
                    <w:r>
                      <w:rPr>
                        <w:sz w:val="22"/>
                      </w:rPr>
                      <w:t>36</w:t>
                    </w:r>
                  </w:p>
                  <w:p>
                    <w:pPr>
                      <w:spacing w:before="11"/>
                      <w:ind w:left="0" w:right="0" w:firstLine="0"/>
                      <w:jc w:val="left"/>
                      <w:rPr>
                        <w:sz w:val="22"/>
                      </w:rPr>
                    </w:pPr>
                    <w:r>
                      <w:rPr>
                        <w:sz w:val="22"/>
                      </w:rPr>
                      <w:t>37</w:t>
                    </w:r>
                  </w:p>
                  <w:p>
                    <w:pPr>
                      <w:spacing w:before="11"/>
                      <w:ind w:left="0" w:right="0" w:firstLine="0"/>
                      <w:jc w:val="left"/>
                      <w:rPr>
                        <w:sz w:val="22"/>
                      </w:rPr>
                    </w:pPr>
                    <w:r>
                      <w:rPr>
                        <w:sz w:val="22"/>
                      </w:rPr>
                      <w:t>38</w:t>
                    </w:r>
                  </w:p>
                </w:txbxContent>
              </v:textbox>
            </v:shape>
            <v:shape id="_x0000_s1071" o:spid="_x0000_s1071" o:spt="202" type="#_x0000_t202" style="position:absolute;left:7717;top:-9358;height:8926;width:937;" filled="f" stroked="f" coordsize="21600,21600">
              <v:path/>
              <v:fill on="f" focussize="0,0"/>
              <v:stroke on="f" joinstyle="miter"/>
              <v:imagedata o:title=""/>
              <o:lock v:ext="edit"/>
              <v:textbox inset="0mm,0mm,0mm,0mm">
                <w:txbxContent>
                  <w:p>
                    <w:pPr>
                      <w:spacing w:before="0" w:line="249" w:lineRule="auto"/>
                      <w:ind w:left="0" w:right="18" w:hanging="6"/>
                      <w:jc w:val="center"/>
                      <w:rPr>
                        <w:sz w:val="22"/>
                      </w:rPr>
                    </w:pPr>
                    <w:r>
                      <w:rPr>
                        <w:sz w:val="22"/>
                      </w:rPr>
                      <w:t>Season</w:t>
                    </w:r>
                    <w:r>
                      <w:rPr>
                        <w:spacing w:val="1"/>
                        <w:sz w:val="22"/>
                      </w:rPr>
                      <w:t xml:space="preserve"> </w:t>
                    </w:r>
                    <w:r>
                      <w:rPr>
                        <w:sz w:val="22"/>
                      </w:rPr>
                      <w:t>Ship</w:t>
                    </w:r>
                    <w:r>
                      <w:rPr>
                        <w:spacing w:val="1"/>
                        <w:sz w:val="22"/>
                      </w:rPr>
                      <w:t xml:space="preserve"> </w:t>
                    </w:r>
                    <w:r>
                      <w:rPr>
                        <w:sz w:val="22"/>
                      </w:rPr>
                      <w:t>Animals</w:t>
                    </w:r>
                    <w:r>
                      <w:rPr>
                        <w:spacing w:val="1"/>
                        <w:sz w:val="22"/>
                      </w:rPr>
                      <w:t xml:space="preserve"> </w:t>
                    </w:r>
                    <w:r>
                      <w:rPr>
                        <w:sz w:val="22"/>
                      </w:rPr>
                      <w:t>App</w:t>
                    </w:r>
                    <w:r>
                      <w:rPr>
                        <w:spacing w:val="1"/>
                        <w:sz w:val="22"/>
                      </w:rPr>
                      <w:t xml:space="preserve"> </w:t>
                    </w:r>
                    <w:r>
                      <w:rPr>
                        <w:sz w:val="22"/>
                      </w:rPr>
                      <w:t>Author</w:t>
                    </w:r>
                    <w:r>
                      <w:rPr>
                        <w:spacing w:val="1"/>
                        <w:sz w:val="22"/>
                      </w:rPr>
                      <w:t xml:space="preserve"> </w:t>
                    </w:r>
                    <w:r>
                      <w:rPr>
                        <w:sz w:val="22"/>
                      </w:rPr>
                      <w:t>Biscuit</w:t>
                    </w:r>
                    <w:r>
                      <w:rPr>
                        <w:spacing w:val="1"/>
                        <w:sz w:val="22"/>
                      </w:rPr>
                      <w:t xml:space="preserve"> </w:t>
                    </w:r>
                    <w:r>
                      <w:rPr>
                        <w:sz w:val="22"/>
                      </w:rPr>
                      <w:t>Book</w:t>
                    </w:r>
                    <w:r>
                      <w:rPr>
                        <w:spacing w:val="1"/>
                        <w:sz w:val="22"/>
                      </w:rPr>
                      <w:t xml:space="preserve"> </w:t>
                    </w:r>
                    <w:r>
                      <w:rPr>
                        <w:sz w:val="22"/>
                      </w:rPr>
                      <w:t>Building</w:t>
                    </w:r>
                    <w:r>
                      <w:rPr>
                        <w:spacing w:val="1"/>
                        <w:sz w:val="22"/>
                      </w:rPr>
                      <w:t xml:space="preserve"> </w:t>
                    </w:r>
                    <w:r>
                      <w:rPr>
                        <w:sz w:val="22"/>
                      </w:rPr>
                      <w:t>Bulb</w:t>
                    </w:r>
                    <w:r>
                      <w:rPr>
                        <w:spacing w:val="1"/>
                        <w:sz w:val="22"/>
                      </w:rPr>
                      <w:t xml:space="preserve"> </w:t>
                    </w:r>
                    <w:r>
                      <w:rPr>
                        <w:sz w:val="22"/>
                      </w:rPr>
                      <w:t>Camara</w:t>
                    </w:r>
                    <w:r>
                      <w:rPr>
                        <w:spacing w:val="1"/>
                        <w:sz w:val="22"/>
                      </w:rPr>
                      <w:t xml:space="preserve"> </w:t>
                    </w:r>
                    <w:r>
                      <w:rPr>
                        <w:sz w:val="22"/>
                      </w:rPr>
                      <w:t>Coat</w:t>
                    </w:r>
                    <w:r>
                      <w:rPr>
                        <w:spacing w:val="1"/>
                        <w:sz w:val="22"/>
                      </w:rPr>
                      <w:t xml:space="preserve"> </w:t>
                    </w:r>
                    <w:r>
                      <w:rPr>
                        <w:sz w:val="22"/>
                      </w:rPr>
                      <w:t>Coffee</w:t>
                    </w:r>
                    <w:r>
                      <w:rPr>
                        <w:spacing w:val="1"/>
                        <w:sz w:val="22"/>
                      </w:rPr>
                      <w:t xml:space="preserve"> </w:t>
                    </w:r>
                    <w:r>
                      <w:rPr>
                        <w:sz w:val="22"/>
                      </w:rPr>
                      <w:t>College</w:t>
                    </w:r>
                    <w:r>
                      <w:rPr>
                        <w:spacing w:val="1"/>
                        <w:sz w:val="22"/>
                      </w:rPr>
                      <w:t xml:space="preserve"> </w:t>
                    </w:r>
                    <w:r>
                      <w:rPr>
                        <w:sz w:val="22"/>
                      </w:rPr>
                      <w:t>Company</w:t>
                    </w:r>
                    <w:r>
                      <w:rPr>
                        <w:spacing w:val="1"/>
                        <w:sz w:val="22"/>
                      </w:rPr>
                      <w:t xml:space="preserve"> </w:t>
                    </w:r>
                    <w:r>
                      <w:rPr>
                        <w:sz w:val="22"/>
                      </w:rPr>
                      <w:t>Computer</w:t>
                    </w:r>
                    <w:r>
                      <w:rPr>
                        <w:spacing w:val="-52"/>
                        <w:sz w:val="22"/>
                      </w:rPr>
                      <w:t xml:space="preserve"> </w:t>
                    </w:r>
                    <w:r>
                      <w:rPr>
                        <w:sz w:val="22"/>
                      </w:rPr>
                      <w:t>Employee</w:t>
                    </w:r>
                    <w:r>
                      <w:rPr>
                        <w:spacing w:val="-52"/>
                        <w:sz w:val="22"/>
                      </w:rPr>
                      <w:t xml:space="preserve"> </w:t>
                    </w:r>
                    <w:r>
                      <w:rPr>
                        <w:sz w:val="22"/>
                      </w:rPr>
                      <w:t>Evening</w:t>
                    </w:r>
                    <w:r>
                      <w:rPr>
                        <w:spacing w:val="1"/>
                        <w:sz w:val="22"/>
                      </w:rPr>
                      <w:t xml:space="preserve"> </w:t>
                    </w:r>
                    <w:r>
                      <w:rPr>
                        <w:sz w:val="22"/>
                      </w:rPr>
                      <w:t>Evidence</w:t>
                    </w:r>
                    <w:r>
                      <w:rPr>
                        <w:spacing w:val="1"/>
                        <w:sz w:val="22"/>
                      </w:rPr>
                      <w:t xml:space="preserve"> </w:t>
                    </w:r>
                    <w:r>
                      <w:rPr>
                        <w:sz w:val="22"/>
                      </w:rPr>
                      <w:t>Confusion</w:t>
                    </w:r>
                    <w:r>
                      <w:rPr>
                        <w:spacing w:val="-53"/>
                        <w:sz w:val="22"/>
                      </w:rPr>
                      <w:t xml:space="preserve"> </w:t>
                    </w:r>
                    <w:r>
                      <w:rPr>
                        <w:sz w:val="22"/>
                      </w:rPr>
                      <w:t>Country</w:t>
                    </w:r>
                    <w:r>
                      <w:rPr>
                        <w:spacing w:val="1"/>
                        <w:sz w:val="22"/>
                      </w:rPr>
                      <w:t xml:space="preserve"> </w:t>
                    </w:r>
                    <w:r>
                      <w:rPr>
                        <w:sz w:val="22"/>
                      </w:rPr>
                      <w:t>Cousin</w:t>
                    </w:r>
                    <w:r>
                      <w:rPr>
                        <w:spacing w:val="1"/>
                        <w:sz w:val="22"/>
                      </w:rPr>
                      <w:t xml:space="preserve"> </w:t>
                    </w:r>
                    <w:r>
                      <w:rPr>
                        <w:sz w:val="22"/>
                      </w:rPr>
                      <w:t>Dad</w:t>
                    </w:r>
                    <w:r>
                      <w:rPr>
                        <w:spacing w:val="1"/>
                        <w:sz w:val="22"/>
                      </w:rPr>
                      <w:t xml:space="preserve"> </w:t>
                    </w:r>
                    <w:r>
                      <w:rPr>
                        <w:sz w:val="22"/>
                      </w:rPr>
                      <w:t>Danger</w:t>
                    </w:r>
                    <w:r>
                      <w:rPr>
                        <w:spacing w:val="1"/>
                        <w:sz w:val="22"/>
                      </w:rPr>
                      <w:t xml:space="preserve"> </w:t>
                    </w:r>
                    <w:r>
                      <w:rPr>
                        <w:sz w:val="22"/>
                      </w:rPr>
                      <w:t>Daughter</w:t>
                    </w:r>
                    <w:r>
                      <w:rPr>
                        <w:spacing w:val="1"/>
                        <w:sz w:val="22"/>
                      </w:rPr>
                      <w:t xml:space="preserve"> </w:t>
                    </w:r>
                    <w:r>
                      <w:rPr>
                        <w:sz w:val="22"/>
                      </w:rPr>
                      <w:t>Day</w:t>
                    </w:r>
                  </w:p>
                  <w:p>
                    <w:pPr>
                      <w:spacing w:before="0" w:line="249" w:lineRule="auto"/>
                      <w:ind w:left="163" w:right="186" w:firstLine="12"/>
                      <w:jc w:val="center"/>
                      <w:rPr>
                        <w:sz w:val="22"/>
                      </w:rPr>
                    </w:pPr>
                    <w:r>
                      <w:rPr>
                        <w:sz w:val="22"/>
                      </w:rPr>
                      <w:t>Case</w:t>
                    </w:r>
                    <w:r>
                      <w:rPr>
                        <w:spacing w:val="1"/>
                        <w:sz w:val="22"/>
                      </w:rPr>
                      <w:t xml:space="preserve"> </w:t>
                    </w:r>
                    <w:r>
                      <w:rPr>
                        <w:sz w:val="22"/>
                      </w:rPr>
                      <w:t>Carpet</w:t>
                    </w:r>
                    <w:r>
                      <w:rPr>
                        <w:w w:val="100"/>
                        <w:sz w:val="22"/>
                      </w:rPr>
                      <w:t xml:space="preserve"> </w:t>
                    </w:r>
                    <w:r>
                      <w:rPr>
                        <w:sz w:val="22"/>
                      </w:rPr>
                      <w:t>Card</w:t>
                    </w:r>
                    <w:r>
                      <w:rPr>
                        <w:spacing w:val="1"/>
                        <w:sz w:val="22"/>
                      </w:rPr>
                      <w:t xml:space="preserve"> </w:t>
                    </w:r>
                    <w:r>
                      <w:rPr>
                        <w:sz w:val="22"/>
                      </w:rPr>
                      <w:t>Car</w:t>
                    </w:r>
                    <w:r>
                      <w:rPr>
                        <w:spacing w:val="1"/>
                        <w:sz w:val="22"/>
                      </w:rPr>
                      <w:t xml:space="preserve"> </w:t>
                    </w:r>
                    <w:r>
                      <w:rPr>
                        <w:sz w:val="22"/>
                      </w:rPr>
                      <w:t>Bus</w:t>
                    </w:r>
                  </w:p>
                  <w:p>
                    <w:pPr>
                      <w:spacing w:before="0" w:line="249" w:lineRule="auto"/>
                      <w:ind w:left="33" w:right="57" w:firstLine="0"/>
                      <w:jc w:val="center"/>
                      <w:rPr>
                        <w:sz w:val="22"/>
                      </w:rPr>
                    </w:pPr>
                    <w:r>
                      <w:rPr>
                        <w:sz w:val="22"/>
                      </w:rPr>
                      <w:t>Business</w:t>
                    </w:r>
                    <w:r>
                      <w:rPr>
                        <w:spacing w:val="1"/>
                        <w:sz w:val="22"/>
                      </w:rPr>
                      <w:t xml:space="preserve"> </w:t>
                    </w:r>
                    <w:r>
                      <w:rPr>
                        <w:sz w:val="22"/>
                      </w:rPr>
                      <w:t>Brother</w:t>
                    </w:r>
                    <w:r>
                      <w:rPr>
                        <w:spacing w:val="1"/>
                        <w:sz w:val="22"/>
                      </w:rPr>
                      <w:t xml:space="preserve"> </w:t>
                    </w:r>
                    <w:r>
                      <w:rPr>
                        <w:sz w:val="22"/>
                      </w:rPr>
                      <w:t>Bridge</w:t>
                    </w:r>
                    <w:r>
                      <w:rPr>
                        <w:spacing w:val="1"/>
                        <w:sz w:val="22"/>
                      </w:rPr>
                      <w:t xml:space="preserve"> </w:t>
                    </w:r>
                    <w:r>
                      <w:rPr>
                        <w:sz w:val="22"/>
                      </w:rPr>
                      <w:t>Breakfast</w:t>
                    </w:r>
                  </w:p>
                </w:txbxContent>
              </v:textbox>
            </v:shape>
          </v:group>
        </w:pict>
      </w:r>
      <w:r>
        <w:rPr>
          <w:sz w:val="22"/>
        </w:rPr>
        <w:t>Bread</w:t>
      </w:r>
    </w:p>
    <w:p>
      <w:pPr>
        <w:pStyle w:val="14"/>
        <w:numPr>
          <w:ilvl w:val="0"/>
          <w:numId w:val="13"/>
        </w:numPr>
        <w:tabs>
          <w:tab w:val="left" w:pos="7884"/>
          <w:tab w:val="left" w:pos="7885"/>
        </w:tabs>
        <w:spacing w:before="11" w:after="0" w:line="240" w:lineRule="auto"/>
        <w:ind w:left="7884" w:right="0" w:hanging="4266"/>
        <w:jc w:val="left"/>
        <w:rPr>
          <w:sz w:val="22"/>
        </w:rPr>
      </w:pPr>
      <w:r>
        <w:rPr>
          <w:sz w:val="22"/>
        </w:rPr>
        <w:t>Actor</w:t>
      </w:r>
    </w:p>
    <w:p>
      <w:pPr>
        <w:pStyle w:val="14"/>
        <w:numPr>
          <w:ilvl w:val="0"/>
          <w:numId w:val="13"/>
        </w:numPr>
        <w:tabs>
          <w:tab w:val="left" w:pos="7681"/>
          <w:tab w:val="left" w:pos="7682"/>
        </w:tabs>
        <w:spacing w:before="11" w:after="0" w:line="240" w:lineRule="auto"/>
        <w:ind w:left="7682" w:right="0" w:hanging="4063"/>
        <w:jc w:val="left"/>
        <w:rPr>
          <w:sz w:val="22"/>
        </w:rPr>
      </w:pPr>
      <w:r>
        <w:rPr>
          <w:sz w:val="22"/>
        </w:rPr>
        <w:t>Afternoon</w:t>
      </w:r>
    </w:p>
    <w:p>
      <w:pPr>
        <w:pStyle w:val="14"/>
        <w:numPr>
          <w:ilvl w:val="0"/>
          <w:numId w:val="13"/>
        </w:numPr>
        <w:tabs>
          <w:tab w:val="left" w:pos="7749"/>
          <w:tab w:val="left" w:pos="7750"/>
        </w:tabs>
        <w:spacing w:before="12" w:after="0" w:line="240" w:lineRule="auto"/>
        <w:ind w:left="7749" w:right="0" w:hanging="4131"/>
        <w:jc w:val="left"/>
        <w:rPr>
          <w:sz w:val="22"/>
        </w:rPr>
      </w:pPr>
      <w:r>
        <w:rPr>
          <w:sz w:val="22"/>
        </w:rPr>
        <w:t>Airplane</w:t>
      </w:r>
    </w:p>
    <w:p>
      <w:pPr>
        <w:pStyle w:val="14"/>
        <w:numPr>
          <w:ilvl w:val="0"/>
          <w:numId w:val="13"/>
        </w:numPr>
        <w:tabs>
          <w:tab w:val="left" w:pos="7812"/>
          <w:tab w:val="left" w:pos="7813"/>
        </w:tabs>
        <w:spacing w:before="6" w:after="0" w:line="240" w:lineRule="auto"/>
        <w:ind w:left="7812" w:right="0" w:hanging="4194"/>
        <w:jc w:val="left"/>
        <w:rPr>
          <w:sz w:val="22"/>
        </w:rPr>
      </w:pPr>
      <w:r>
        <w:rPr>
          <w:sz w:val="22"/>
        </w:rPr>
        <w:t>Airport</w:t>
      </w:r>
    </w:p>
    <w:p>
      <w:pPr>
        <w:pStyle w:val="14"/>
        <w:numPr>
          <w:ilvl w:val="0"/>
          <w:numId w:val="13"/>
        </w:numPr>
        <w:tabs>
          <w:tab w:val="left" w:pos="7922"/>
          <w:tab w:val="left" w:pos="7923"/>
        </w:tabs>
        <w:spacing w:before="11" w:after="0" w:line="240" w:lineRule="auto"/>
        <w:ind w:left="7922" w:right="0" w:hanging="4304"/>
        <w:jc w:val="left"/>
        <w:rPr>
          <w:sz w:val="22"/>
        </w:rPr>
      </w:pPr>
      <w:r>
        <w:rPr>
          <w:sz w:val="22"/>
        </w:rPr>
        <w:t>Area</w:t>
      </w:r>
    </w:p>
    <w:p>
      <w:pPr>
        <w:pStyle w:val="14"/>
        <w:numPr>
          <w:ilvl w:val="0"/>
          <w:numId w:val="13"/>
        </w:numPr>
        <w:tabs>
          <w:tab w:val="left" w:pos="7932"/>
          <w:tab w:val="left" w:pos="7933"/>
        </w:tabs>
        <w:spacing w:before="11" w:after="0" w:line="240" w:lineRule="auto"/>
        <w:ind w:left="7932" w:right="0" w:hanging="4314"/>
        <w:jc w:val="left"/>
        <w:rPr>
          <w:sz w:val="22"/>
        </w:rPr>
      </w:pPr>
      <w:r>
        <w:rPr>
          <w:sz w:val="22"/>
        </w:rPr>
        <w:t>Arm</w:t>
      </w:r>
    </w:p>
    <w:p>
      <w:pPr>
        <w:pStyle w:val="14"/>
        <w:numPr>
          <w:ilvl w:val="0"/>
          <w:numId w:val="13"/>
        </w:numPr>
        <w:tabs>
          <w:tab w:val="left" w:pos="7989"/>
          <w:tab w:val="left" w:pos="7990"/>
        </w:tabs>
        <w:spacing w:before="11" w:after="0" w:line="240" w:lineRule="auto"/>
        <w:ind w:left="7989" w:right="0" w:hanging="4371"/>
        <w:jc w:val="left"/>
        <w:rPr>
          <w:sz w:val="22"/>
        </w:rPr>
      </w:pPr>
      <w:r>
        <w:rPr>
          <w:sz w:val="22"/>
        </w:rPr>
        <w:t>Art</w:t>
      </w:r>
    </w:p>
    <w:p>
      <w:pPr>
        <w:pStyle w:val="14"/>
        <w:numPr>
          <w:ilvl w:val="0"/>
          <w:numId w:val="13"/>
        </w:numPr>
        <w:tabs>
          <w:tab w:val="left" w:pos="7912"/>
          <w:tab w:val="left" w:pos="7913"/>
        </w:tabs>
        <w:spacing w:before="11" w:after="0" w:line="240" w:lineRule="auto"/>
        <w:ind w:left="7913" w:right="0" w:hanging="4294"/>
        <w:jc w:val="left"/>
        <w:rPr>
          <w:sz w:val="22"/>
        </w:rPr>
      </w:pPr>
      <w:r>
        <w:rPr>
          <w:sz w:val="22"/>
        </w:rPr>
        <w:t>Aunt</w:t>
      </w:r>
    </w:p>
    <w:p>
      <w:pPr>
        <w:pStyle w:val="14"/>
        <w:numPr>
          <w:ilvl w:val="0"/>
          <w:numId w:val="13"/>
        </w:numPr>
        <w:tabs>
          <w:tab w:val="left" w:pos="7956"/>
          <w:tab w:val="left" w:pos="7957"/>
        </w:tabs>
        <w:spacing w:before="6" w:after="0" w:line="240" w:lineRule="auto"/>
        <w:ind w:left="7956" w:right="0" w:hanging="4338"/>
        <w:jc w:val="left"/>
        <w:rPr>
          <w:sz w:val="22"/>
        </w:rPr>
      </w:pPr>
      <w:r>
        <w:rPr>
          <w:sz w:val="22"/>
        </w:rPr>
        <w:t>Girl</w:t>
      </w:r>
    </w:p>
    <w:p>
      <w:pPr>
        <w:pStyle w:val="14"/>
        <w:numPr>
          <w:ilvl w:val="0"/>
          <w:numId w:val="13"/>
        </w:numPr>
        <w:tabs>
          <w:tab w:val="left" w:pos="7888"/>
          <w:tab w:val="left" w:pos="7889"/>
        </w:tabs>
        <w:spacing w:before="11" w:after="0" w:line="240" w:lineRule="auto"/>
        <w:ind w:left="7889" w:right="0" w:hanging="4270"/>
        <w:jc w:val="left"/>
        <w:rPr>
          <w:sz w:val="22"/>
        </w:rPr>
      </w:pPr>
      <w:r>
        <w:rPr>
          <w:sz w:val="22"/>
        </w:rPr>
        <w:t>Glass</w:t>
      </w:r>
    </w:p>
    <w:p>
      <w:pPr>
        <w:pStyle w:val="14"/>
        <w:numPr>
          <w:ilvl w:val="0"/>
          <w:numId w:val="13"/>
        </w:numPr>
        <w:tabs>
          <w:tab w:val="left" w:pos="7797"/>
          <w:tab w:val="left" w:pos="7798"/>
        </w:tabs>
        <w:spacing w:before="11" w:after="0" w:line="240" w:lineRule="auto"/>
        <w:ind w:left="7797" w:right="0" w:hanging="4179"/>
        <w:jc w:val="left"/>
        <w:rPr>
          <w:sz w:val="22"/>
        </w:rPr>
      </w:pPr>
      <w:r>
        <w:rPr>
          <w:sz w:val="22"/>
        </w:rPr>
        <w:t>Ground</w:t>
      </w:r>
    </w:p>
    <w:p>
      <w:pPr>
        <w:pStyle w:val="14"/>
        <w:numPr>
          <w:ilvl w:val="0"/>
          <w:numId w:val="13"/>
        </w:numPr>
        <w:tabs>
          <w:tab w:val="left" w:pos="7903"/>
          <w:tab w:val="left" w:pos="7904"/>
        </w:tabs>
        <w:spacing w:before="12" w:after="0" w:line="240" w:lineRule="auto"/>
        <w:ind w:left="7903" w:right="0" w:hanging="4285"/>
        <w:jc w:val="left"/>
        <w:rPr>
          <w:sz w:val="22"/>
        </w:rPr>
      </w:pPr>
      <w:r>
        <w:rPr>
          <w:sz w:val="22"/>
        </w:rPr>
        <w:t>Head</w:t>
      </w:r>
    </w:p>
    <w:p>
      <w:pPr>
        <w:pStyle w:val="14"/>
        <w:numPr>
          <w:ilvl w:val="0"/>
          <w:numId w:val="13"/>
        </w:numPr>
        <w:tabs>
          <w:tab w:val="left" w:pos="7840"/>
          <w:tab w:val="left" w:pos="7841"/>
        </w:tabs>
        <w:spacing w:before="6" w:after="0" w:line="240" w:lineRule="auto"/>
        <w:ind w:left="7841" w:right="0" w:hanging="4222"/>
        <w:jc w:val="left"/>
        <w:rPr>
          <w:sz w:val="22"/>
        </w:rPr>
      </w:pPr>
      <w:r>
        <w:rPr>
          <w:sz w:val="22"/>
        </w:rPr>
        <w:t>Health</w:t>
      </w:r>
    </w:p>
    <w:p>
      <w:pPr>
        <w:pStyle w:val="14"/>
        <w:numPr>
          <w:ilvl w:val="0"/>
          <w:numId w:val="13"/>
        </w:numPr>
        <w:tabs>
          <w:tab w:val="left" w:pos="7807"/>
          <w:tab w:val="left" w:pos="7808"/>
        </w:tabs>
        <w:spacing w:before="11" w:after="0" w:line="240" w:lineRule="auto"/>
        <w:ind w:left="7807" w:right="0" w:hanging="4189"/>
        <w:jc w:val="left"/>
        <w:rPr>
          <w:sz w:val="22"/>
        </w:rPr>
      </w:pPr>
      <w:r>
        <w:rPr>
          <w:sz w:val="22"/>
        </w:rPr>
        <w:t>History</w:t>
      </w:r>
    </w:p>
    <w:p>
      <w:pPr>
        <w:pStyle w:val="14"/>
        <w:numPr>
          <w:ilvl w:val="0"/>
          <w:numId w:val="13"/>
        </w:numPr>
        <w:tabs>
          <w:tab w:val="left" w:pos="7672"/>
          <w:tab w:val="left" w:pos="7673"/>
        </w:tabs>
        <w:spacing w:before="11" w:after="0" w:line="240" w:lineRule="auto"/>
        <w:ind w:left="7672" w:right="0" w:hanging="4054"/>
        <w:jc w:val="left"/>
        <w:rPr>
          <w:sz w:val="22"/>
        </w:rPr>
      </w:pPr>
      <w:r>
        <w:rPr>
          <w:sz w:val="22"/>
        </w:rPr>
        <w:t>Fisherman</w:t>
      </w:r>
    </w:p>
    <w:p>
      <w:pPr>
        <w:pStyle w:val="14"/>
        <w:numPr>
          <w:ilvl w:val="0"/>
          <w:numId w:val="13"/>
        </w:numPr>
        <w:tabs>
          <w:tab w:val="left" w:pos="7778"/>
          <w:tab w:val="left" w:pos="7779"/>
        </w:tabs>
        <w:spacing w:before="11" w:after="0" w:line="240" w:lineRule="auto"/>
        <w:ind w:left="7778" w:right="0" w:hanging="4160"/>
        <w:jc w:val="left"/>
        <w:rPr>
          <w:sz w:val="22"/>
        </w:rPr>
      </w:pPr>
      <w:r>
        <w:rPr>
          <w:sz w:val="22"/>
        </w:rPr>
        <w:t>Flowers</w:t>
      </w:r>
    </w:p>
    <w:p>
      <w:pPr>
        <w:pStyle w:val="14"/>
        <w:numPr>
          <w:ilvl w:val="0"/>
          <w:numId w:val="13"/>
        </w:numPr>
        <w:tabs>
          <w:tab w:val="left" w:pos="7855"/>
          <w:tab w:val="left" w:pos="7856"/>
        </w:tabs>
        <w:spacing w:before="11" w:after="0" w:line="240" w:lineRule="auto"/>
        <w:ind w:left="7855" w:right="0" w:hanging="4237"/>
        <w:jc w:val="left"/>
        <w:rPr>
          <w:sz w:val="22"/>
        </w:rPr>
      </w:pPr>
      <w:r>
        <w:rPr>
          <w:sz w:val="22"/>
        </w:rPr>
        <w:t>Power</w:t>
      </w:r>
    </w:p>
    <w:p>
      <w:pPr>
        <w:pStyle w:val="14"/>
        <w:numPr>
          <w:ilvl w:val="0"/>
          <w:numId w:val="13"/>
        </w:numPr>
        <w:tabs>
          <w:tab w:val="left" w:pos="7845"/>
          <w:tab w:val="left" w:pos="7846"/>
        </w:tabs>
        <w:spacing w:before="7" w:after="0" w:line="240" w:lineRule="auto"/>
        <w:ind w:left="7845" w:right="0" w:hanging="4227"/>
        <w:jc w:val="left"/>
        <w:rPr>
          <w:sz w:val="22"/>
        </w:rPr>
      </w:pPr>
      <w:r>
        <w:rPr>
          <w:sz w:val="22"/>
        </w:rPr>
        <w:t>Queen</w:t>
      </w:r>
    </w:p>
    <w:p>
      <w:pPr>
        <w:pStyle w:val="14"/>
        <w:numPr>
          <w:ilvl w:val="0"/>
          <w:numId w:val="13"/>
        </w:numPr>
        <w:tabs>
          <w:tab w:val="left" w:pos="7855"/>
          <w:tab w:val="left" w:pos="7856"/>
        </w:tabs>
        <w:spacing w:before="11" w:after="0" w:line="240" w:lineRule="auto"/>
        <w:ind w:left="7855" w:right="0" w:hanging="4237"/>
        <w:jc w:val="left"/>
        <w:rPr>
          <w:sz w:val="22"/>
        </w:rPr>
      </w:pPr>
      <w:r>
        <w:rPr>
          <w:sz w:val="22"/>
        </w:rPr>
        <w:t>Result</w:t>
      </w:r>
    </w:p>
    <w:p>
      <w:pPr>
        <w:pStyle w:val="14"/>
        <w:numPr>
          <w:ilvl w:val="0"/>
          <w:numId w:val="13"/>
        </w:numPr>
        <w:tabs>
          <w:tab w:val="left" w:pos="7821"/>
          <w:tab w:val="left" w:pos="7822"/>
        </w:tabs>
        <w:spacing w:before="11" w:after="0" w:line="240" w:lineRule="auto"/>
        <w:ind w:left="7821" w:right="0" w:hanging="4203"/>
        <w:jc w:val="left"/>
        <w:rPr>
          <w:sz w:val="22"/>
        </w:rPr>
      </w:pPr>
      <w:r>
        <w:rPr>
          <w:sz w:val="22"/>
        </w:rPr>
        <w:t>Biscuit</w:t>
      </w:r>
    </w:p>
    <w:p>
      <w:pPr>
        <w:pStyle w:val="14"/>
        <w:numPr>
          <w:ilvl w:val="0"/>
          <w:numId w:val="13"/>
        </w:numPr>
        <w:tabs>
          <w:tab w:val="left" w:pos="7922"/>
          <w:tab w:val="left" w:pos="7923"/>
        </w:tabs>
        <w:spacing w:before="11" w:after="0" w:line="240" w:lineRule="auto"/>
        <w:ind w:left="7922" w:right="0" w:hanging="4304"/>
        <w:jc w:val="left"/>
        <w:rPr>
          <w:sz w:val="22"/>
        </w:rPr>
      </w:pPr>
      <w:r>
        <w:rPr>
          <w:sz w:val="22"/>
        </w:rPr>
        <w:t>Year</w:t>
      </w:r>
    </w:p>
    <w:p>
      <w:pPr>
        <w:spacing w:after="0" w:line="240" w:lineRule="auto"/>
        <w:jc w:val="left"/>
        <w:rPr>
          <w:sz w:val="22"/>
        </w:rPr>
        <w:sectPr>
          <w:pgSz w:w="11910" w:h="16840"/>
          <w:pgMar w:top="1080" w:right="20" w:bottom="280" w:left="20" w:header="720" w:footer="720" w:gutter="0"/>
          <w:cols w:space="720" w:num="1"/>
        </w:sectPr>
      </w:pPr>
    </w:p>
    <w:tbl>
      <w:tblPr>
        <w:tblStyle w:val="8"/>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4696"/>
        <w:gridCol w:w="4605"/>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28" w:hRule="atLeast"/>
        </w:trPr>
        <w:tc>
          <w:tcPr>
            <w:tcW w:w="10943" w:type="dxa"/>
            <w:gridSpan w:val="4"/>
            <w:tcBorders>
              <w:bottom w:val="nil"/>
            </w:tcBorders>
          </w:tcPr>
          <w:p>
            <w:pPr>
              <w:pStyle w:val="15"/>
              <w:rPr>
                <w:sz w:val="24"/>
              </w:rPr>
            </w:pPr>
          </w:p>
          <w:p>
            <w:pPr>
              <w:pStyle w:val="15"/>
              <w:spacing w:before="6"/>
              <w:rPr>
                <w:sz w:val="29"/>
              </w:rPr>
            </w:pPr>
          </w:p>
          <w:p>
            <w:pPr>
              <w:pStyle w:val="15"/>
              <w:numPr>
                <w:ilvl w:val="0"/>
                <w:numId w:val="14"/>
              </w:numPr>
              <w:tabs>
                <w:tab w:val="left" w:pos="7447"/>
                <w:tab w:val="left" w:pos="7448"/>
              </w:tabs>
              <w:spacing w:before="0" w:after="0" w:line="240" w:lineRule="auto"/>
              <w:ind w:left="7448" w:right="0" w:hanging="4294"/>
              <w:jc w:val="left"/>
              <w:rPr>
                <w:sz w:val="22"/>
              </w:rPr>
            </w:pPr>
            <w:r>
              <w:rPr>
                <w:sz w:val="22"/>
              </w:rPr>
              <w:t>Lake</w:t>
            </w:r>
          </w:p>
          <w:p>
            <w:pPr>
              <w:pStyle w:val="15"/>
              <w:numPr>
                <w:ilvl w:val="0"/>
                <w:numId w:val="14"/>
              </w:numPr>
              <w:tabs>
                <w:tab w:val="left" w:pos="7414"/>
                <w:tab w:val="left" w:pos="7415"/>
              </w:tabs>
              <w:spacing w:before="11" w:after="0" w:line="240" w:lineRule="auto"/>
              <w:ind w:left="7414" w:right="0" w:hanging="4261"/>
              <w:jc w:val="left"/>
              <w:rPr>
                <w:sz w:val="22"/>
              </w:rPr>
            </w:pPr>
            <w:r>
              <w:rPr>
                <w:sz w:val="22"/>
              </w:rPr>
              <w:t>Week</w:t>
            </w:r>
          </w:p>
          <w:p>
            <w:pPr>
              <w:pStyle w:val="15"/>
              <w:numPr>
                <w:ilvl w:val="0"/>
                <w:numId w:val="14"/>
              </w:numPr>
              <w:tabs>
                <w:tab w:val="left" w:pos="7222"/>
                <w:tab w:val="left" w:pos="7223"/>
              </w:tabs>
              <w:spacing w:before="11" w:after="0" w:line="240" w:lineRule="auto"/>
              <w:ind w:left="7222" w:right="0" w:hanging="4069"/>
              <w:jc w:val="left"/>
              <w:rPr>
                <w:sz w:val="22"/>
              </w:rPr>
            </w:pPr>
            <w:r>
              <w:rPr>
                <w:sz w:val="22"/>
              </w:rPr>
              <w:t>Education</w:t>
            </w:r>
          </w:p>
          <w:p>
            <w:pPr>
              <w:pStyle w:val="15"/>
              <w:numPr>
                <w:ilvl w:val="0"/>
                <w:numId w:val="14"/>
              </w:numPr>
              <w:tabs>
                <w:tab w:val="left" w:pos="7505"/>
                <w:tab w:val="left" w:pos="7506"/>
              </w:tabs>
              <w:spacing w:before="6" w:after="0" w:line="240" w:lineRule="auto"/>
              <w:ind w:left="7505" w:right="0" w:hanging="4352"/>
              <w:jc w:val="left"/>
              <w:rPr>
                <w:sz w:val="22"/>
              </w:rPr>
            </w:pPr>
            <w:r>
              <w:rPr>
                <w:sz w:val="22"/>
              </w:rPr>
              <w:t>Fan</w:t>
            </w:r>
          </w:p>
          <w:p>
            <w:pPr>
              <w:pStyle w:val="15"/>
              <w:numPr>
                <w:ilvl w:val="0"/>
                <w:numId w:val="14"/>
              </w:numPr>
              <w:tabs>
                <w:tab w:val="left" w:pos="7462"/>
                <w:tab w:val="left" w:pos="7463"/>
              </w:tabs>
              <w:spacing w:before="11" w:after="0" w:line="240" w:lineRule="auto"/>
              <w:ind w:left="7462" w:right="0" w:hanging="4309"/>
              <w:jc w:val="left"/>
              <w:rPr>
                <w:sz w:val="22"/>
              </w:rPr>
            </w:pPr>
            <w:r>
              <w:rPr>
                <w:sz w:val="22"/>
              </w:rPr>
              <w:t>Cow</w:t>
            </w:r>
          </w:p>
          <w:p>
            <w:pPr>
              <w:pStyle w:val="15"/>
              <w:numPr>
                <w:ilvl w:val="0"/>
                <w:numId w:val="14"/>
              </w:numPr>
              <w:tabs>
                <w:tab w:val="left" w:pos="7457"/>
                <w:tab w:val="left" w:pos="7458"/>
              </w:tabs>
              <w:spacing w:before="12" w:after="0" w:line="240" w:lineRule="auto"/>
              <w:ind w:left="7457" w:right="0" w:hanging="4304"/>
              <w:jc w:val="left"/>
              <w:rPr>
                <w:sz w:val="22"/>
              </w:rPr>
            </w:pPr>
            <w:r>
              <w:rPr>
                <w:sz w:val="22"/>
              </w:rPr>
              <w:t>Milk</w:t>
            </w:r>
          </w:p>
          <w:p>
            <w:pPr>
              <w:pStyle w:val="15"/>
              <w:numPr>
                <w:ilvl w:val="0"/>
                <w:numId w:val="14"/>
              </w:numPr>
              <w:tabs>
                <w:tab w:val="left" w:pos="7299"/>
                <w:tab w:val="left" w:pos="7300"/>
              </w:tabs>
              <w:spacing w:before="11" w:after="0" w:line="240" w:lineRule="auto"/>
              <w:ind w:left="7299" w:right="0" w:hanging="4146"/>
              <w:jc w:val="left"/>
              <w:rPr>
                <w:sz w:val="22"/>
              </w:rPr>
            </w:pPr>
            <w:r>
              <w:rPr>
                <w:sz w:val="22"/>
              </w:rPr>
              <w:t>Member</w:t>
            </w:r>
          </w:p>
          <w:p>
            <w:pPr>
              <w:pStyle w:val="15"/>
              <w:numPr>
                <w:ilvl w:val="0"/>
                <w:numId w:val="14"/>
              </w:numPr>
              <w:tabs>
                <w:tab w:val="left" w:pos="7395"/>
                <w:tab w:val="left" w:pos="7396"/>
              </w:tabs>
              <w:spacing w:before="6" w:after="0" w:line="240" w:lineRule="auto"/>
              <w:ind w:left="7395" w:right="0" w:hanging="4242"/>
              <w:jc w:val="left"/>
              <w:rPr>
                <w:sz w:val="22"/>
              </w:rPr>
            </w:pPr>
            <w:r>
              <w:rPr>
                <w:sz w:val="22"/>
              </w:rPr>
              <w:t>Music</w:t>
            </w:r>
          </w:p>
          <w:p>
            <w:pPr>
              <w:pStyle w:val="15"/>
              <w:numPr>
                <w:ilvl w:val="0"/>
                <w:numId w:val="14"/>
              </w:numPr>
              <w:tabs>
                <w:tab w:val="left" w:pos="7395"/>
                <w:tab w:val="left" w:pos="7396"/>
              </w:tabs>
              <w:spacing w:before="11" w:after="0" w:line="240" w:lineRule="auto"/>
              <w:ind w:left="7395" w:right="0" w:hanging="4242"/>
              <w:jc w:val="left"/>
              <w:rPr>
                <w:sz w:val="22"/>
              </w:rPr>
            </w:pPr>
            <w:r>
              <w:rPr>
                <w:sz w:val="22"/>
              </w:rPr>
              <w:t>Pencil</w:t>
            </w:r>
          </w:p>
          <w:p>
            <w:pPr>
              <w:pStyle w:val="15"/>
              <w:numPr>
                <w:ilvl w:val="0"/>
                <w:numId w:val="14"/>
              </w:numPr>
              <w:tabs>
                <w:tab w:val="left" w:pos="7476"/>
                <w:tab w:val="left" w:pos="7477"/>
              </w:tabs>
              <w:spacing w:before="11" w:after="0" w:line="240" w:lineRule="auto"/>
              <w:ind w:left="7476" w:right="0" w:hanging="4323"/>
              <w:jc w:val="left"/>
              <w:rPr>
                <w:sz w:val="22"/>
              </w:rPr>
            </w:pPr>
            <w:r>
              <w:rPr>
                <w:sz w:val="22"/>
              </w:rPr>
              <w:t>Bird</w:t>
            </w:r>
          </w:p>
          <w:p>
            <w:pPr>
              <w:pStyle w:val="15"/>
              <w:numPr>
                <w:ilvl w:val="0"/>
                <w:numId w:val="14"/>
              </w:numPr>
              <w:tabs>
                <w:tab w:val="left" w:pos="7500"/>
                <w:tab w:val="left" w:pos="7501"/>
              </w:tabs>
              <w:spacing w:before="11" w:after="0" w:line="240" w:lineRule="auto"/>
              <w:ind w:left="7500" w:right="0" w:hanging="4347"/>
              <w:jc w:val="left"/>
              <w:rPr>
                <w:sz w:val="22"/>
              </w:rPr>
            </w:pPr>
            <w:r>
              <w:rPr>
                <w:sz w:val="22"/>
              </w:rPr>
              <w:t>Bee</w:t>
            </w:r>
          </w:p>
          <w:p>
            <w:pPr>
              <w:pStyle w:val="15"/>
              <w:numPr>
                <w:ilvl w:val="0"/>
                <w:numId w:val="14"/>
              </w:numPr>
              <w:tabs>
                <w:tab w:val="left" w:pos="7467"/>
                <w:tab w:val="left" w:pos="7468"/>
              </w:tabs>
              <w:spacing w:before="11" w:after="0" w:line="240" w:lineRule="auto"/>
              <w:ind w:left="7467" w:right="0" w:hanging="4314"/>
              <w:jc w:val="left"/>
              <w:rPr>
                <w:sz w:val="22"/>
              </w:rPr>
            </w:pPr>
            <w:r>
              <w:rPr>
                <w:sz w:val="22"/>
              </w:rPr>
              <w:t>Pool</w:t>
            </w:r>
          </w:p>
          <w:p>
            <w:pPr>
              <w:pStyle w:val="15"/>
              <w:numPr>
                <w:ilvl w:val="0"/>
                <w:numId w:val="14"/>
              </w:numPr>
              <w:tabs>
                <w:tab w:val="left" w:pos="7433"/>
                <w:tab w:val="left" w:pos="7434"/>
              </w:tabs>
              <w:spacing w:before="7" w:after="0" w:line="240" w:lineRule="auto"/>
              <w:ind w:left="7433" w:right="0" w:hanging="4280"/>
              <w:jc w:val="left"/>
              <w:rPr>
                <w:sz w:val="22"/>
              </w:rPr>
            </w:pPr>
            <w:r>
              <w:rPr>
                <w:sz w:val="22"/>
              </w:rPr>
              <w:t>Pizza</w:t>
            </w:r>
          </w:p>
          <w:p>
            <w:pPr>
              <w:pStyle w:val="15"/>
              <w:numPr>
                <w:ilvl w:val="0"/>
                <w:numId w:val="14"/>
              </w:numPr>
              <w:tabs>
                <w:tab w:val="left" w:pos="7356"/>
                <w:tab w:val="left" w:pos="7357"/>
              </w:tabs>
              <w:spacing w:before="11" w:after="0" w:line="240" w:lineRule="auto"/>
              <w:ind w:left="7356" w:right="0" w:hanging="4203"/>
              <w:jc w:val="left"/>
              <w:rPr>
                <w:sz w:val="22"/>
              </w:rPr>
            </w:pPr>
            <w:r>
              <w:rPr>
                <w:sz w:val="22"/>
              </w:rPr>
              <w:t>Picture</w:t>
            </w:r>
          </w:p>
          <w:p>
            <w:pPr>
              <w:pStyle w:val="15"/>
              <w:numPr>
                <w:ilvl w:val="0"/>
                <w:numId w:val="14"/>
              </w:numPr>
              <w:tabs>
                <w:tab w:val="left" w:pos="7395"/>
                <w:tab w:val="left" w:pos="7396"/>
              </w:tabs>
              <w:spacing w:before="11" w:after="0" w:line="240" w:lineRule="auto"/>
              <w:ind w:left="7395" w:right="0" w:hanging="4242"/>
              <w:jc w:val="left"/>
              <w:rPr>
                <w:sz w:val="22"/>
              </w:rPr>
            </w:pPr>
            <w:r>
              <w:rPr>
                <w:sz w:val="22"/>
              </w:rPr>
              <w:t>Pickle</w:t>
            </w:r>
          </w:p>
          <w:p>
            <w:pPr>
              <w:pStyle w:val="15"/>
              <w:numPr>
                <w:ilvl w:val="0"/>
                <w:numId w:val="14"/>
              </w:numPr>
              <w:tabs>
                <w:tab w:val="left" w:pos="7390"/>
                <w:tab w:val="left" w:pos="7391"/>
              </w:tabs>
              <w:spacing w:before="11" w:after="0" w:line="240" w:lineRule="auto"/>
              <w:ind w:left="7390" w:right="0" w:hanging="4237"/>
              <w:jc w:val="left"/>
              <w:rPr>
                <w:sz w:val="22"/>
              </w:rPr>
            </w:pPr>
            <w:r>
              <w:rPr>
                <w:sz w:val="22"/>
              </w:rPr>
              <w:t>Swing</w:t>
            </w:r>
          </w:p>
          <w:p>
            <w:pPr>
              <w:pStyle w:val="15"/>
              <w:numPr>
                <w:ilvl w:val="0"/>
                <w:numId w:val="14"/>
              </w:numPr>
              <w:tabs>
                <w:tab w:val="left" w:pos="7207"/>
                <w:tab w:val="left" w:pos="7208"/>
              </w:tabs>
              <w:spacing w:before="11" w:after="0" w:line="240" w:lineRule="auto"/>
              <w:ind w:left="7207" w:right="0" w:hanging="4054"/>
              <w:jc w:val="left"/>
              <w:rPr>
                <w:sz w:val="22"/>
              </w:rPr>
            </w:pPr>
            <w:r>
              <w:rPr>
                <w:sz w:val="22"/>
              </w:rPr>
              <w:t>Television</w:t>
            </w:r>
          </w:p>
          <w:p>
            <w:pPr>
              <w:pStyle w:val="15"/>
              <w:numPr>
                <w:ilvl w:val="0"/>
                <w:numId w:val="14"/>
              </w:numPr>
              <w:tabs>
                <w:tab w:val="left" w:pos="7467"/>
                <w:tab w:val="left" w:pos="7468"/>
              </w:tabs>
              <w:spacing w:before="6" w:after="0" w:line="240" w:lineRule="auto"/>
              <w:ind w:left="7467" w:right="0" w:hanging="4314"/>
              <w:jc w:val="left"/>
              <w:rPr>
                <w:sz w:val="22"/>
              </w:rPr>
            </w:pPr>
            <w:r>
              <w:rPr>
                <w:sz w:val="22"/>
              </w:rPr>
              <w:t>Taxi</w:t>
            </w:r>
          </w:p>
          <w:p>
            <w:pPr>
              <w:pStyle w:val="15"/>
              <w:numPr>
                <w:ilvl w:val="0"/>
                <w:numId w:val="14"/>
              </w:numPr>
              <w:tabs>
                <w:tab w:val="left" w:pos="7390"/>
                <w:tab w:val="left" w:pos="7391"/>
              </w:tabs>
              <w:spacing w:before="12" w:after="0" w:line="240" w:lineRule="auto"/>
              <w:ind w:left="7390" w:right="0" w:hanging="4237"/>
              <w:jc w:val="left"/>
              <w:rPr>
                <w:sz w:val="22"/>
              </w:rPr>
            </w:pPr>
            <w:r>
              <w:rPr>
                <w:sz w:val="22"/>
              </w:rPr>
              <w:t>Spoon</w:t>
            </w:r>
          </w:p>
          <w:p>
            <w:pPr>
              <w:pStyle w:val="15"/>
              <w:numPr>
                <w:ilvl w:val="0"/>
                <w:numId w:val="14"/>
              </w:numPr>
              <w:tabs>
                <w:tab w:val="left" w:pos="7351"/>
                <w:tab w:val="left" w:pos="7352"/>
              </w:tabs>
              <w:spacing w:before="11" w:after="0" w:line="240" w:lineRule="auto"/>
              <w:ind w:left="7352" w:right="0" w:hanging="4198"/>
              <w:jc w:val="left"/>
              <w:rPr>
                <w:sz w:val="22"/>
              </w:rPr>
            </w:pPr>
            <w:r>
              <w:rPr>
                <w:sz w:val="22"/>
              </w:rPr>
              <w:t>Minute</w:t>
            </w:r>
          </w:p>
          <w:p>
            <w:pPr>
              <w:pStyle w:val="15"/>
              <w:numPr>
                <w:ilvl w:val="0"/>
                <w:numId w:val="14"/>
              </w:numPr>
              <w:tabs>
                <w:tab w:val="left" w:pos="7443"/>
                <w:tab w:val="left" w:pos="7444"/>
              </w:tabs>
              <w:spacing w:before="11" w:after="0" w:line="240" w:lineRule="auto"/>
              <w:ind w:left="7443" w:right="0" w:hanging="4290"/>
              <w:jc w:val="left"/>
              <w:rPr>
                <w:sz w:val="22"/>
              </w:rPr>
            </w:pPr>
            <w:r>
              <w:rPr>
                <w:sz w:val="22"/>
              </w:rPr>
              <w:t>Hour</w:t>
            </w:r>
          </w:p>
          <w:p>
            <w:pPr>
              <w:pStyle w:val="15"/>
              <w:numPr>
                <w:ilvl w:val="0"/>
                <w:numId w:val="14"/>
              </w:numPr>
              <w:tabs>
                <w:tab w:val="left" w:pos="7447"/>
                <w:tab w:val="left" w:pos="7448"/>
              </w:tabs>
              <w:spacing w:before="6" w:after="0" w:line="240" w:lineRule="auto"/>
              <w:ind w:left="7448" w:right="0" w:hanging="4294"/>
              <w:jc w:val="left"/>
              <w:rPr>
                <w:sz w:val="22"/>
              </w:rPr>
            </w:pPr>
            <w:r>
              <w:rPr>
                <w:sz w:val="22"/>
              </w:rPr>
              <w:t>Roof</w:t>
            </w:r>
          </w:p>
          <w:p>
            <w:pPr>
              <w:pStyle w:val="15"/>
              <w:numPr>
                <w:ilvl w:val="0"/>
                <w:numId w:val="14"/>
              </w:numPr>
              <w:tabs>
                <w:tab w:val="left" w:pos="7399"/>
                <w:tab w:val="left" w:pos="7400"/>
              </w:tabs>
              <w:spacing w:before="11" w:after="0" w:line="240" w:lineRule="auto"/>
              <w:ind w:left="7400" w:right="0" w:hanging="4246"/>
              <w:jc w:val="left"/>
              <w:rPr>
                <w:sz w:val="22"/>
              </w:rPr>
            </w:pPr>
            <w:r>
              <w:rPr>
                <w:sz w:val="22"/>
              </w:rPr>
              <w:t>Room</w:t>
            </w:r>
          </w:p>
          <w:p>
            <w:pPr>
              <w:pStyle w:val="15"/>
              <w:numPr>
                <w:ilvl w:val="0"/>
                <w:numId w:val="14"/>
              </w:numPr>
              <w:tabs>
                <w:tab w:val="left" w:pos="7399"/>
                <w:tab w:val="left" w:pos="7400"/>
              </w:tabs>
              <w:spacing w:before="11" w:after="0" w:line="240" w:lineRule="auto"/>
              <w:ind w:left="7400" w:right="0" w:hanging="4246"/>
              <w:jc w:val="left"/>
              <w:rPr>
                <w:sz w:val="22"/>
              </w:rPr>
            </w:pPr>
            <w:r>
              <w:rPr>
                <w:sz w:val="22"/>
              </w:rPr>
              <w:t>Board</w:t>
            </w:r>
          </w:p>
          <w:p>
            <w:pPr>
              <w:pStyle w:val="15"/>
              <w:numPr>
                <w:ilvl w:val="0"/>
                <w:numId w:val="14"/>
              </w:numPr>
              <w:tabs>
                <w:tab w:val="left" w:pos="7409"/>
                <w:tab w:val="left" w:pos="7410"/>
              </w:tabs>
              <w:spacing w:before="11" w:after="0" w:line="240" w:lineRule="auto"/>
              <w:ind w:left="7409" w:right="0" w:hanging="4256"/>
              <w:jc w:val="left"/>
              <w:rPr>
                <w:sz w:val="22"/>
              </w:rPr>
            </w:pPr>
            <w:r>
              <w:rPr>
                <w:sz w:val="22"/>
              </w:rPr>
              <w:t>Name</w:t>
            </w:r>
          </w:p>
          <w:p>
            <w:pPr>
              <w:pStyle w:val="15"/>
              <w:numPr>
                <w:ilvl w:val="0"/>
                <w:numId w:val="14"/>
              </w:numPr>
              <w:tabs>
                <w:tab w:val="left" w:pos="7438"/>
                <w:tab w:val="left" w:pos="7439"/>
              </w:tabs>
              <w:spacing w:before="11" w:after="0" w:line="240" w:lineRule="auto"/>
              <w:ind w:left="7438" w:right="0" w:hanging="4285"/>
              <w:jc w:val="left"/>
              <w:rPr>
                <w:sz w:val="22"/>
              </w:rPr>
            </w:pPr>
            <w:r>
              <w:rPr>
                <w:sz w:val="22"/>
              </w:rPr>
              <w:t>Party</w:t>
            </w:r>
          </w:p>
          <w:p>
            <w:pPr>
              <w:pStyle w:val="15"/>
              <w:numPr>
                <w:ilvl w:val="0"/>
                <w:numId w:val="14"/>
              </w:numPr>
              <w:tabs>
                <w:tab w:val="left" w:pos="7467"/>
                <w:tab w:val="left" w:pos="7468"/>
              </w:tabs>
              <w:spacing w:before="7" w:after="0" w:line="240" w:lineRule="auto"/>
              <w:ind w:left="7467" w:right="0" w:hanging="4314"/>
              <w:jc w:val="left"/>
              <w:rPr>
                <w:sz w:val="22"/>
              </w:rPr>
            </w:pPr>
            <w:r>
              <w:rPr>
                <w:sz w:val="22"/>
              </w:rPr>
              <w:t>Man</w:t>
            </w:r>
          </w:p>
          <w:p>
            <w:pPr>
              <w:pStyle w:val="15"/>
              <w:numPr>
                <w:ilvl w:val="0"/>
                <w:numId w:val="14"/>
              </w:numPr>
              <w:tabs>
                <w:tab w:val="left" w:pos="7308"/>
                <w:tab w:val="left" w:pos="7309"/>
              </w:tabs>
              <w:spacing w:before="11" w:after="0" w:line="240" w:lineRule="auto"/>
              <w:ind w:left="7308" w:right="0" w:hanging="4155"/>
              <w:jc w:val="left"/>
              <w:rPr>
                <w:sz w:val="22"/>
              </w:rPr>
            </w:pPr>
            <w:r>
              <w:rPr>
                <w:sz w:val="22"/>
              </w:rPr>
              <w:t>Cookies</w:t>
            </w:r>
          </w:p>
          <w:p>
            <w:pPr>
              <w:pStyle w:val="15"/>
              <w:numPr>
                <w:ilvl w:val="0"/>
                <w:numId w:val="14"/>
              </w:numPr>
              <w:tabs>
                <w:tab w:val="left" w:pos="7419"/>
                <w:tab w:val="left" w:pos="7420"/>
              </w:tabs>
              <w:spacing w:before="11" w:after="0" w:line="240" w:lineRule="auto"/>
              <w:ind w:left="7419" w:right="0" w:hanging="4266"/>
              <w:jc w:val="left"/>
              <w:rPr>
                <w:sz w:val="22"/>
              </w:rPr>
            </w:pPr>
            <w:r>
              <w:rPr>
                <w:sz w:val="22"/>
              </w:rPr>
              <w:t>Dress</w:t>
            </w:r>
          </w:p>
          <w:p>
            <w:pPr>
              <w:pStyle w:val="15"/>
              <w:numPr>
                <w:ilvl w:val="0"/>
                <w:numId w:val="14"/>
              </w:numPr>
              <w:tabs>
                <w:tab w:val="left" w:pos="7433"/>
                <w:tab w:val="left" w:pos="7434"/>
              </w:tabs>
              <w:spacing w:before="11" w:after="0" w:line="240" w:lineRule="auto"/>
              <w:ind w:left="7433" w:right="0" w:hanging="4280"/>
              <w:jc w:val="left"/>
              <w:rPr>
                <w:sz w:val="22"/>
              </w:rPr>
            </w:pPr>
            <w:r>
              <w:rPr>
                <w:sz w:val="22"/>
              </w:rPr>
              <w:t>Train</w:t>
            </w:r>
          </w:p>
          <w:p>
            <w:pPr>
              <w:pStyle w:val="15"/>
              <w:numPr>
                <w:ilvl w:val="0"/>
                <w:numId w:val="14"/>
              </w:numPr>
              <w:tabs>
                <w:tab w:val="left" w:pos="7481"/>
                <w:tab w:val="left" w:pos="7482"/>
              </w:tabs>
              <w:spacing w:before="11" w:after="0" w:line="240" w:lineRule="auto"/>
              <w:ind w:left="7481" w:right="0" w:hanging="4328"/>
              <w:jc w:val="left"/>
              <w:rPr>
                <w:sz w:val="22"/>
              </w:rPr>
            </w:pPr>
            <w:r>
              <w:rPr>
                <w:sz w:val="22"/>
              </w:rPr>
              <w:t>War</w:t>
            </w:r>
          </w:p>
          <w:p>
            <w:pPr>
              <w:pStyle w:val="15"/>
              <w:numPr>
                <w:ilvl w:val="0"/>
                <w:numId w:val="14"/>
              </w:numPr>
              <w:tabs>
                <w:tab w:val="left" w:pos="7457"/>
                <w:tab w:val="left" w:pos="7458"/>
              </w:tabs>
              <w:spacing w:before="6" w:after="0" w:line="240" w:lineRule="auto"/>
              <w:ind w:left="7457" w:right="0" w:hanging="4304"/>
              <w:jc w:val="left"/>
              <w:rPr>
                <w:sz w:val="22"/>
              </w:rPr>
            </w:pPr>
            <w:r>
              <w:rPr>
                <w:sz w:val="22"/>
              </w:rPr>
              <w:t>Wall</w:t>
            </w:r>
          </w:p>
          <w:p>
            <w:pPr>
              <w:pStyle w:val="15"/>
              <w:numPr>
                <w:ilvl w:val="0"/>
                <w:numId w:val="14"/>
              </w:numPr>
              <w:tabs>
                <w:tab w:val="left" w:pos="7467"/>
                <w:tab w:val="left" w:pos="7468"/>
              </w:tabs>
              <w:spacing w:before="11" w:after="0" w:line="240" w:lineRule="auto"/>
              <w:ind w:left="7467" w:right="0" w:hanging="4314"/>
              <w:jc w:val="left"/>
              <w:rPr>
                <w:sz w:val="22"/>
              </w:rPr>
            </w:pPr>
            <w:r>
              <w:rPr>
                <w:sz w:val="22"/>
              </w:rPr>
              <w:t>Tree</w:t>
            </w:r>
          </w:p>
          <w:p>
            <w:pPr>
              <w:pStyle w:val="15"/>
              <w:numPr>
                <w:ilvl w:val="0"/>
                <w:numId w:val="14"/>
              </w:numPr>
              <w:tabs>
                <w:tab w:val="left" w:pos="7409"/>
                <w:tab w:val="left" w:pos="7410"/>
              </w:tabs>
              <w:spacing w:before="11" w:after="0" w:line="240" w:lineRule="auto"/>
              <w:ind w:left="7409" w:right="0" w:hanging="4256"/>
              <w:jc w:val="left"/>
              <w:rPr>
                <w:sz w:val="22"/>
              </w:rPr>
            </w:pPr>
            <w:r>
              <w:rPr>
                <w:sz w:val="22"/>
              </w:rPr>
              <w:t>Thing</w:t>
            </w:r>
          </w:p>
          <w:p>
            <w:pPr>
              <w:pStyle w:val="15"/>
              <w:numPr>
                <w:ilvl w:val="0"/>
                <w:numId w:val="14"/>
              </w:numPr>
              <w:tabs>
                <w:tab w:val="left" w:pos="7303"/>
                <w:tab w:val="left" w:pos="7304"/>
              </w:tabs>
              <w:spacing w:before="11" w:after="0" w:line="240" w:lineRule="auto"/>
              <w:ind w:left="7304" w:right="0" w:hanging="4150"/>
              <w:jc w:val="left"/>
              <w:rPr>
                <w:sz w:val="22"/>
              </w:rPr>
            </w:pPr>
            <w:r>
              <w:rPr>
                <w:sz w:val="22"/>
              </w:rPr>
              <w:t>Monkey</w:t>
            </w:r>
          </w:p>
          <w:p>
            <w:pPr>
              <w:pStyle w:val="15"/>
              <w:numPr>
                <w:ilvl w:val="0"/>
                <w:numId w:val="14"/>
              </w:numPr>
              <w:tabs>
                <w:tab w:val="left" w:pos="7447"/>
                <w:tab w:val="left" w:pos="7448"/>
              </w:tabs>
              <w:spacing w:before="11" w:after="0" w:line="240" w:lineRule="auto"/>
              <w:ind w:left="7448" w:right="0" w:hanging="4294"/>
              <w:jc w:val="left"/>
              <w:rPr>
                <w:sz w:val="22"/>
              </w:rPr>
            </w:pPr>
            <w:r>
              <w:rPr>
                <w:sz w:val="22"/>
              </w:rPr>
              <w:t>King</w:t>
            </w:r>
          </w:p>
          <w:p>
            <w:pPr>
              <w:pStyle w:val="15"/>
              <w:numPr>
                <w:ilvl w:val="0"/>
                <w:numId w:val="14"/>
              </w:numPr>
              <w:tabs>
                <w:tab w:val="left" w:pos="7476"/>
                <w:tab w:val="left" w:pos="7477"/>
              </w:tabs>
              <w:spacing w:before="7" w:after="0" w:line="240" w:lineRule="auto"/>
              <w:ind w:left="7476" w:right="0" w:hanging="4323"/>
              <w:jc w:val="left"/>
              <w:rPr>
                <w:sz w:val="22"/>
              </w:rPr>
            </w:pPr>
            <w:r>
              <w:rPr>
                <w:sz w:val="22"/>
              </w:rPr>
              <w:t>Bats</w:t>
            </w:r>
          </w:p>
          <w:p>
            <w:pPr>
              <w:pStyle w:val="15"/>
              <w:numPr>
                <w:ilvl w:val="0"/>
                <w:numId w:val="14"/>
              </w:numPr>
              <w:tabs>
                <w:tab w:val="left" w:pos="7371"/>
                <w:tab w:val="left" w:pos="7372"/>
              </w:tabs>
              <w:spacing w:before="11" w:after="0" w:line="240" w:lineRule="auto"/>
              <w:ind w:left="7371" w:right="0" w:hanging="4218"/>
              <w:jc w:val="left"/>
              <w:rPr>
                <w:sz w:val="22"/>
              </w:rPr>
            </w:pPr>
            <w:r>
              <w:rPr>
                <w:sz w:val="22"/>
              </w:rPr>
              <w:t>Barber</w:t>
            </w:r>
          </w:p>
          <w:p>
            <w:pPr>
              <w:pStyle w:val="15"/>
              <w:numPr>
                <w:ilvl w:val="0"/>
                <w:numId w:val="14"/>
              </w:numPr>
              <w:tabs>
                <w:tab w:val="left" w:pos="7486"/>
                <w:tab w:val="left" w:pos="7487"/>
              </w:tabs>
              <w:spacing w:before="11" w:after="0" w:line="240" w:lineRule="auto"/>
              <w:ind w:left="7486" w:right="0" w:hanging="4333"/>
              <w:jc w:val="left"/>
              <w:rPr>
                <w:sz w:val="22"/>
              </w:rPr>
            </w:pPr>
            <w:r>
              <w:rPr>
                <w:sz w:val="22"/>
              </w:rPr>
              <w:t>Ball</w:t>
            </w:r>
          </w:p>
          <w:p>
            <w:pPr>
              <w:pStyle w:val="15"/>
              <w:numPr>
                <w:ilvl w:val="0"/>
                <w:numId w:val="14"/>
              </w:numPr>
              <w:tabs>
                <w:tab w:val="left" w:pos="7207"/>
                <w:tab w:val="left" w:pos="7208"/>
              </w:tabs>
              <w:spacing w:before="11" w:after="0" w:line="240" w:lineRule="auto"/>
              <w:ind w:left="7207" w:right="0" w:hanging="4111"/>
              <w:jc w:val="left"/>
              <w:rPr>
                <w:sz w:val="22"/>
              </w:rPr>
            </w:pPr>
            <w:r>
              <w:rPr>
                <w:sz w:val="22"/>
              </w:rPr>
              <w:t>Taxidriver</w:t>
            </w:r>
          </w:p>
          <w:p>
            <w:pPr>
              <w:pStyle w:val="15"/>
              <w:rPr>
                <w:sz w:val="24"/>
              </w:rPr>
            </w:pPr>
          </w:p>
          <w:p>
            <w:pPr>
              <w:pStyle w:val="15"/>
              <w:rPr>
                <w:sz w:val="24"/>
              </w:rPr>
            </w:pPr>
          </w:p>
          <w:p>
            <w:pPr>
              <w:pStyle w:val="15"/>
              <w:rPr>
                <w:sz w:val="24"/>
              </w:rPr>
            </w:pPr>
          </w:p>
          <w:p>
            <w:pPr>
              <w:pStyle w:val="15"/>
              <w:spacing w:before="191"/>
              <w:ind w:left="-73"/>
              <w:rPr>
                <w:sz w:val="36"/>
              </w:rPr>
            </w:pPr>
            <w:r>
              <w:rPr>
                <w:sz w:val="36"/>
                <w:u w:val="single"/>
              </w:rPr>
              <w:t>Possivess</w:t>
            </w:r>
            <w:r>
              <w:rPr>
                <w:spacing w:val="-5"/>
                <w:sz w:val="36"/>
                <w:u w:val="single"/>
              </w:rPr>
              <w:t xml:space="preserve"> </w:t>
            </w:r>
            <w:r>
              <w:rPr>
                <w:sz w:val="36"/>
                <w:u w:val="single"/>
              </w:rPr>
              <w:t>Noun</w:t>
            </w:r>
            <w:r>
              <w:rPr>
                <w:spacing w:val="-4"/>
                <w:sz w:val="36"/>
                <w:u w:val="single"/>
              </w:rPr>
              <w:t xml:space="preserve"> </w:t>
            </w:r>
            <w:r>
              <w:rPr>
                <w:sz w:val="36"/>
                <w:u w:val="single"/>
              </w:rPr>
              <w:t>100 examples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44" w:type="dxa"/>
            <w:vMerge w:val="restart"/>
            <w:tcBorders>
              <w:top w:val="nil"/>
            </w:tcBorders>
          </w:tcPr>
          <w:p>
            <w:pPr>
              <w:pStyle w:val="15"/>
              <w:rPr>
                <w:sz w:val="22"/>
              </w:rPr>
            </w:pPr>
          </w:p>
        </w:tc>
        <w:tc>
          <w:tcPr>
            <w:tcW w:w="4696" w:type="dxa"/>
          </w:tcPr>
          <w:p>
            <w:pPr>
              <w:pStyle w:val="15"/>
              <w:spacing w:line="349" w:lineRule="exact"/>
              <w:ind w:left="105"/>
              <w:rPr>
                <w:sz w:val="32"/>
              </w:rPr>
            </w:pPr>
            <w:r>
              <w:rPr>
                <w:sz w:val="32"/>
              </w:rPr>
              <w:t>Sno</w:t>
            </w:r>
          </w:p>
        </w:tc>
        <w:tc>
          <w:tcPr>
            <w:tcW w:w="4605" w:type="dxa"/>
          </w:tcPr>
          <w:p>
            <w:pPr>
              <w:pStyle w:val="15"/>
              <w:spacing w:line="349" w:lineRule="exact"/>
              <w:ind w:left="106"/>
              <w:rPr>
                <w:sz w:val="32"/>
              </w:rPr>
            </w:pPr>
            <w:r>
              <w:rPr>
                <w:sz w:val="32"/>
              </w:rPr>
              <w:t>Example</w:t>
            </w:r>
          </w:p>
        </w:tc>
        <w:tc>
          <w:tcPr>
            <w:tcW w:w="898" w:type="dxa"/>
            <w:vMerge w:val="restart"/>
            <w:tcBorders>
              <w:top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30" w:lineRule="exact"/>
              <w:ind w:right="2282"/>
              <w:jc w:val="right"/>
              <w:rPr>
                <w:sz w:val="22"/>
              </w:rPr>
            </w:pPr>
            <w:r>
              <w:rPr>
                <w:w w:val="100"/>
                <w:sz w:val="22"/>
              </w:rPr>
              <w:t>1</w:t>
            </w:r>
          </w:p>
        </w:tc>
        <w:tc>
          <w:tcPr>
            <w:tcW w:w="4605" w:type="dxa"/>
          </w:tcPr>
          <w:p>
            <w:pPr>
              <w:pStyle w:val="15"/>
              <w:spacing w:line="230" w:lineRule="exact"/>
              <w:ind w:left="1421" w:right="1420"/>
              <w:jc w:val="center"/>
              <w:rPr>
                <w:sz w:val="22"/>
              </w:rPr>
            </w:pPr>
            <w:r>
              <w:rPr>
                <w:sz w:val="22"/>
              </w:rPr>
              <w:t>John’s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2</w:t>
            </w:r>
          </w:p>
        </w:tc>
        <w:tc>
          <w:tcPr>
            <w:tcW w:w="4605" w:type="dxa"/>
          </w:tcPr>
          <w:p>
            <w:pPr>
              <w:pStyle w:val="15"/>
              <w:spacing w:line="234" w:lineRule="exact"/>
              <w:ind w:left="1421" w:right="1411"/>
              <w:jc w:val="center"/>
              <w:rPr>
                <w:sz w:val="22"/>
              </w:rPr>
            </w:pPr>
            <w:r>
              <w:rPr>
                <w:sz w:val="22"/>
              </w:rPr>
              <w:t>Sarah’s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3</w:t>
            </w:r>
          </w:p>
        </w:tc>
        <w:tc>
          <w:tcPr>
            <w:tcW w:w="4605" w:type="dxa"/>
          </w:tcPr>
          <w:p>
            <w:pPr>
              <w:pStyle w:val="15"/>
              <w:spacing w:line="234" w:lineRule="exact"/>
              <w:ind w:left="1421" w:right="1416"/>
              <w:jc w:val="center"/>
              <w:rPr>
                <w:sz w:val="22"/>
              </w:rPr>
            </w:pPr>
            <w:r>
              <w:rPr>
                <w:sz w:val="22"/>
              </w:rPr>
              <w:t>Mary’s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4</w:t>
            </w:r>
          </w:p>
        </w:tc>
        <w:tc>
          <w:tcPr>
            <w:tcW w:w="4605" w:type="dxa"/>
          </w:tcPr>
          <w:p>
            <w:pPr>
              <w:pStyle w:val="15"/>
              <w:spacing w:line="234" w:lineRule="exact"/>
              <w:ind w:left="1421" w:right="1416"/>
              <w:jc w:val="center"/>
              <w:rPr>
                <w:sz w:val="22"/>
              </w:rPr>
            </w:pPr>
            <w:r>
              <w:rPr>
                <w:sz w:val="22"/>
              </w:rPr>
              <w:t>David’s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5</w:t>
            </w:r>
          </w:p>
        </w:tc>
        <w:tc>
          <w:tcPr>
            <w:tcW w:w="4605" w:type="dxa"/>
          </w:tcPr>
          <w:p>
            <w:pPr>
              <w:pStyle w:val="15"/>
              <w:spacing w:line="234" w:lineRule="exact"/>
              <w:ind w:left="1421" w:right="1420"/>
              <w:jc w:val="center"/>
              <w:rPr>
                <w:sz w:val="22"/>
              </w:rPr>
            </w:pPr>
            <w:r>
              <w:rPr>
                <w:sz w:val="22"/>
              </w:rPr>
              <w:t>Alex’s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right="2282"/>
              <w:jc w:val="right"/>
              <w:rPr>
                <w:sz w:val="22"/>
              </w:rPr>
            </w:pPr>
            <w:r>
              <w:rPr>
                <w:w w:val="100"/>
                <w:sz w:val="22"/>
              </w:rPr>
              <w:t>6</w:t>
            </w:r>
          </w:p>
        </w:tc>
        <w:tc>
          <w:tcPr>
            <w:tcW w:w="4605" w:type="dxa"/>
          </w:tcPr>
          <w:p>
            <w:pPr>
              <w:pStyle w:val="15"/>
              <w:spacing w:line="229" w:lineRule="exact"/>
              <w:ind w:left="1421" w:right="1416"/>
              <w:jc w:val="center"/>
              <w:rPr>
                <w:sz w:val="22"/>
              </w:rPr>
            </w:pPr>
            <w:r>
              <w:rPr>
                <w:sz w:val="22"/>
              </w:rPr>
              <w:t>Emily’s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right="2282"/>
              <w:jc w:val="right"/>
              <w:rPr>
                <w:sz w:val="22"/>
              </w:rPr>
            </w:pPr>
            <w:r>
              <w:rPr>
                <w:w w:val="100"/>
                <w:sz w:val="22"/>
              </w:rPr>
              <w:t>7</w:t>
            </w:r>
          </w:p>
        </w:tc>
        <w:tc>
          <w:tcPr>
            <w:tcW w:w="4605" w:type="dxa"/>
          </w:tcPr>
          <w:p>
            <w:pPr>
              <w:pStyle w:val="15"/>
              <w:spacing w:line="234" w:lineRule="exact"/>
              <w:ind w:left="1421" w:right="1416"/>
              <w:jc w:val="center"/>
              <w:rPr>
                <w:sz w:val="22"/>
              </w:rPr>
            </w:pPr>
            <w:r>
              <w:rPr>
                <w:sz w:val="22"/>
              </w:rPr>
              <w:t>Michael’s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44" w:type="dxa"/>
            <w:vMerge w:val="continue"/>
            <w:tcBorders>
              <w:top w:val="nil"/>
            </w:tcBorders>
          </w:tcPr>
          <w:p>
            <w:pPr>
              <w:rPr>
                <w:sz w:val="2"/>
                <w:szCs w:val="2"/>
              </w:rPr>
            </w:pPr>
          </w:p>
        </w:tc>
        <w:tc>
          <w:tcPr>
            <w:tcW w:w="4696" w:type="dxa"/>
            <w:tcBorders>
              <w:bottom w:val="double" w:color="000000" w:sz="0" w:space="0"/>
            </w:tcBorders>
          </w:tcPr>
          <w:p>
            <w:pPr>
              <w:pStyle w:val="15"/>
              <w:spacing w:line="249" w:lineRule="exact"/>
              <w:ind w:right="2282"/>
              <w:jc w:val="right"/>
              <w:rPr>
                <w:sz w:val="22"/>
              </w:rPr>
            </w:pPr>
            <w:r>
              <w:rPr>
                <w:w w:val="100"/>
                <w:sz w:val="22"/>
              </w:rPr>
              <w:t>8</w:t>
            </w:r>
          </w:p>
        </w:tc>
        <w:tc>
          <w:tcPr>
            <w:tcW w:w="4605" w:type="dxa"/>
            <w:tcBorders>
              <w:bottom w:val="double" w:color="000000" w:sz="0" w:space="0"/>
            </w:tcBorders>
          </w:tcPr>
          <w:p>
            <w:pPr>
              <w:pStyle w:val="15"/>
              <w:spacing w:line="249" w:lineRule="exact"/>
              <w:ind w:left="1421" w:right="1416"/>
              <w:jc w:val="center"/>
              <w:rPr>
                <w:sz w:val="22"/>
              </w:rPr>
            </w:pPr>
            <w:r>
              <w:rPr>
                <w:sz w:val="22"/>
              </w:rPr>
              <w:t>Jessica’s</w:t>
            </w:r>
          </w:p>
        </w:tc>
        <w:tc>
          <w:tcPr>
            <w:tcW w:w="898" w:type="dxa"/>
            <w:vMerge w:val="continue"/>
            <w:tcBorders>
              <w:top w:val="nil"/>
            </w:tcBorders>
          </w:tcPr>
          <w:p>
            <w:pPr>
              <w:rPr>
                <w:sz w:val="2"/>
                <w:szCs w:val="2"/>
              </w:rPr>
            </w:pPr>
          </w:p>
        </w:tc>
      </w:tr>
    </w:tbl>
    <w:p>
      <w:pPr>
        <w:rPr>
          <w:sz w:val="2"/>
          <w:szCs w:val="2"/>
        </w:rPr>
      </w:pPr>
      <w:r>
        <w:pict>
          <v:group id="_x0000_s1072" o:spid="_x0000_s1072" o:spt="203" style="position:absolute;left:0pt;margin-left:78.5pt;margin-top:54.95pt;height:526.75pt;width:441.35pt;mso-position-horizontal-relative:page;mso-position-vertical-relative:page;z-index:-251642880;mso-width-relative:page;mso-height-relative:page;" coordorigin="1570,1100" coordsize="8827,10535">
            <o:lock v:ext="edit"/>
            <v:shape id="_x0000_s1073" o:spid="_x0000_s1073" style="position:absolute;left:1570;top:1099;height:2113;width:8827;" fillcolor="#000000" filled="t" stroked="f" coordorigin="1570,1100" coordsize="8827,2113" path="m5930,2425l5921,2425,5921,2679,5921,2689,5921,2943,5921,2953,5921,3203,1580,3203,1580,2953,5921,2953,5921,2943,1580,2943,1580,2689,5921,2689,5921,2679,1580,2679,1580,2425,1570,2425,1570,2679,1570,2689,1570,2943,1570,2953,1570,3203,1570,3212,1580,3212,5921,3212,5921,3212,5930,3212,5930,3203,5930,2953,5930,2943,5930,2689,5930,2679,5930,2425xm5930,1100l5921,1100,5921,1100,5921,1109,5921,1364,5921,1373,5921,1628,5921,1637,5921,1892,5921,1901,5921,2151,5921,2160,5921,2415,1580,2415,1580,2160,5921,2160,5921,2151,1580,2151,1580,1901,5921,1901,5921,1892,1580,1892,1580,1637,5921,1637,5921,1628,1580,1628,1580,1373,5921,1373,5921,1364,1580,1364,1580,1109,5921,1109,5921,1100,1580,1100,1570,1100,1570,1109,1570,1364,1570,1373,1570,1628,1570,1637,1570,1892,1570,1901,1570,2151,1570,2160,1570,2415,1570,2424,1580,2424,5921,2424,5921,2424,5930,2424,5930,2415,5930,2160,5930,2151,5930,1901,5930,1892,5930,1637,5930,1628,5930,1373,5930,1364,5930,1109,5930,1100xm10387,3203l5930,3203,5930,3212,10387,3212,10387,3203xm10387,2943l5930,2943,5930,2953,10387,2953,10387,2943xm10387,2679l5930,2679,5930,2689,10387,2689,10387,2679xm10387,2415l5930,2415,5930,2424,10387,2424,10387,2415xm10387,2151l5930,2151,5930,2160,10387,2160,10387,2151xm10387,1892l5930,1892,5930,1901,10387,1901,10387,1892xm10387,1628l5930,1628,5930,1637,10387,1637,10387,1628xm10387,1364l5930,1364,5930,1373,10387,1373,10387,1364xm10387,1100l5930,1100,5930,1109,10387,1109,10387,1100xm10396,2425l10387,2425,10387,2679,10387,2689,10387,2943,10387,2953,10387,3203,10387,3212,10396,3212,10396,3203,10396,2953,10396,2943,10396,2689,10396,2679,10396,2425xm10396,1100l10387,1100,10387,1109,10387,1364,10387,1373,10387,1628,10387,1637,10387,1892,10387,1901,10387,2151,10387,2160,10387,2415,10387,2424,10396,2424,10396,2415,10396,2160,10396,2151,10396,1901,10396,1892,10396,1637,10396,1628,10396,1373,10396,1364,10396,1109,10396,1100xe">
              <v:path arrowok="t"/>
              <v:fill on="t" focussize="0,0"/>
              <v:stroke on="f"/>
              <v:imagedata o:title=""/>
              <o:lock v:ext="edit"/>
            </v:shape>
            <v:shape id="_x0000_s1074" o:spid="_x0000_s1074" style="position:absolute;left:1570;top:3202;height:2382;width:8827;" fillcolor="#000000" filled="t" stroked="f" coordorigin="1570,3203" coordsize="8827,2382" path="m5930,3212l5921,3212,5921,3467,5921,3476,5921,3731,5921,3740,5921,3995,5921,4004,5921,4259,5921,4269,5921,4518,5921,4528,5921,4782,5921,4792,5921,5046,5921,5056,5921,5310,5921,5320,5921,5574,1580,5574,1580,5320,5921,5320,5921,5310,1580,5310,1580,5056,5921,5056,5921,5046,1580,5046,1580,4792,5921,4792,5921,4782,1580,4782,1580,4528,5921,4528,5921,4518,1580,4518,1580,4269,5921,4269,5921,4259,1580,4259,1580,4004,5921,4004,5921,3995,1580,3995,1580,3740,5921,3740,5921,3731,1580,3731,1580,3476,5921,3476,5921,3467,1580,3467,1580,3212,1570,3212,1570,3467,1570,3476,1570,3731,1570,3740,1570,3995,1570,4004,1570,4004,1570,4259,1570,4269,1570,4518,1570,4528,1570,4782,1570,4792,1570,5046,1570,5056,1570,5310,1570,5320,1570,5574,1570,5584,1580,5584,5921,5584,5921,5584,5930,5584,5930,5574,5930,5320,5930,5310,5930,5056,5930,5046,5930,4792,5930,4782,5930,4528,5930,4518,5930,4269,5930,4259,5930,4004,5930,4004,5930,3995,5930,3740,5930,3731,5930,3476,5930,3467,5930,3212xm10387,5310l5930,5310,5930,5320,10387,5320,10387,5310xm10387,5046l5930,5046,5930,5056,10387,5056,10387,5046xm10387,4782l5930,4782,5930,4792,10387,4792,10387,4782xm10387,4518l5930,4518,5930,4528,10387,4528,10387,4518xm10387,4259l5930,4259,5930,4269,10387,4269,10387,4259xm10387,3995l5930,3995,5930,4004,10387,4004,10387,3995xm10387,3731l5930,3731,5930,3740,10387,3740,10387,3731xm10387,3467l5930,3467,5930,3476,10387,3476,10387,3467xm10396,3203l10387,3203,10387,3212,10387,3467,10387,3476,10387,3731,10387,3740,10387,3995,10387,4004,10387,4004,10387,4259,10387,4269,10387,4518,10387,4528,10387,4782,10387,4792,10387,5046,10387,5056,10387,5310,10387,5320,10387,5574,10396,5574,10396,5320,10396,5310,10396,5056,10396,5046,10396,4792,10396,4782,10396,4528,10396,4518,10396,4269,10396,4259,10396,4004,10396,4004,10396,3995,10396,3740,10396,3731,10396,3476,10396,3467,10396,3212,10396,3203xe">
              <v:path arrowok="t"/>
              <v:fill on="t" focussize="0,0"/>
              <v:stroke on="f"/>
              <v:imagedata o:title=""/>
              <o:lock v:ext="edit"/>
            </v:shape>
            <v:shape id="_x0000_s1075" o:spid="_x0000_s1075" style="position:absolute;left:1570;top:5574;height:2377;width:8827;" fillcolor="#000000" filled="t" stroked="f" coordorigin="1570,5574" coordsize="8827,2377" path="m1580,7942l1570,7942,1570,7951,1580,7951,1580,7942xm1580,5584l1570,5584,1570,5833,1580,5833,1580,5584xm5930,6885l5921,6885,5921,6885,5921,6895,5921,7149,5921,7159,5921,7413,5921,7423,5921,7678,1580,7678,1580,7423,5921,7423,5921,7413,1580,7413,1580,7159,5921,7159,5921,7149,1580,7149,1580,6895,5921,6895,5921,6885,1580,6885,1570,6885,1570,6895,1570,7149,1570,7159,1570,7413,1570,7423,1570,7423,1570,7678,1570,7687,1570,7942,1580,7942,1580,7687,5921,7687,5921,7942,5930,7942,5930,7687,5930,7678,5930,7423,5930,7423,5930,7413,5930,7159,5930,7149,5930,6895,5930,6885xm5930,6362l5921,6362,5921,6362,5921,6372,5921,6626,1580,6626,1580,6372,5921,6372,5921,6362,1580,6362,1570,6362,1570,6372,1570,6626,1570,6636,1570,6885,1580,6885,1580,6636,5921,6636,5921,6885,5930,6885,5930,6636,5930,6626,5930,6372,5930,6362xm5930,5834l5921,5834,5921,5834,5921,5844,5921,6098,1580,6098,1580,5844,5921,5844,5921,5834,1580,5834,1570,5834,1570,5844,1570,6098,1570,6108,1570,6362,1580,6362,1580,6108,5921,6108,5921,6362,5930,6362,5930,6108,5930,6098,5930,5844,5930,5834xm5930,5574l5921,5574,5921,5584,5921,5833,5930,5833,5930,5584,5930,5574xm10387,7678l5930,7678,5930,7687,10387,7687,10387,7678xm10387,7413l5930,7413,5930,7423,10387,7423,10387,7413xm10387,7149l5930,7149,5930,7159,10387,7159,10387,7149xm10387,6885l5930,6885,5930,6895,10387,6895,10387,6885xm10387,6626l5930,6626,5930,6636,10387,6636,10387,6626xm10387,6362l5930,6362,5930,6372,10387,6372,10387,6362xm10387,6098l5930,6098,5930,6108,10387,6108,10387,6098xm10387,5834l5930,5834,5930,5844,10387,5844,10387,5834xm10387,5574l5930,5574,5930,5584,10387,5584,10387,5574xm10396,6885l10387,6885,10387,6895,10387,7149,10387,7159,10387,7413,10387,7423,10387,7423,10387,7678,10387,7687,10387,7942,10396,7942,10396,7687,10396,7678,10396,7423,10396,7423,10396,7413,10396,7159,10396,7149,10396,6895,10396,6885xm10396,6362l10387,6362,10387,6372,10387,6626,10387,6636,10387,6885,10396,6885,10396,6636,10396,6626,10396,6372,10396,6362xm10396,5834l10387,5834,10387,5844,10387,6098,10387,6108,10387,6362,10396,6362,10396,6108,10396,6098,10396,5844,10396,5834xm10396,5574l10387,5574,10387,5584,10387,5833,10396,5833,10396,5584,10396,5574xe">
              <v:path arrowok="t"/>
              <v:fill on="t" focussize="0,0"/>
              <v:stroke on="f"/>
              <v:imagedata o:title=""/>
              <o:lock v:ext="edit"/>
            </v:shape>
            <v:shape id="_x0000_s1076" o:spid="_x0000_s1076" style="position:absolute;left:1570;top:7941;height:2367;width:8827;" fillcolor="#000000" filled="t" stroked="f" coordorigin="1570,7942" coordsize="8827,2367" path="m5930,9780l5921,9780,5921,9780,5921,9790,5921,10044,1580,10044,1580,9790,5921,9790,5921,9780,1580,9780,1570,9780,1570,9790,1570,10044,1570,10054,1570,10308,1580,10308,1580,10054,5921,10054,5921,10308,5930,10308,5930,10054,5930,10044,5930,9790,5930,9780xm5930,9257l5921,9257,5921,9257,5921,9267,5921,9516,1580,9516,1580,9267,5921,9267,5921,9257,1580,9257,1570,9257,1570,9267,1570,9516,1570,9526,1570,9780,1580,9780,1580,9526,5921,9526,5921,9780,5930,9780,5930,9526,5930,9516,5930,9267,5930,9257xm5930,8993l5921,8993,5921,8993,1580,8993,1570,8993,1570,9002,1570,9002,1570,9257,1580,9257,1580,9002,5921,9002,5921,9257,5930,9257,5930,9002,5930,9002,5930,8993xm5930,8201l5921,8201,5921,8201,5921,8210,5921,8465,5921,8474,5921,8729,1580,8729,1580,8474,5921,8474,5921,8465,1580,8465,1580,8210,5921,8210,5921,8201,1580,8201,1570,8201,1570,8210,1570,8465,1570,8474,1570,8729,1570,8738,1570,8993,1580,8993,1580,8738,5921,8738,5921,8993,5930,8993,5930,8738,5930,8729,5930,8474,5930,8465,5930,8210,5930,8201xm5930,7942l5921,7942,5921,7942,1580,7942,1570,7942,1570,7951,1570,8201,1580,8201,1580,7951,5921,7951,5921,8201,5930,8201,5930,7951,5930,7942xm10387,10044l5930,10044,5930,10054,10387,10054,10387,10044xm10387,9780l5930,9780,5930,9790,10387,9790,10387,9780xm10387,9516l5930,9516,5930,9526,10387,9526,10387,9516xm10387,9257l5930,9257,5930,9267,10387,9267,10387,9257xm10387,8993l5930,8993,5930,9002,10387,9002,10387,8993xm10387,8729l5930,8729,5930,8738,10387,8738,10387,8729xm10387,8465l5930,8465,5930,8474,10387,8474,10387,8465xm10387,8201l5930,8201,5930,8210,10387,8210,10387,8201xm10387,7942l5930,7942,5930,7951,10387,7951,10387,7942xm10396,9780l10387,9780,10387,9790,10387,10044,10387,10054,10396,10054,10396,10044,10396,9790,10396,9780xm10396,9257l10387,9257,10387,9267,10387,9516,10387,9526,10387,9780,10396,9780,10396,9526,10396,9516,10396,9267,10396,9257xm10396,8993l10387,8993,10387,9002,10387,9002,10387,9257,10396,9257,10396,9002,10396,9002,10396,8993xm10396,8201l10387,8201,10387,8210,10387,8465,10387,8474,10387,8729,10387,8738,10387,8993,10396,8993,10396,8738,10396,8729,10396,8474,10396,8465,10396,8210,10396,8201xm10396,7942l10387,7942,10387,7951,10387,8201,10396,8201,10396,7951,10396,7942xe">
              <v:path arrowok="t"/>
              <v:fill on="t" focussize="0,0"/>
              <v:stroke on="f"/>
              <v:imagedata o:title=""/>
              <o:lock v:ext="edit"/>
            </v:shape>
            <v:shape id="_x0000_s1077" o:spid="_x0000_s1077" style="position:absolute;left:1570;top:10054;height:1580;width:8827;" fillcolor="#000000" filled="t" stroked="f" coordorigin="1570,10054" coordsize="8827,1580" path="m5930,11360l5921,11360,5921,11360,5921,11370,5921,11624,1580,11624,1580,11370,5921,11370,5921,11360,1580,11360,1570,11360,1570,11370,1570,11624,1570,11634,1580,11634,5921,11634,5921,11634,5930,11634,5930,11624,5930,11370,5930,11360xm5930,10841l5921,10841,5921,11096,1580,11096,1580,10841,1570,10841,1570,11096,1570,11106,1570,11360,1580,11360,1580,11106,5921,11106,5921,11360,5930,11360,5930,11106,5930,11096,5930,10841xm5930,10572l5921,10572,5921,10572,5921,10582,5921,10832,1580,10832,1580,10582,5921,10582,5921,10572,1580,10572,1570,10572,1570,10582,1570,10832,1570,10841,1580,10841,5921,10841,5921,10841,5930,10841,5930,10832,5930,10582,5930,10572xm5930,10308l5921,10308,5921,10308,1580,10308,1570,10308,1570,10318,1570,10572,1580,10572,1580,10318,5921,10318,5921,10572,5930,10572,5930,10318,5930,10308xm5930,10054l5921,10054,5921,10308,5930,10308,5930,10054xm10387,11624l5930,11624,5930,11634,10387,11634,10387,11624xm10387,11360l5930,11360,5930,11370,10387,11370,10387,11360xm10387,11096l5930,11096,5930,11106,10387,11106,10387,11096xm10387,10832l5930,10832,5930,10841,10387,10841,10387,10832xm10387,10572l5930,10572,5930,10582,10387,10582,10387,10572xm10387,10308l5930,10308,5930,10318,10387,10318,10387,10308xm10396,11360l10387,11360,10387,11370,10387,11624,10387,11634,10396,11634,10396,11624,10396,11370,10396,11360xm10396,10841l10387,10841,10387,11096,10387,11106,10387,11360,10396,11360,10396,11106,10396,11096,10396,10841xm10396,10572l10387,10572,10387,10582,10387,10832,10387,10841,10396,10841,10396,10832,10396,10582,10396,10572xm10396,10308l10387,10308,10387,10318,10387,10572,10396,10572,10396,10318,10396,10308xm10396,10054l10387,10054,10387,10308,10396,10308,10396,10054xe">
              <v:path arrowok="t"/>
              <v:fill on="t" focussize="0,0"/>
              <v:stroke on="f"/>
              <v:imagedata o:title=""/>
              <o:lock v:ext="edit"/>
            </v:shape>
          </v:group>
        </w:pict>
      </w:r>
      <w:r>
        <w:pict>
          <v:group id="_x0000_s1078" o:spid="_x0000_s1078" o:spt="203" style="position:absolute;left:0pt;margin-left:24pt;margin-top:23.95pt;height:794.2pt;width:547.7pt;mso-position-horizontal-relative:page;mso-position-vertical-relative:page;z-index:-251642880;mso-width-relative:page;mso-height-relative:page;" coordorigin="480,480" coordsize="10954,15884">
            <o:lock v:ext="edit"/>
            <v:shape id="_x0000_s1079" o:spid="_x0000_s1079" style="position:absolute;left:1224;top:13818;height:2229;width:9312;" fillcolor="#000000" filled="t" stroked="f" coordorigin="1224,13818" coordsize="9312,2229" path="m1234,16037l1224,16037,1224,16046,1234,16046,1234,16037xm1234,15772l1224,15772,1224,15782,1224,16037,1234,16037,1234,15782,1234,15772xm1234,15513l1224,15513,1224,15523,1224,15772,1234,15772,1234,15523,1234,15513xm1234,14721l1224,14721,1224,14731,1224,14731,1224,14985,1224,14995,1224,15249,1224,15259,1224,15513,1234,15513,1234,15259,1234,15249,1234,14995,1234,14985,1234,14731,1234,14731,1234,14721xm1234,14457l1224,14457,1224,14467,1224,14721,1234,14721,1234,14467,1234,14457xm1234,14207l1224,14207,1224,14457,1234,14457,1234,14207xm1234,14197l1224,14197,1224,14207,1234,14207,1234,14197xm1234,13818l1224,13818,1224,13828,1224,14197,1234,14197,1234,13828,1234,13818xm5930,16037l5921,16037,5921,16037,1234,16037,1234,16046,5921,16046,5921,16046,5930,16046,5930,16037xm5930,15772l5921,15772,5921,15772,1234,15772,1234,15782,5921,15782,5921,16037,5930,16037,5930,15782,5930,15772xm5930,15513l5921,15513,5921,15513,1234,15513,1234,15523,5921,15523,5921,15772,5930,15772,5930,15523,5930,15513xm5930,14721l5921,14721,5921,14721,1234,14721,1234,14731,5921,14731,5921,14985,1234,14985,1234,14995,5921,14995,5921,15249,1234,15249,1234,15259,5921,15259,5921,15513,5930,15513,5930,15259,5930,15249,5930,14995,5930,14985,5930,14731,5930,14731,5930,14721xm5930,14457l5921,14457,5921,14457,1234,14457,1234,14467,5921,14467,5921,14721,5930,14721,5930,14467,5930,14457xm5930,14207l5921,14207,5921,14457,5930,14457,5930,14207xm5930,14197l5921,14197,5921,14197,1234,14197,1234,14207,5921,14207,5921,14207,5930,14207,5930,14197xm5930,13818l5921,13818,5921,13818,1234,13818,1234,13828,5921,13828,5921,14197,5930,14197,5930,13828,5930,13818xm10536,16037l10526,16037,5930,16037,5930,16046,10526,16046,10536,16046,10536,16037xm10536,15772l10526,15772,5930,15772,5930,15782,10526,15782,10526,16037,10536,16037,10536,15782,10536,15772xm10536,15513l10526,15513,5930,15513,5930,15523,10526,15523,10526,15772,10536,15772,10536,15523,10536,15513xm10536,14721l10526,14721,5930,14721,5930,14731,10526,14731,10526,14985,5930,14985,5930,14995,10526,14995,10526,15249,5930,15249,5930,15259,10526,15259,10526,15513,10536,15513,10536,15259,10536,15249,10536,14995,10536,14985,10536,14731,10536,14731,10536,14721xm10536,14457l10526,14457,5930,14457,5930,14467,10526,14467,10526,14721,10536,14721,10536,14467,10536,14457xm10536,14207l10526,14207,10526,14457,10536,14457,10536,14207xm10536,14197l10526,14197,5930,14197,5930,14207,10526,14207,10536,14207,10536,14197xm10536,13818l10526,13818,5930,13818,5930,13828,10526,13828,10526,14197,10536,14197,10536,13828,10536,13818xe">
              <v:path arrowok="t"/>
              <v:fill on="t" focussize="0,0"/>
              <v:stroke on="f"/>
              <v:imagedata o:title=""/>
              <o:lock v:ext="edit"/>
            </v:shape>
            <v:shape id="_x0000_s1080" o:spid="_x0000_s1080" style="position:absolute;left:480;top:480;height:15884;width:10954;" fillcolor="#000000" filled="t" stroked="f" coordorigin="480,480" coordsize="10954,15884" path="m1234,16046l1224,16046,1224,16301,1224,16310,1234,16310,1234,16301,1234,16046xm5930,16046l5921,16046,5921,16301,1234,16301,1234,16310,5921,16310,5921,16310,5930,16310,5930,16301,5930,16046xm10536,16037l10526,16037,10526,16046,10526,16301,5930,16301,5930,16310,10526,16310,10536,16310,10536,16301,10536,16046,10536,16037xm11434,480l11424,480,11424,490,11424,16354,490,16354,490,490,11424,490,11424,480,490,480,480,480,480,490,480,16354,480,16363,490,16363,11424,16363,11434,16363,11434,16354,11434,490,11434,480xe">
              <v:path arrowok="t"/>
              <v:fill on="t" focussize="0,0"/>
              <v:stroke on="f"/>
              <v:imagedata o:title=""/>
              <o:lock v:ext="edit"/>
            </v:shape>
          </v:group>
        </w:pict>
      </w:r>
      <w:r>
        <w:pict>
          <v:shape id="_x0000_s1081" o:spid="_x0000_s1081" o:spt="202" type="#_x0000_t202" style="position:absolute;left:0pt;margin-left:78.7pt;margin-top:55.2pt;height:526.25pt;width:440.85pt;mso-position-horizontal-relative:page;mso-position-vertical-relative:page;z-index:251664384;mso-width-relative:page;mso-height-relative:page;" filled="f" stroked="f" coordsize="21600,21600">
            <v:path/>
            <v:fill on="f" focussize="0,0"/>
            <v:stroke on="f" joinstyle="miter"/>
            <v:imagedata o:title=""/>
            <o:lock v:ext="edit"/>
            <v:textbox inset="0mm,0mm,0mm,0mm">
              <w:txbxContent>
                <w:tbl>
                  <w:tblPr>
                    <w:tblStyle w:val="8"/>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51"/>
                    <w:gridCol w:w="4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9"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4" w:hRule="atLeast"/>
                    </w:trPr>
                    <w:tc>
                      <w:tcPr>
                        <w:tcW w:w="4351" w:type="dxa"/>
                      </w:tcPr>
                      <w:p>
                        <w:pPr>
                          <w:pStyle w:val="15"/>
                          <w:rPr>
                            <w:sz w:val="18"/>
                          </w:rPr>
                        </w:pPr>
                      </w:p>
                    </w:tc>
                    <w:tc>
                      <w:tcPr>
                        <w:tcW w:w="4466" w:type="dxa"/>
                      </w:tcPr>
                      <w:p>
                        <w:pPr>
                          <w:pStyle w:val="15"/>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4351" w:type="dxa"/>
                      </w:tcPr>
                      <w:p>
                        <w:pPr>
                          <w:pStyle w:val="15"/>
                          <w:rPr>
                            <w:sz w:val="18"/>
                          </w:rPr>
                        </w:pPr>
                      </w:p>
                    </w:tc>
                    <w:tc>
                      <w:tcPr>
                        <w:tcW w:w="4466" w:type="dxa"/>
                      </w:tcPr>
                      <w:p>
                        <w:pPr>
                          <w:pStyle w:val="15"/>
                          <w:rPr>
                            <w:sz w:val="18"/>
                          </w:rPr>
                        </w:pPr>
                      </w:p>
                    </w:tc>
                  </w:tr>
                </w:tbl>
                <w:p>
                  <w:pPr>
                    <w:pStyle w:val="9"/>
                  </w:pPr>
                </w:p>
              </w:txbxContent>
            </v:textbox>
          </v:shape>
        </w:pict>
      </w:r>
    </w:p>
    <w:p>
      <w:pPr>
        <w:spacing w:after="0"/>
        <w:rPr>
          <w:sz w:val="2"/>
          <w:szCs w:val="2"/>
        </w:rPr>
        <w:sectPr>
          <w:pgSz w:w="11910" w:h="16840"/>
          <w:pgMar w:top="460" w:right="20" w:bottom="280" w:left="20" w:header="720" w:footer="720" w:gutter="0"/>
          <w:cols w:space="720" w:num="1"/>
        </w:sectPr>
      </w:pPr>
    </w:p>
    <w:tbl>
      <w:tblPr>
        <w:tblStyle w:val="8"/>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4696"/>
        <w:gridCol w:w="4605"/>
        <w:gridCol w:w="8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9" w:hRule="atLeast"/>
        </w:trPr>
        <w:tc>
          <w:tcPr>
            <w:tcW w:w="10943" w:type="dxa"/>
            <w:gridSpan w:val="4"/>
            <w:tcBorders>
              <w:bottom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restart"/>
            <w:tcBorders>
              <w:top w:val="nil"/>
            </w:tcBorders>
          </w:tcPr>
          <w:p>
            <w:pPr>
              <w:pStyle w:val="15"/>
              <w:rPr>
                <w:sz w:val="22"/>
              </w:rPr>
            </w:pPr>
          </w:p>
        </w:tc>
        <w:tc>
          <w:tcPr>
            <w:tcW w:w="4696" w:type="dxa"/>
          </w:tcPr>
          <w:p>
            <w:pPr>
              <w:pStyle w:val="15"/>
              <w:spacing w:line="234" w:lineRule="exact"/>
              <w:ind w:left="6"/>
              <w:jc w:val="center"/>
              <w:rPr>
                <w:sz w:val="22"/>
              </w:rPr>
            </w:pPr>
            <w:r>
              <w:rPr>
                <w:w w:val="100"/>
                <w:sz w:val="22"/>
              </w:rPr>
              <w:t>9</w:t>
            </w:r>
          </w:p>
        </w:tc>
        <w:tc>
          <w:tcPr>
            <w:tcW w:w="4605" w:type="dxa"/>
          </w:tcPr>
          <w:p>
            <w:pPr>
              <w:pStyle w:val="15"/>
              <w:spacing w:line="234" w:lineRule="exact"/>
              <w:ind w:left="1421" w:right="1416"/>
              <w:jc w:val="center"/>
              <w:rPr>
                <w:sz w:val="22"/>
              </w:rPr>
            </w:pPr>
            <w:r>
              <w:rPr>
                <w:sz w:val="22"/>
              </w:rPr>
              <w:t>Mark’s</w:t>
            </w:r>
          </w:p>
        </w:tc>
        <w:tc>
          <w:tcPr>
            <w:tcW w:w="898" w:type="dxa"/>
            <w:vMerge w:val="restart"/>
            <w:tcBorders>
              <w:top w:val="nil"/>
            </w:tcBorders>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10</w:t>
            </w:r>
          </w:p>
        </w:tc>
        <w:tc>
          <w:tcPr>
            <w:tcW w:w="4605" w:type="dxa"/>
          </w:tcPr>
          <w:p>
            <w:pPr>
              <w:pStyle w:val="15"/>
              <w:spacing w:line="234" w:lineRule="exact"/>
              <w:ind w:left="1421" w:right="1416"/>
              <w:jc w:val="center"/>
              <w:rPr>
                <w:sz w:val="22"/>
              </w:rPr>
            </w:pPr>
            <w:r>
              <w:rPr>
                <w:sz w:val="22"/>
              </w:rPr>
              <w:t>Daniel’s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11</w:t>
            </w:r>
          </w:p>
        </w:tc>
        <w:tc>
          <w:tcPr>
            <w:tcW w:w="4605" w:type="dxa"/>
          </w:tcPr>
          <w:p>
            <w:pPr>
              <w:pStyle w:val="15"/>
              <w:spacing w:line="234" w:lineRule="exact"/>
              <w:ind w:left="1421" w:right="1416"/>
              <w:jc w:val="center"/>
              <w:rPr>
                <w:sz w:val="22"/>
              </w:rPr>
            </w:pPr>
            <w:r>
              <w:rPr>
                <w:sz w:val="22"/>
              </w:rPr>
              <w:t>Nicole’s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12</w:t>
            </w:r>
          </w:p>
        </w:tc>
        <w:tc>
          <w:tcPr>
            <w:tcW w:w="4605" w:type="dxa"/>
          </w:tcPr>
          <w:p>
            <w:pPr>
              <w:pStyle w:val="15"/>
              <w:spacing w:line="229" w:lineRule="exact"/>
              <w:ind w:left="1421" w:right="1413"/>
              <w:jc w:val="center"/>
              <w:rPr>
                <w:sz w:val="22"/>
              </w:rPr>
            </w:pPr>
            <w:r>
              <w:rPr>
                <w:sz w:val="22"/>
              </w:rPr>
              <w:t>Christopher’s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13</w:t>
            </w:r>
          </w:p>
        </w:tc>
        <w:tc>
          <w:tcPr>
            <w:tcW w:w="4605" w:type="dxa"/>
          </w:tcPr>
          <w:p>
            <w:pPr>
              <w:pStyle w:val="15"/>
              <w:spacing w:line="234" w:lineRule="exact"/>
              <w:ind w:left="1421" w:right="1416"/>
              <w:jc w:val="center"/>
              <w:rPr>
                <w:sz w:val="22"/>
              </w:rPr>
            </w:pPr>
            <w:r>
              <w:rPr>
                <w:sz w:val="22"/>
              </w:rPr>
              <w:t>Megan’s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5" w:lineRule="exact"/>
              <w:ind w:left="2156" w:right="2155"/>
              <w:jc w:val="center"/>
              <w:rPr>
                <w:sz w:val="22"/>
              </w:rPr>
            </w:pPr>
            <w:r>
              <w:rPr>
                <w:sz w:val="22"/>
              </w:rPr>
              <w:t>14</w:t>
            </w:r>
          </w:p>
        </w:tc>
        <w:tc>
          <w:tcPr>
            <w:tcW w:w="4605" w:type="dxa"/>
          </w:tcPr>
          <w:p>
            <w:pPr>
              <w:pStyle w:val="15"/>
              <w:spacing w:line="235" w:lineRule="exact"/>
              <w:ind w:left="1421" w:right="1421"/>
              <w:jc w:val="center"/>
              <w:rPr>
                <w:sz w:val="22"/>
              </w:rPr>
            </w:pPr>
            <w:r>
              <w:rPr>
                <w:sz w:val="22"/>
              </w:rPr>
              <w:t>Samantha’s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15</w:t>
            </w:r>
          </w:p>
        </w:tc>
        <w:tc>
          <w:tcPr>
            <w:tcW w:w="4605" w:type="dxa"/>
          </w:tcPr>
          <w:p>
            <w:pPr>
              <w:pStyle w:val="15"/>
              <w:spacing w:line="234" w:lineRule="exact"/>
              <w:ind w:left="1421" w:right="1416"/>
              <w:jc w:val="center"/>
              <w:rPr>
                <w:sz w:val="22"/>
              </w:rPr>
            </w:pPr>
            <w:r>
              <w:rPr>
                <w:sz w:val="22"/>
              </w:rPr>
              <w:t>Andrew’s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16</w:t>
            </w:r>
          </w:p>
        </w:tc>
        <w:tc>
          <w:tcPr>
            <w:tcW w:w="4605" w:type="dxa"/>
          </w:tcPr>
          <w:p>
            <w:pPr>
              <w:pStyle w:val="15"/>
              <w:spacing w:line="229" w:lineRule="exact"/>
              <w:ind w:left="1421" w:right="1416"/>
              <w:jc w:val="center"/>
              <w:rPr>
                <w:sz w:val="22"/>
              </w:rPr>
            </w:pPr>
            <w:r>
              <w:rPr>
                <w:sz w:val="22"/>
              </w:rPr>
              <w:t>Amanda’s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17</w:t>
            </w:r>
          </w:p>
        </w:tc>
        <w:tc>
          <w:tcPr>
            <w:tcW w:w="4605" w:type="dxa"/>
          </w:tcPr>
          <w:p>
            <w:pPr>
              <w:pStyle w:val="15"/>
              <w:spacing w:line="234" w:lineRule="exact"/>
              <w:ind w:left="1421" w:right="1421"/>
              <w:jc w:val="center"/>
              <w:rPr>
                <w:sz w:val="22"/>
              </w:rPr>
            </w:pPr>
            <w:r>
              <w:rPr>
                <w:sz w:val="22"/>
              </w:rPr>
              <w:t>Matthew’s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18</w:t>
            </w:r>
          </w:p>
        </w:tc>
        <w:tc>
          <w:tcPr>
            <w:tcW w:w="4605" w:type="dxa"/>
          </w:tcPr>
          <w:p>
            <w:pPr>
              <w:pStyle w:val="15"/>
              <w:spacing w:line="234" w:lineRule="exact"/>
              <w:ind w:left="1421" w:right="1416"/>
              <w:jc w:val="center"/>
              <w:rPr>
                <w:sz w:val="22"/>
              </w:rPr>
            </w:pPr>
            <w:r>
              <w:rPr>
                <w:sz w:val="22"/>
              </w:rPr>
              <w:t>Jennifer’s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19</w:t>
            </w:r>
          </w:p>
        </w:tc>
        <w:tc>
          <w:tcPr>
            <w:tcW w:w="4605" w:type="dxa"/>
          </w:tcPr>
          <w:p>
            <w:pPr>
              <w:pStyle w:val="15"/>
              <w:spacing w:line="234" w:lineRule="exact"/>
              <w:ind w:left="1421" w:right="1416"/>
              <w:jc w:val="center"/>
              <w:rPr>
                <w:sz w:val="22"/>
              </w:rPr>
            </w:pPr>
            <w:r>
              <w:rPr>
                <w:sz w:val="22"/>
              </w:rPr>
              <w:t>Brian’s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20</w:t>
            </w:r>
          </w:p>
        </w:tc>
        <w:tc>
          <w:tcPr>
            <w:tcW w:w="4605" w:type="dxa"/>
          </w:tcPr>
          <w:p>
            <w:pPr>
              <w:pStyle w:val="15"/>
              <w:spacing w:line="234" w:lineRule="exact"/>
              <w:ind w:left="1421" w:right="1416"/>
              <w:jc w:val="center"/>
              <w:rPr>
                <w:sz w:val="22"/>
              </w:rPr>
            </w:pPr>
            <w:r>
              <w:rPr>
                <w:sz w:val="22"/>
              </w:rPr>
              <w:t>Rebecca’s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21</w:t>
            </w:r>
          </w:p>
        </w:tc>
        <w:tc>
          <w:tcPr>
            <w:tcW w:w="4605" w:type="dxa"/>
          </w:tcPr>
          <w:p>
            <w:pPr>
              <w:pStyle w:val="15"/>
              <w:spacing w:line="229" w:lineRule="exact"/>
              <w:ind w:left="1421" w:right="1416"/>
              <w:jc w:val="center"/>
              <w:rPr>
                <w:sz w:val="22"/>
              </w:rPr>
            </w:pPr>
            <w:r>
              <w:rPr>
                <w:sz w:val="22"/>
              </w:rPr>
              <w:t>Patrick’s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22</w:t>
            </w:r>
          </w:p>
        </w:tc>
        <w:tc>
          <w:tcPr>
            <w:tcW w:w="4605" w:type="dxa"/>
          </w:tcPr>
          <w:p>
            <w:pPr>
              <w:pStyle w:val="15"/>
              <w:spacing w:line="234" w:lineRule="exact"/>
              <w:ind w:left="1421" w:right="1421"/>
              <w:jc w:val="center"/>
              <w:rPr>
                <w:sz w:val="22"/>
              </w:rPr>
            </w:pPr>
            <w:r>
              <w:rPr>
                <w:sz w:val="22"/>
              </w:rPr>
              <w:t>Stephanie’s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23</w:t>
            </w:r>
          </w:p>
        </w:tc>
        <w:tc>
          <w:tcPr>
            <w:tcW w:w="4605" w:type="dxa"/>
          </w:tcPr>
          <w:p>
            <w:pPr>
              <w:pStyle w:val="15"/>
              <w:spacing w:line="234" w:lineRule="exact"/>
              <w:ind w:left="1421" w:right="1421"/>
              <w:jc w:val="center"/>
              <w:rPr>
                <w:sz w:val="22"/>
              </w:rPr>
            </w:pPr>
            <w:r>
              <w:rPr>
                <w:sz w:val="22"/>
              </w:rPr>
              <w:t>Jonathan’s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24</w:t>
            </w:r>
          </w:p>
        </w:tc>
        <w:tc>
          <w:tcPr>
            <w:tcW w:w="4605" w:type="dxa"/>
          </w:tcPr>
          <w:p>
            <w:pPr>
              <w:pStyle w:val="15"/>
              <w:spacing w:line="234" w:lineRule="exact"/>
              <w:ind w:left="1421" w:right="1421"/>
              <w:jc w:val="center"/>
              <w:rPr>
                <w:sz w:val="22"/>
              </w:rPr>
            </w:pPr>
            <w:r>
              <w:rPr>
                <w:sz w:val="22"/>
              </w:rPr>
              <w:t>Michelle’s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25</w:t>
            </w:r>
          </w:p>
        </w:tc>
        <w:tc>
          <w:tcPr>
            <w:tcW w:w="4605" w:type="dxa"/>
          </w:tcPr>
          <w:p>
            <w:pPr>
              <w:pStyle w:val="15"/>
              <w:spacing w:line="234" w:lineRule="exact"/>
              <w:ind w:left="1421" w:right="1416"/>
              <w:jc w:val="center"/>
              <w:rPr>
                <w:sz w:val="22"/>
              </w:rPr>
            </w:pPr>
            <w:r>
              <w:rPr>
                <w:sz w:val="22"/>
              </w:rPr>
              <w:t>Benjamin’s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27" w:lineRule="exact"/>
              <w:ind w:left="2156" w:right="2155"/>
              <w:jc w:val="center"/>
              <w:rPr>
                <w:sz w:val="22"/>
              </w:rPr>
            </w:pPr>
            <w:r>
              <w:rPr>
                <w:sz w:val="22"/>
              </w:rPr>
              <w:t>26</w:t>
            </w:r>
          </w:p>
        </w:tc>
        <w:tc>
          <w:tcPr>
            <w:tcW w:w="4605" w:type="dxa"/>
            <w:tcBorders>
              <w:bottom w:val="single" w:color="000000" w:sz="6" w:space="0"/>
            </w:tcBorders>
          </w:tcPr>
          <w:p>
            <w:pPr>
              <w:pStyle w:val="15"/>
              <w:spacing w:line="227" w:lineRule="exact"/>
              <w:ind w:left="1421" w:right="1421"/>
              <w:jc w:val="center"/>
              <w:rPr>
                <w:sz w:val="22"/>
              </w:rPr>
            </w:pPr>
            <w:r>
              <w:rPr>
                <w:sz w:val="22"/>
              </w:rPr>
              <w:t>Elizabeth’s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744" w:type="dxa"/>
            <w:vMerge w:val="continue"/>
            <w:tcBorders>
              <w:top w:val="nil"/>
            </w:tcBorders>
          </w:tcPr>
          <w:p>
            <w:pPr>
              <w:rPr>
                <w:sz w:val="2"/>
                <w:szCs w:val="2"/>
              </w:rPr>
            </w:pPr>
          </w:p>
        </w:tc>
        <w:tc>
          <w:tcPr>
            <w:tcW w:w="4696" w:type="dxa"/>
            <w:tcBorders>
              <w:top w:val="single" w:color="000000" w:sz="6" w:space="0"/>
            </w:tcBorders>
          </w:tcPr>
          <w:p>
            <w:pPr>
              <w:pStyle w:val="15"/>
              <w:spacing w:line="232" w:lineRule="exact"/>
              <w:ind w:left="2156" w:right="2155"/>
              <w:jc w:val="center"/>
              <w:rPr>
                <w:sz w:val="22"/>
              </w:rPr>
            </w:pPr>
            <w:r>
              <w:rPr>
                <w:sz w:val="22"/>
              </w:rPr>
              <w:t>27</w:t>
            </w:r>
          </w:p>
        </w:tc>
        <w:tc>
          <w:tcPr>
            <w:tcW w:w="4605" w:type="dxa"/>
            <w:tcBorders>
              <w:top w:val="single" w:color="000000" w:sz="6" w:space="0"/>
            </w:tcBorders>
          </w:tcPr>
          <w:p>
            <w:pPr>
              <w:pStyle w:val="15"/>
              <w:spacing w:line="232" w:lineRule="exact"/>
              <w:ind w:left="1421" w:right="1420"/>
              <w:jc w:val="center"/>
              <w:rPr>
                <w:sz w:val="22"/>
              </w:rPr>
            </w:pPr>
            <w:r>
              <w:rPr>
                <w:sz w:val="22"/>
              </w:rPr>
              <w:t>Joshua’s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28</w:t>
            </w:r>
          </w:p>
        </w:tc>
        <w:tc>
          <w:tcPr>
            <w:tcW w:w="4605" w:type="dxa"/>
          </w:tcPr>
          <w:p>
            <w:pPr>
              <w:pStyle w:val="15"/>
              <w:spacing w:line="234" w:lineRule="exact"/>
              <w:ind w:left="1421" w:right="1416"/>
              <w:jc w:val="center"/>
              <w:rPr>
                <w:sz w:val="22"/>
              </w:rPr>
            </w:pPr>
            <w:r>
              <w:rPr>
                <w:sz w:val="22"/>
              </w:rPr>
              <w:t>Lauren’s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29</w:t>
            </w:r>
          </w:p>
        </w:tc>
        <w:tc>
          <w:tcPr>
            <w:tcW w:w="4605" w:type="dxa"/>
          </w:tcPr>
          <w:p>
            <w:pPr>
              <w:pStyle w:val="15"/>
              <w:spacing w:line="234" w:lineRule="exact"/>
              <w:ind w:left="1421" w:right="1421"/>
              <w:jc w:val="center"/>
              <w:rPr>
                <w:sz w:val="22"/>
              </w:rPr>
            </w:pPr>
            <w:r>
              <w:rPr>
                <w:sz w:val="22"/>
              </w:rPr>
              <w:t>Aljandro’s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30</w:t>
            </w:r>
          </w:p>
        </w:tc>
        <w:tc>
          <w:tcPr>
            <w:tcW w:w="4605" w:type="dxa"/>
          </w:tcPr>
          <w:p>
            <w:pPr>
              <w:pStyle w:val="15"/>
              <w:spacing w:line="229" w:lineRule="exact"/>
              <w:ind w:left="1421" w:right="1411"/>
              <w:jc w:val="center"/>
              <w:rPr>
                <w:sz w:val="22"/>
              </w:rPr>
            </w:pPr>
            <w:r>
              <w:rPr>
                <w:sz w:val="22"/>
              </w:rPr>
              <w:t>Carla’s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31</w:t>
            </w:r>
          </w:p>
        </w:tc>
        <w:tc>
          <w:tcPr>
            <w:tcW w:w="4605" w:type="dxa"/>
          </w:tcPr>
          <w:p>
            <w:pPr>
              <w:pStyle w:val="15"/>
              <w:spacing w:line="234" w:lineRule="exact"/>
              <w:ind w:left="1421" w:right="1416"/>
              <w:jc w:val="center"/>
              <w:rPr>
                <w:sz w:val="22"/>
              </w:rPr>
            </w:pPr>
            <w:r>
              <w:rPr>
                <w:sz w:val="22"/>
              </w:rPr>
              <w:t>Antonio’s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32</w:t>
            </w:r>
          </w:p>
        </w:tc>
        <w:tc>
          <w:tcPr>
            <w:tcW w:w="4605" w:type="dxa"/>
          </w:tcPr>
          <w:p>
            <w:pPr>
              <w:pStyle w:val="15"/>
              <w:spacing w:line="234" w:lineRule="exact"/>
              <w:ind w:left="1421" w:right="1421"/>
              <w:jc w:val="center"/>
              <w:rPr>
                <w:sz w:val="22"/>
              </w:rPr>
            </w:pPr>
            <w:r>
              <w:rPr>
                <w:sz w:val="22"/>
              </w:rPr>
              <w:t>Isabella’s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33</w:t>
            </w:r>
          </w:p>
        </w:tc>
        <w:tc>
          <w:tcPr>
            <w:tcW w:w="4605" w:type="dxa"/>
          </w:tcPr>
          <w:p>
            <w:pPr>
              <w:pStyle w:val="15"/>
              <w:spacing w:line="234" w:lineRule="exact"/>
              <w:ind w:left="1421" w:right="1420"/>
              <w:jc w:val="center"/>
              <w:rPr>
                <w:sz w:val="22"/>
              </w:rPr>
            </w:pPr>
            <w:r>
              <w:rPr>
                <w:sz w:val="22"/>
              </w:rPr>
              <w:t>Felipe’s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34</w:t>
            </w:r>
          </w:p>
        </w:tc>
        <w:tc>
          <w:tcPr>
            <w:tcW w:w="4605" w:type="dxa"/>
          </w:tcPr>
          <w:p>
            <w:pPr>
              <w:pStyle w:val="15"/>
              <w:spacing w:line="234" w:lineRule="exact"/>
              <w:ind w:left="1421" w:right="1421"/>
              <w:jc w:val="center"/>
              <w:rPr>
                <w:sz w:val="22"/>
              </w:rPr>
            </w:pPr>
            <w:r>
              <w:rPr>
                <w:sz w:val="22"/>
              </w:rPr>
              <w:t>Valeria’s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35</w:t>
            </w:r>
          </w:p>
        </w:tc>
        <w:tc>
          <w:tcPr>
            <w:tcW w:w="4605" w:type="dxa"/>
          </w:tcPr>
          <w:p>
            <w:pPr>
              <w:pStyle w:val="15"/>
              <w:spacing w:line="229" w:lineRule="exact"/>
              <w:ind w:left="1421" w:right="1416"/>
              <w:jc w:val="center"/>
              <w:rPr>
                <w:sz w:val="22"/>
              </w:rPr>
            </w:pPr>
            <w:r>
              <w:rPr>
                <w:sz w:val="22"/>
              </w:rPr>
              <w:t>Diego’s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36</w:t>
            </w:r>
          </w:p>
        </w:tc>
        <w:tc>
          <w:tcPr>
            <w:tcW w:w="4605" w:type="dxa"/>
          </w:tcPr>
          <w:p>
            <w:pPr>
              <w:pStyle w:val="15"/>
              <w:spacing w:line="234" w:lineRule="exact"/>
              <w:ind w:left="1421" w:right="1411"/>
              <w:jc w:val="center"/>
              <w:rPr>
                <w:sz w:val="22"/>
              </w:rPr>
            </w:pPr>
            <w:r>
              <w:rPr>
                <w:sz w:val="22"/>
              </w:rPr>
              <w:t>Paola’s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37</w:t>
            </w:r>
          </w:p>
        </w:tc>
        <w:tc>
          <w:tcPr>
            <w:tcW w:w="4605" w:type="dxa"/>
          </w:tcPr>
          <w:p>
            <w:pPr>
              <w:pStyle w:val="15"/>
              <w:spacing w:line="234" w:lineRule="exact"/>
              <w:ind w:left="1421" w:right="1421"/>
              <w:jc w:val="center"/>
              <w:rPr>
                <w:sz w:val="22"/>
              </w:rPr>
            </w:pPr>
            <w:r>
              <w:rPr>
                <w:sz w:val="22"/>
              </w:rPr>
              <w:t>Mateo’s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38</w:t>
            </w:r>
          </w:p>
        </w:tc>
        <w:tc>
          <w:tcPr>
            <w:tcW w:w="4605" w:type="dxa"/>
          </w:tcPr>
          <w:p>
            <w:pPr>
              <w:pStyle w:val="15"/>
              <w:spacing w:line="234" w:lineRule="exact"/>
              <w:ind w:left="1421" w:right="1420"/>
              <w:jc w:val="center"/>
              <w:rPr>
                <w:sz w:val="22"/>
              </w:rPr>
            </w:pPr>
            <w:r>
              <w:rPr>
                <w:sz w:val="22"/>
              </w:rPr>
              <w:t>ANa’s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39</w:t>
            </w:r>
          </w:p>
        </w:tc>
        <w:tc>
          <w:tcPr>
            <w:tcW w:w="4605" w:type="dxa"/>
          </w:tcPr>
          <w:p>
            <w:pPr>
              <w:pStyle w:val="15"/>
              <w:spacing w:line="234" w:lineRule="exact"/>
              <w:ind w:left="1421" w:right="1416"/>
              <w:jc w:val="center"/>
              <w:rPr>
                <w:sz w:val="22"/>
              </w:rPr>
            </w:pPr>
            <w:r>
              <w:rPr>
                <w:sz w:val="22"/>
              </w:rPr>
              <w:t>Javier’s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40</w:t>
            </w:r>
          </w:p>
        </w:tc>
        <w:tc>
          <w:tcPr>
            <w:tcW w:w="4605" w:type="dxa"/>
          </w:tcPr>
          <w:p>
            <w:pPr>
              <w:pStyle w:val="15"/>
              <w:spacing w:line="229" w:lineRule="exact"/>
              <w:ind w:left="1421" w:right="1411"/>
              <w:jc w:val="center"/>
              <w:rPr>
                <w:sz w:val="22"/>
              </w:rPr>
            </w:pPr>
            <w:r>
              <w:rPr>
                <w:sz w:val="22"/>
              </w:rPr>
              <w:t>Lucia’s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41</w:t>
            </w:r>
          </w:p>
        </w:tc>
        <w:tc>
          <w:tcPr>
            <w:tcW w:w="4605" w:type="dxa"/>
          </w:tcPr>
          <w:p>
            <w:pPr>
              <w:pStyle w:val="15"/>
              <w:spacing w:line="234" w:lineRule="exact"/>
              <w:ind w:left="1421" w:right="1421"/>
              <w:jc w:val="center"/>
              <w:rPr>
                <w:sz w:val="22"/>
              </w:rPr>
            </w:pPr>
            <w:r>
              <w:rPr>
                <w:sz w:val="22"/>
              </w:rPr>
              <w:t>Pedro’s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42</w:t>
            </w:r>
          </w:p>
        </w:tc>
        <w:tc>
          <w:tcPr>
            <w:tcW w:w="4605" w:type="dxa"/>
          </w:tcPr>
          <w:p>
            <w:pPr>
              <w:pStyle w:val="15"/>
              <w:spacing w:line="234" w:lineRule="exact"/>
              <w:ind w:left="1421" w:right="1411"/>
              <w:jc w:val="center"/>
              <w:rPr>
                <w:sz w:val="22"/>
              </w:rPr>
            </w:pPr>
            <w:r>
              <w:rPr>
                <w:sz w:val="22"/>
              </w:rPr>
              <w:t>Marta’s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43</w:t>
            </w:r>
          </w:p>
        </w:tc>
        <w:tc>
          <w:tcPr>
            <w:tcW w:w="4605" w:type="dxa"/>
          </w:tcPr>
          <w:p>
            <w:pPr>
              <w:pStyle w:val="15"/>
              <w:spacing w:line="234" w:lineRule="exact"/>
              <w:ind w:left="1421" w:right="1416"/>
              <w:jc w:val="center"/>
              <w:rPr>
                <w:sz w:val="22"/>
              </w:rPr>
            </w:pPr>
            <w:r>
              <w:rPr>
                <w:sz w:val="22"/>
              </w:rPr>
              <w:t>Raul’s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44</w:t>
            </w:r>
          </w:p>
        </w:tc>
        <w:tc>
          <w:tcPr>
            <w:tcW w:w="4605" w:type="dxa"/>
          </w:tcPr>
          <w:p>
            <w:pPr>
              <w:pStyle w:val="15"/>
              <w:spacing w:line="234" w:lineRule="exact"/>
              <w:ind w:left="1421" w:right="1411"/>
              <w:jc w:val="center"/>
              <w:rPr>
                <w:sz w:val="22"/>
              </w:rPr>
            </w:pPr>
            <w:r>
              <w:rPr>
                <w:sz w:val="22"/>
              </w:rPr>
              <w:t>Paul’s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45</w:t>
            </w:r>
          </w:p>
        </w:tc>
        <w:tc>
          <w:tcPr>
            <w:tcW w:w="4605" w:type="dxa"/>
          </w:tcPr>
          <w:p>
            <w:pPr>
              <w:pStyle w:val="15"/>
              <w:spacing w:line="229" w:lineRule="exact"/>
              <w:ind w:left="1421" w:right="1416"/>
              <w:jc w:val="center"/>
              <w:rPr>
                <w:sz w:val="22"/>
              </w:rPr>
            </w:pPr>
            <w:r>
              <w:rPr>
                <w:sz w:val="22"/>
              </w:rPr>
              <w:t>Alberto’s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5" w:lineRule="exact"/>
              <w:ind w:left="2156" w:right="2155"/>
              <w:jc w:val="center"/>
              <w:rPr>
                <w:sz w:val="22"/>
              </w:rPr>
            </w:pPr>
            <w:r>
              <w:rPr>
                <w:sz w:val="22"/>
              </w:rPr>
              <w:t>46</w:t>
            </w:r>
          </w:p>
        </w:tc>
        <w:tc>
          <w:tcPr>
            <w:tcW w:w="4605" w:type="dxa"/>
          </w:tcPr>
          <w:p>
            <w:pPr>
              <w:pStyle w:val="15"/>
              <w:spacing w:line="235" w:lineRule="exact"/>
              <w:ind w:left="1421" w:right="1416"/>
              <w:jc w:val="center"/>
              <w:rPr>
                <w:sz w:val="22"/>
              </w:rPr>
            </w:pPr>
            <w:r>
              <w:rPr>
                <w:sz w:val="22"/>
              </w:rPr>
              <w:t>Hugo’s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47</w:t>
            </w:r>
          </w:p>
        </w:tc>
        <w:tc>
          <w:tcPr>
            <w:tcW w:w="4605" w:type="dxa"/>
          </w:tcPr>
          <w:p>
            <w:pPr>
              <w:pStyle w:val="15"/>
              <w:spacing w:line="234" w:lineRule="exact"/>
              <w:ind w:left="1421" w:right="1406"/>
              <w:jc w:val="center"/>
              <w:rPr>
                <w:sz w:val="22"/>
              </w:rPr>
            </w:pPr>
            <w:r>
              <w:rPr>
                <w:sz w:val="22"/>
              </w:rPr>
              <w:t>Natalia’s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48</w:t>
            </w:r>
          </w:p>
        </w:tc>
        <w:tc>
          <w:tcPr>
            <w:tcW w:w="4605" w:type="dxa"/>
          </w:tcPr>
          <w:p>
            <w:pPr>
              <w:pStyle w:val="15"/>
              <w:spacing w:line="234" w:lineRule="exact"/>
              <w:ind w:left="1421" w:right="1416"/>
              <w:jc w:val="center"/>
              <w:rPr>
                <w:sz w:val="22"/>
              </w:rPr>
            </w:pPr>
            <w:r>
              <w:rPr>
                <w:sz w:val="22"/>
              </w:rPr>
              <w:t>Diego’s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49</w:t>
            </w:r>
          </w:p>
        </w:tc>
        <w:tc>
          <w:tcPr>
            <w:tcW w:w="4605" w:type="dxa"/>
          </w:tcPr>
          <w:p>
            <w:pPr>
              <w:pStyle w:val="15"/>
              <w:spacing w:line="229" w:lineRule="exact"/>
              <w:ind w:left="1421" w:right="1421"/>
              <w:jc w:val="center"/>
              <w:rPr>
                <w:sz w:val="22"/>
              </w:rPr>
            </w:pPr>
            <w:r>
              <w:rPr>
                <w:sz w:val="22"/>
              </w:rPr>
              <w:t>Valeria’s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50</w:t>
            </w:r>
          </w:p>
        </w:tc>
        <w:tc>
          <w:tcPr>
            <w:tcW w:w="4605" w:type="dxa"/>
          </w:tcPr>
          <w:p>
            <w:pPr>
              <w:pStyle w:val="15"/>
              <w:spacing w:line="234" w:lineRule="exact"/>
              <w:ind w:left="1421" w:right="1416"/>
              <w:jc w:val="center"/>
              <w:rPr>
                <w:sz w:val="22"/>
              </w:rPr>
            </w:pPr>
            <w:r>
              <w:rPr>
                <w:sz w:val="22"/>
              </w:rPr>
              <w:t>Wayne’s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51</w:t>
            </w:r>
          </w:p>
        </w:tc>
        <w:tc>
          <w:tcPr>
            <w:tcW w:w="4605" w:type="dxa"/>
          </w:tcPr>
          <w:p>
            <w:pPr>
              <w:pStyle w:val="15"/>
              <w:spacing w:line="234" w:lineRule="exact"/>
              <w:ind w:left="1421" w:right="1420"/>
              <w:jc w:val="center"/>
              <w:rPr>
                <w:sz w:val="22"/>
              </w:rPr>
            </w:pPr>
            <w:r>
              <w:rPr>
                <w:sz w:val="22"/>
              </w:rPr>
              <w:t>Rodney’s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52</w:t>
            </w:r>
          </w:p>
        </w:tc>
        <w:tc>
          <w:tcPr>
            <w:tcW w:w="4605" w:type="dxa"/>
          </w:tcPr>
          <w:p>
            <w:pPr>
              <w:pStyle w:val="15"/>
              <w:spacing w:line="234" w:lineRule="exact"/>
              <w:ind w:left="1421" w:right="1195"/>
              <w:jc w:val="center"/>
              <w:rPr>
                <w:sz w:val="22"/>
              </w:rPr>
            </w:pPr>
            <w:r>
              <w:rPr>
                <w:sz w:val="22"/>
              </w:rPr>
              <w:t>Stacy’s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53</w:t>
            </w:r>
          </w:p>
        </w:tc>
        <w:tc>
          <w:tcPr>
            <w:tcW w:w="4605" w:type="dxa"/>
          </w:tcPr>
          <w:p>
            <w:pPr>
              <w:pStyle w:val="15"/>
              <w:spacing w:line="234" w:lineRule="exact"/>
              <w:ind w:left="1421" w:right="1416"/>
              <w:jc w:val="center"/>
              <w:rPr>
                <w:sz w:val="22"/>
              </w:rPr>
            </w:pPr>
            <w:r>
              <w:rPr>
                <w:sz w:val="22"/>
              </w:rPr>
              <w:t>Keith’s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54</w:t>
            </w:r>
          </w:p>
        </w:tc>
        <w:tc>
          <w:tcPr>
            <w:tcW w:w="4605" w:type="dxa"/>
          </w:tcPr>
          <w:p>
            <w:pPr>
              <w:pStyle w:val="15"/>
              <w:spacing w:line="229" w:lineRule="exact"/>
              <w:ind w:left="1421" w:right="1415"/>
              <w:jc w:val="center"/>
              <w:rPr>
                <w:sz w:val="22"/>
              </w:rPr>
            </w:pPr>
            <w:r>
              <w:rPr>
                <w:sz w:val="22"/>
              </w:rPr>
              <w:t>Lindsey’s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55</w:t>
            </w:r>
          </w:p>
        </w:tc>
        <w:tc>
          <w:tcPr>
            <w:tcW w:w="4605" w:type="dxa"/>
          </w:tcPr>
          <w:p>
            <w:pPr>
              <w:pStyle w:val="15"/>
              <w:spacing w:line="234" w:lineRule="exact"/>
              <w:ind w:left="1421" w:right="1420"/>
              <w:jc w:val="center"/>
              <w:rPr>
                <w:sz w:val="22"/>
              </w:rPr>
            </w:pPr>
            <w:r>
              <w:rPr>
                <w:sz w:val="22"/>
              </w:rPr>
              <w:t>Kyle’s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56</w:t>
            </w:r>
          </w:p>
        </w:tc>
        <w:tc>
          <w:tcPr>
            <w:tcW w:w="4605" w:type="dxa"/>
          </w:tcPr>
          <w:p>
            <w:pPr>
              <w:pStyle w:val="15"/>
              <w:spacing w:line="234" w:lineRule="exact"/>
              <w:ind w:left="1421" w:right="1411"/>
              <w:jc w:val="center"/>
              <w:rPr>
                <w:sz w:val="22"/>
              </w:rPr>
            </w:pPr>
            <w:r>
              <w:rPr>
                <w:sz w:val="22"/>
              </w:rPr>
              <w:t>Shannon’s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57</w:t>
            </w:r>
          </w:p>
        </w:tc>
        <w:tc>
          <w:tcPr>
            <w:tcW w:w="4605" w:type="dxa"/>
          </w:tcPr>
          <w:p>
            <w:pPr>
              <w:pStyle w:val="15"/>
              <w:spacing w:line="234" w:lineRule="exact"/>
              <w:ind w:left="1421" w:right="1416"/>
              <w:jc w:val="center"/>
              <w:rPr>
                <w:sz w:val="22"/>
              </w:rPr>
            </w:pPr>
            <w:r>
              <w:rPr>
                <w:sz w:val="22"/>
              </w:rPr>
              <w:t>Erica’s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32" w:lineRule="exact"/>
              <w:ind w:left="2156" w:right="2155"/>
              <w:jc w:val="center"/>
              <w:rPr>
                <w:sz w:val="22"/>
              </w:rPr>
            </w:pPr>
            <w:r>
              <w:rPr>
                <w:sz w:val="22"/>
              </w:rPr>
              <w:t>58</w:t>
            </w:r>
          </w:p>
        </w:tc>
        <w:tc>
          <w:tcPr>
            <w:tcW w:w="4605" w:type="dxa"/>
            <w:tcBorders>
              <w:bottom w:val="single" w:color="000000" w:sz="6" w:space="0"/>
            </w:tcBorders>
          </w:tcPr>
          <w:p>
            <w:pPr>
              <w:pStyle w:val="15"/>
              <w:spacing w:line="232" w:lineRule="exact"/>
              <w:ind w:left="1421" w:right="1416"/>
              <w:jc w:val="center"/>
              <w:rPr>
                <w:sz w:val="22"/>
              </w:rPr>
            </w:pPr>
            <w:r>
              <w:rPr>
                <w:sz w:val="22"/>
              </w:rPr>
              <w:t>Travis’s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744" w:type="dxa"/>
            <w:vMerge w:val="continue"/>
            <w:tcBorders>
              <w:top w:val="nil"/>
            </w:tcBorders>
          </w:tcPr>
          <w:p>
            <w:pPr>
              <w:rPr>
                <w:sz w:val="2"/>
                <w:szCs w:val="2"/>
              </w:rPr>
            </w:pPr>
          </w:p>
        </w:tc>
        <w:tc>
          <w:tcPr>
            <w:tcW w:w="4696" w:type="dxa"/>
            <w:tcBorders>
              <w:top w:val="single" w:color="000000" w:sz="6" w:space="0"/>
            </w:tcBorders>
          </w:tcPr>
          <w:p>
            <w:pPr>
              <w:pStyle w:val="15"/>
              <w:spacing w:line="227" w:lineRule="exact"/>
              <w:ind w:left="2156" w:right="2155"/>
              <w:jc w:val="center"/>
              <w:rPr>
                <w:sz w:val="22"/>
              </w:rPr>
            </w:pPr>
            <w:r>
              <w:rPr>
                <w:sz w:val="22"/>
              </w:rPr>
              <w:t>59</w:t>
            </w:r>
          </w:p>
        </w:tc>
        <w:tc>
          <w:tcPr>
            <w:tcW w:w="4605" w:type="dxa"/>
            <w:tcBorders>
              <w:top w:val="single" w:color="000000" w:sz="6" w:space="0"/>
            </w:tcBorders>
          </w:tcPr>
          <w:p>
            <w:pPr>
              <w:pStyle w:val="15"/>
              <w:spacing w:line="227" w:lineRule="exact"/>
              <w:ind w:left="1421" w:right="1411"/>
              <w:jc w:val="center"/>
              <w:rPr>
                <w:sz w:val="22"/>
              </w:rPr>
            </w:pPr>
            <w:r>
              <w:rPr>
                <w:sz w:val="22"/>
              </w:rPr>
              <w:t>Stacy’s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60</w:t>
            </w:r>
          </w:p>
        </w:tc>
        <w:tc>
          <w:tcPr>
            <w:tcW w:w="4605" w:type="dxa"/>
          </w:tcPr>
          <w:p>
            <w:pPr>
              <w:pStyle w:val="15"/>
              <w:spacing w:line="234" w:lineRule="exact"/>
              <w:ind w:left="1421" w:right="1416"/>
              <w:jc w:val="center"/>
              <w:rPr>
                <w:sz w:val="22"/>
              </w:rPr>
            </w:pPr>
            <w:r>
              <w:rPr>
                <w:sz w:val="22"/>
              </w:rPr>
              <w:t>Kenneth’s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61</w:t>
            </w:r>
          </w:p>
        </w:tc>
        <w:tc>
          <w:tcPr>
            <w:tcW w:w="4605" w:type="dxa"/>
          </w:tcPr>
          <w:p>
            <w:pPr>
              <w:pStyle w:val="15"/>
              <w:spacing w:line="234" w:lineRule="exact"/>
              <w:ind w:left="1421" w:right="1421"/>
              <w:jc w:val="center"/>
              <w:rPr>
                <w:sz w:val="22"/>
              </w:rPr>
            </w:pPr>
            <w:r>
              <w:rPr>
                <w:sz w:val="22"/>
              </w:rPr>
              <w:t>Justin’s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62</w:t>
            </w:r>
          </w:p>
        </w:tc>
        <w:tc>
          <w:tcPr>
            <w:tcW w:w="4605" w:type="dxa"/>
          </w:tcPr>
          <w:p>
            <w:pPr>
              <w:pStyle w:val="15"/>
              <w:spacing w:line="234" w:lineRule="exact"/>
              <w:ind w:left="1421" w:right="1416"/>
              <w:jc w:val="center"/>
              <w:rPr>
                <w:sz w:val="22"/>
              </w:rPr>
            </w:pPr>
            <w:r>
              <w:rPr>
                <w:sz w:val="22"/>
              </w:rPr>
              <w:t>Thomas’s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744" w:type="dxa"/>
            <w:vMerge w:val="continue"/>
            <w:tcBorders>
              <w:top w:val="nil"/>
            </w:tcBorders>
          </w:tcPr>
          <w:p>
            <w:pPr>
              <w:rPr>
                <w:sz w:val="2"/>
                <w:szCs w:val="2"/>
              </w:rPr>
            </w:pPr>
          </w:p>
        </w:tc>
        <w:tc>
          <w:tcPr>
            <w:tcW w:w="4696" w:type="dxa"/>
          </w:tcPr>
          <w:p>
            <w:pPr>
              <w:pStyle w:val="15"/>
              <w:spacing w:line="229" w:lineRule="exact"/>
              <w:ind w:left="2156" w:right="2155"/>
              <w:jc w:val="center"/>
              <w:rPr>
                <w:sz w:val="22"/>
              </w:rPr>
            </w:pPr>
            <w:r>
              <w:rPr>
                <w:sz w:val="22"/>
              </w:rPr>
              <w:t>63</w:t>
            </w:r>
          </w:p>
        </w:tc>
        <w:tc>
          <w:tcPr>
            <w:tcW w:w="4605" w:type="dxa"/>
          </w:tcPr>
          <w:p>
            <w:pPr>
              <w:pStyle w:val="15"/>
              <w:spacing w:line="229" w:lineRule="exact"/>
              <w:ind w:left="1421" w:right="1420"/>
              <w:jc w:val="center"/>
              <w:rPr>
                <w:sz w:val="22"/>
              </w:rPr>
            </w:pPr>
            <w:r>
              <w:rPr>
                <w:sz w:val="22"/>
              </w:rPr>
              <w:t>Rachel’s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64</w:t>
            </w:r>
          </w:p>
        </w:tc>
        <w:tc>
          <w:tcPr>
            <w:tcW w:w="4605" w:type="dxa"/>
          </w:tcPr>
          <w:p>
            <w:pPr>
              <w:pStyle w:val="15"/>
              <w:spacing w:line="234" w:lineRule="exact"/>
              <w:ind w:left="1421" w:right="1421"/>
              <w:jc w:val="center"/>
              <w:rPr>
                <w:sz w:val="22"/>
              </w:rPr>
            </w:pPr>
            <w:r>
              <w:rPr>
                <w:sz w:val="22"/>
              </w:rPr>
              <w:t>Steven’s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744" w:type="dxa"/>
            <w:vMerge w:val="continue"/>
            <w:tcBorders>
              <w:top w:val="nil"/>
            </w:tcBorders>
          </w:tcPr>
          <w:p>
            <w:pPr>
              <w:rPr>
                <w:sz w:val="2"/>
                <w:szCs w:val="2"/>
              </w:rPr>
            </w:pPr>
          </w:p>
        </w:tc>
        <w:tc>
          <w:tcPr>
            <w:tcW w:w="4696" w:type="dxa"/>
          </w:tcPr>
          <w:p>
            <w:pPr>
              <w:pStyle w:val="15"/>
              <w:spacing w:line="234" w:lineRule="exact"/>
              <w:ind w:left="2156" w:right="2155"/>
              <w:jc w:val="center"/>
              <w:rPr>
                <w:sz w:val="22"/>
              </w:rPr>
            </w:pPr>
            <w:r>
              <w:rPr>
                <w:sz w:val="22"/>
              </w:rPr>
              <w:t>65</w:t>
            </w:r>
          </w:p>
        </w:tc>
        <w:tc>
          <w:tcPr>
            <w:tcW w:w="4605" w:type="dxa"/>
          </w:tcPr>
          <w:p>
            <w:pPr>
              <w:pStyle w:val="15"/>
              <w:spacing w:line="234" w:lineRule="exact"/>
              <w:ind w:left="1421" w:right="1416"/>
              <w:jc w:val="center"/>
              <w:rPr>
                <w:sz w:val="22"/>
              </w:rPr>
            </w:pPr>
            <w:r>
              <w:rPr>
                <w:sz w:val="22"/>
              </w:rPr>
              <w:t>Kelly’s</w:t>
            </w:r>
          </w:p>
        </w:tc>
        <w:tc>
          <w:tcPr>
            <w:tcW w:w="89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6" w:hRule="atLeast"/>
        </w:trPr>
        <w:tc>
          <w:tcPr>
            <w:tcW w:w="744" w:type="dxa"/>
            <w:vMerge w:val="continue"/>
            <w:tcBorders>
              <w:top w:val="nil"/>
            </w:tcBorders>
          </w:tcPr>
          <w:p>
            <w:pPr>
              <w:rPr>
                <w:sz w:val="2"/>
                <w:szCs w:val="2"/>
              </w:rPr>
            </w:pPr>
          </w:p>
        </w:tc>
        <w:tc>
          <w:tcPr>
            <w:tcW w:w="4696" w:type="dxa"/>
            <w:tcBorders>
              <w:bottom w:val="single" w:color="000000" w:sz="6" w:space="0"/>
            </w:tcBorders>
          </w:tcPr>
          <w:p>
            <w:pPr>
              <w:pStyle w:val="15"/>
              <w:spacing w:line="227" w:lineRule="exact"/>
              <w:ind w:left="2156" w:right="2155"/>
              <w:jc w:val="center"/>
              <w:rPr>
                <w:sz w:val="22"/>
              </w:rPr>
            </w:pPr>
            <w:r>
              <w:rPr>
                <w:sz w:val="22"/>
              </w:rPr>
              <w:t>66</w:t>
            </w:r>
          </w:p>
        </w:tc>
        <w:tc>
          <w:tcPr>
            <w:tcW w:w="4605" w:type="dxa"/>
            <w:tcBorders>
              <w:bottom w:val="single" w:color="000000" w:sz="6" w:space="0"/>
            </w:tcBorders>
          </w:tcPr>
          <w:p>
            <w:pPr>
              <w:pStyle w:val="15"/>
              <w:spacing w:line="227" w:lineRule="exact"/>
              <w:ind w:left="1421" w:right="1411"/>
              <w:jc w:val="center"/>
              <w:rPr>
                <w:sz w:val="22"/>
              </w:rPr>
            </w:pPr>
            <w:r>
              <w:rPr>
                <w:sz w:val="22"/>
              </w:rPr>
              <w:t>Jeremy’s</w:t>
            </w:r>
          </w:p>
        </w:tc>
        <w:tc>
          <w:tcPr>
            <w:tcW w:w="898" w:type="dxa"/>
            <w:vMerge w:val="continue"/>
            <w:tcBorders>
              <w:top w:val="nil"/>
            </w:tcBorders>
          </w:tcPr>
          <w:p>
            <w:pPr>
              <w:rPr>
                <w:sz w:val="2"/>
                <w:szCs w:val="2"/>
              </w:rPr>
            </w:pPr>
          </w:p>
        </w:tc>
      </w:tr>
    </w:tbl>
    <w:p>
      <w:pPr>
        <w:spacing w:after="0"/>
        <w:rPr>
          <w:sz w:val="2"/>
          <w:szCs w:val="2"/>
        </w:rPr>
        <w:sectPr>
          <w:pgSz w:w="11910" w:h="16840"/>
          <w:pgMar w:top="460" w:right="20" w:bottom="280" w:left="20" w:header="720" w:footer="720" w:gutter="0"/>
          <w:cols w:space="720" w:num="1"/>
        </w:sectPr>
      </w:pPr>
    </w:p>
    <w:tbl>
      <w:tblPr>
        <w:tblStyle w:val="8"/>
        <w:tblW w:w="0" w:type="auto"/>
        <w:tblInd w:w="12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6"/>
        <w:gridCol w:w="46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4" w:hRule="atLeast"/>
        </w:trPr>
        <w:tc>
          <w:tcPr>
            <w:tcW w:w="4696" w:type="dxa"/>
          </w:tcPr>
          <w:p>
            <w:pPr>
              <w:pStyle w:val="15"/>
              <w:spacing w:line="234" w:lineRule="exact"/>
              <w:ind w:left="2155" w:right="2155"/>
              <w:jc w:val="center"/>
              <w:rPr>
                <w:sz w:val="22"/>
              </w:rPr>
            </w:pPr>
            <w:r>
              <w:rPr>
                <w:sz w:val="22"/>
              </w:rPr>
              <w:t>67</w:t>
            </w:r>
          </w:p>
        </w:tc>
        <w:tc>
          <w:tcPr>
            <w:tcW w:w="4605" w:type="dxa"/>
          </w:tcPr>
          <w:p>
            <w:pPr>
              <w:pStyle w:val="15"/>
              <w:spacing w:line="234" w:lineRule="exact"/>
              <w:ind w:left="1421" w:right="1413"/>
              <w:jc w:val="center"/>
              <w:rPr>
                <w:sz w:val="22"/>
              </w:rPr>
            </w:pPr>
            <w:r>
              <w:rPr>
                <w:sz w:val="22"/>
              </w:rPr>
              <w:t>Christina’s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68</w:t>
            </w:r>
          </w:p>
        </w:tc>
        <w:tc>
          <w:tcPr>
            <w:tcW w:w="4605" w:type="dxa"/>
          </w:tcPr>
          <w:p>
            <w:pPr>
              <w:pStyle w:val="15"/>
              <w:spacing w:line="234" w:lineRule="exact"/>
              <w:ind w:left="1421" w:right="1417"/>
              <w:jc w:val="center"/>
              <w:rPr>
                <w:sz w:val="22"/>
              </w:rPr>
            </w:pPr>
            <w:r>
              <w:rPr>
                <w:sz w:val="22"/>
              </w:rPr>
              <w:t>Nicholas’s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69</w:t>
            </w:r>
          </w:p>
        </w:tc>
        <w:tc>
          <w:tcPr>
            <w:tcW w:w="4605" w:type="dxa"/>
          </w:tcPr>
          <w:p>
            <w:pPr>
              <w:pStyle w:val="15"/>
              <w:spacing w:line="234" w:lineRule="exact"/>
              <w:ind w:left="1421" w:right="1421"/>
              <w:jc w:val="center"/>
              <w:rPr>
                <w:sz w:val="22"/>
              </w:rPr>
            </w:pPr>
            <w:r>
              <w:rPr>
                <w:sz w:val="22"/>
              </w:rPr>
              <w:t>Heather’s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70</w:t>
            </w:r>
          </w:p>
        </w:tc>
        <w:tc>
          <w:tcPr>
            <w:tcW w:w="4605" w:type="dxa"/>
          </w:tcPr>
          <w:p>
            <w:pPr>
              <w:pStyle w:val="15"/>
              <w:spacing w:line="229" w:lineRule="exact"/>
              <w:ind w:left="1421" w:right="1417"/>
              <w:jc w:val="center"/>
              <w:rPr>
                <w:sz w:val="22"/>
              </w:rPr>
            </w:pPr>
            <w:r>
              <w:rPr>
                <w:sz w:val="22"/>
              </w:rPr>
              <w:t>Brandon’s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71</w:t>
            </w:r>
          </w:p>
        </w:tc>
        <w:tc>
          <w:tcPr>
            <w:tcW w:w="4605" w:type="dxa"/>
          </w:tcPr>
          <w:p>
            <w:pPr>
              <w:pStyle w:val="15"/>
              <w:spacing w:line="234" w:lineRule="exact"/>
              <w:ind w:left="1421" w:right="1412"/>
              <w:jc w:val="center"/>
              <w:rPr>
                <w:sz w:val="22"/>
              </w:rPr>
            </w:pPr>
            <w:r>
              <w:rPr>
                <w:sz w:val="22"/>
              </w:rPr>
              <w:t>Laura’s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5" w:lineRule="exact"/>
              <w:ind w:left="2155" w:right="2155"/>
              <w:jc w:val="center"/>
              <w:rPr>
                <w:sz w:val="22"/>
              </w:rPr>
            </w:pPr>
            <w:r>
              <w:rPr>
                <w:sz w:val="22"/>
              </w:rPr>
              <w:t>72</w:t>
            </w:r>
          </w:p>
        </w:tc>
        <w:tc>
          <w:tcPr>
            <w:tcW w:w="4605" w:type="dxa"/>
          </w:tcPr>
          <w:p>
            <w:pPr>
              <w:pStyle w:val="15"/>
              <w:spacing w:line="235" w:lineRule="exact"/>
              <w:ind w:left="1421" w:right="1421"/>
              <w:jc w:val="center"/>
              <w:rPr>
                <w:sz w:val="22"/>
              </w:rPr>
            </w:pPr>
            <w:r>
              <w:rPr>
                <w:sz w:val="22"/>
              </w:rPr>
              <w:t>Gregory’s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73</w:t>
            </w:r>
          </w:p>
        </w:tc>
        <w:tc>
          <w:tcPr>
            <w:tcW w:w="4605" w:type="dxa"/>
          </w:tcPr>
          <w:p>
            <w:pPr>
              <w:pStyle w:val="15"/>
              <w:spacing w:line="234" w:lineRule="exact"/>
              <w:ind w:left="1421" w:right="1416"/>
              <w:jc w:val="center"/>
              <w:rPr>
                <w:sz w:val="22"/>
              </w:rPr>
            </w:pPr>
            <w:r>
              <w:rPr>
                <w:sz w:val="22"/>
              </w:rPr>
              <w:t>Amy’s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74</w:t>
            </w:r>
          </w:p>
        </w:tc>
        <w:tc>
          <w:tcPr>
            <w:tcW w:w="4605" w:type="dxa"/>
          </w:tcPr>
          <w:p>
            <w:pPr>
              <w:pStyle w:val="15"/>
              <w:spacing w:line="229" w:lineRule="exact"/>
              <w:ind w:left="1421" w:right="1421"/>
              <w:jc w:val="center"/>
              <w:rPr>
                <w:sz w:val="22"/>
              </w:rPr>
            </w:pPr>
            <w:r>
              <w:rPr>
                <w:sz w:val="22"/>
              </w:rPr>
              <w:t>Jeffrey’s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75</w:t>
            </w:r>
          </w:p>
        </w:tc>
        <w:tc>
          <w:tcPr>
            <w:tcW w:w="4605" w:type="dxa"/>
          </w:tcPr>
          <w:p>
            <w:pPr>
              <w:pStyle w:val="15"/>
              <w:spacing w:line="234" w:lineRule="exact"/>
              <w:ind w:left="1421" w:right="1412"/>
              <w:jc w:val="center"/>
              <w:rPr>
                <w:sz w:val="22"/>
              </w:rPr>
            </w:pPr>
            <w:r>
              <w:rPr>
                <w:sz w:val="22"/>
              </w:rPr>
              <w:t>Natalie’s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76</w:t>
            </w:r>
          </w:p>
        </w:tc>
        <w:tc>
          <w:tcPr>
            <w:tcW w:w="4605" w:type="dxa"/>
          </w:tcPr>
          <w:p>
            <w:pPr>
              <w:pStyle w:val="15"/>
              <w:spacing w:line="234" w:lineRule="exact"/>
              <w:ind w:left="1421" w:right="1412"/>
              <w:jc w:val="center"/>
              <w:rPr>
                <w:sz w:val="22"/>
              </w:rPr>
            </w:pPr>
            <w:r>
              <w:rPr>
                <w:sz w:val="22"/>
              </w:rPr>
              <w:t>Scott’s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77</w:t>
            </w:r>
          </w:p>
        </w:tc>
        <w:tc>
          <w:tcPr>
            <w:tcW w:w="4605" w:type="dxa"/>
          </w:tcPr>
          <w:p>
            <w:pPr>
              <w:pStyle w:val="15"/>
              <w:spacing w:line="234" w:lineRule="exact"/>
              <w:ind w:left="1421" w:right="1421"/>
              <w:jc w:val="center"/>
              <w:rPr>
                <w:sz w:val="22"/>
              </w:rPr>
            </w:pPr>
            <w:r>
              <w:rPr>
                <w:sz w:val="22"/>
              </w:rPr>
              <w:t>Jamie’s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78</w:t>
            </w:r>
          </w:p>
        </w:tc>
        <w:tc>
          <w:tcPr>
            <w:tcW w:w="4605" w:type="dxa"/>
          </w:tcPr>
          <w:p>
            <w:pPr>
              <w:pStyle w:val="15"/>
              <w:spacing w:line="234" w:lineRule="exact"/>
              <w:ind w:left="1421" w:right="1421"/>
              <w:jc w:val="center"/>
              <w:rPr>
                <w:sz w:val="22"/>
              </w:rPr>
            </w:pPr>
            <w:r>
              <w:rPr>
                <w:sz w:val="22"/>
              </w:rPr>
              <w:t>Justin’s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79</w:t>
            </w:r>
          </w:p>
        </w:tc>
        <w:tc>
          <w:tcPr>
            <w:tcW w:w="4605" w:type="dxa"/>
          </w:tcPr>
          <w:p>
            <w:pPr>
              <w:pStyle w:val="15"/>
              <w:spacing w:line="229" w:lineRule="exact"/>
              <w:ind w:left="1421" w:right="1407"/>
              <w:jc w:val="center"/>
              <w:rPr>
                <w:sz w:val="22"/>
              </w:rPr>
            </w:pPr>
            <w:r>
              <w:rPr>
                <w:sz w:val="22"/>
              </w:rPr>
              <w:t>Tara’s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80</w:t>
            </w:r>
          </w:p>
        </w:tc>
        <w:tc>
          <w:tcPr>
            <w:tcW w:w="4605" w:type="dxa"/>
          </w:tcPr>
          <w:p>
            <w:pPr>
              <w:pStyle w:val="15"/>
              <w:spacing w:line="234" w:lineRule="exact"/>
              <w:ind w:left="1421" w:right="1412"/>
              <w:jc w:val="center"/>
              <w:rPr>
                <w:sz w:val="22"/>
              </w:rPr>
            </w:pPr>
            <w:r>
              <w:rPr>
                <w:sz w:val="22"/>
              </w:rPr>
              <w:t>Phillip’s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81</w:t>
            </w:r>
          </w:p>
        </w:tc>
        <w:tc>
          <w:tcPr>
            <w:tcW w:w="4605" w:type="dxa"/>
          </w:tcPr>
          <w:p>
            <w:pPr>
              <w:pStyle w:val="15"/>
              <w:spacing w:line="234" w:lineRule="exact"/>
              <w:ind w:left="1421" w:right="1417"/>
              <w:jc w:val="center"/>
              <w:rPr>
                <w:sz w:val="22"/>
              </w:rPr>
            </w:pPr>
            <w:r>
              <w:rPr>
                <w:sz w:val="22"/>
              </w:rPr>
              <w:t>Amber’s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82</w:t>
            </w:r>
          </w:p>
        </w:tc>
        <w:tc>
          <w:tcPr>
            <w:tcW w:w="4605" w:type="dxa"/>
          </w:tcPr>
          <w:p>
            <w:pPr>
              <w:pStyle w:val="15"/>
              <w:spacing w:line="234" w:lineRule="exact"/>
              <w:ind w:left="1421" w:right="1417"/>
              <w:jc w:val="center"/>
              <w:rPr>
                <w:sz w:val="22"/>
              </w:rPr>
            </w:pPr>
            <w:r>
              <w:rPr>
                <w:sz w:val="22"/>
              </w:rPr>
              <w:t>Travis’s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83</w:t>
            </w:r>
          </w:p>
        </w:tc>
        <w:tc>
          <w:tcPr>
            <w:tcW w:w="4605" w:type="dxa"/>
          </w:tcPr>
          <w:p>
            <w:pPr>
              <w:pStyle w:val="15"/>
              <w:spacing w:line="234" w:lineRule="exact"/>
              <w:ind w:left="1421" w:right="1416"/>
              <w:jc w:val="center"/>
              <w:rPr>
                <w:sz w:val="22"/>
              </w:rPr>
            </w:pPr>
            <w:r>
              <w:rPr>
                <w:sz w:val="22"/>
              </w:rPr>
              <w:t>Erica’s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4696" w:type="dxa"/>
            <w:tcBorders>
              <w:bottom w:val="single" w:color="000000" w:sz="6" w:space="0"/>
            </w:tcBorders>
          </w:tcPr>
          <w:p>
            <w:pPr>
              <w:pStyle w:val="15"/>
              <w:spacing w:line="227" w:lineRule="exact"/>
              <w:ind w:left="2155" w:right="2155"/>
              <w:jc w:val="center"/>
              <w:rPr>
                <w:sz w:val="22"/>
              </w:rPr>
            </w:pPr>
            <w:r>
              <w:rPr>
                <w:sz w:val="22"/>
              </w:rPr>
              <w:t>84</w:t>
            </w:r>
          </w:p>
        </w:tc>
        <w:tc>
          <w:tcPr>
            <w:tcW w:w="4605" w:type="dxa"/>
            <w:tcBorders>
              <w:bottom w:val="single" w:color="000000" w:sz="6" w:space="0"/>
            </w:tcBorders>
          </w:tcPr>
          <w:p>
            <w:pPr>
              <w:pStyle w:val="15"/>
              <w:spacing w:line="227" w:lineRule="exact"/>
              <w:ind w:left="1421" w:right="1417"/>
              <w:jc w:val="center"/>
              <w:rPr>
                <w:sz w:val="22"/>
              </w:rPr>
            </w:pPr>
            <w:r>
              <w:rPr>
                <w:sz w:val="22"/>
              </w:rPr>
              <w:t>Kenneth’s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1" w:hRule="atLeast"/>
        </w:trPr>
        <w:tc>
          <w:tcPr>
            <w:tcW w:w="4696" w:type="dxa"/>
            <w:tcBorders>
              <w:top w:val="single" w:color="000000" w:sz="6" w:space="0"/>
            </w:tcBorders>
          </w:tcPr>
          <w:p>
            <w:pPr>
              <w:pStyle w:val="15"/>
              <w:spacing w:line="232" w:lineRule="exact"/>
              <w:ind w:left="2155" w:right="2155"/>
              <w:jc w:val="center"/>
              <w:rPr>
                <w:sz w:val="22"/>
              </w:rPr>
            </w:pPr>
            <w:r>
              <w:rPr>
                <w:sz w:val="22"/>
              </w:rPr>
              <w:t>85</w:t>
            </w:r>
          </w:p>
        </w:tc>
        <w:tc>
          <w:tcPr>
            <w:tcW w:w="4605" w:type="dxa"/>
            <w:tcBorders>
              <w:top w:val="single" w:color="000000" w:sz="6" w:space="0"/>
            </w:tcBorders>
          </w:tcPr>
          <w:p>
            <w:pPr>
              <w:pStyle w:val="15"/>
              <w:spacing w:line="232" w:lineRule="exact"/>
              <w:ind w:left="1421" w:right="1417"/>
              <w:jc w:val="center"/>
              <w:rPr>
                <w:sz w:val="22"/>
              </w:rPr>
            </w:pPr>
            <w:r>
              <w:rPr>
                <w:sz w:val="22"/>
              </w:rPr>
              <w:t>Keith’s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86</w:t>
            </w:r>
          </w:p>
        </w:tc>
        <w:tc>
          <w:tcPr>
            <w:tcW w:w="4605" w:type="dxa"/>
          </w:tcPr>
          <w:p>
            <w:pPr>
              <w:pStyle w:val="15"/>
              <w:spacing w:line="234" w:lineRule="exact"/>
              <w:ind w:left="1421" w:right="1412"/>
              <w:jc w:val="center"/>
              <w:rPr>
                <w:sz w:val="22"/>
              </w:rPr>
            </w:pPr>
            <w:r>
              <w:rPr>
                <w:sz w:val="22"/>
              </w:rPr>
              <w:t>Stacy’s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87</w:t>
            </w:r>
          </w:p>
        </w:tc>
        <w:tc>
          <w:tcPr>
            <w:tcW w:w="4605" w:type="dxa"/>
          </w:tcPr>
          <w:p>
            <w:pPr>
              <w:pStyle w:val="15"/>
              <w:spacing w:line="234" w:lineRule="exact"/>
              <w:ind w:left="1421" w:right="1417"/>
              <w:jc w:val="center"/>
              <w:rPr>
                <w:sz w:val="22"/>
              </w:rPr>
            </w:pPr>
            <w:r>
              <w:rPr>
                <w:sz w:val="22"/>
              </w:rPr>
              <w:t>Patrick’s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88</w:t>
            </w:r>
          </w:p>
        </w:tc>
        <w:tc>
          <w:tcPr>
            <w:tcW w:w="4605" w:type="dxa"/>
          </w:tcPr>
          <w:p>
            <w:pPr>
              <w:pStyle w:val="15"/>
              <w:spacing w:line="229" w:lineRule="exact"/>
              <w:ind w:left="1421" w:right="1408"/>
              <w:jc w:val="center"/>
              <w:rPr>
                <w:sz w:val="22"/>
              </w:rPr>
            </w:pPr>
            <w:r>
              <w:rPr>
                <w:sz w:val="22"/>
              </w:rPr>
              <w:t>Crystal’s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89</w:t>
            </w:r>
          </w:p>
        </w:tc>
        <w:tc>
          <w:tcPr>
            <w:tcW w:w="4605" w:type="dxa"/>
          </w:tcPr>
          <w:p>
            <w:pPr>
              <w:pStyle w:val="15"/>
              <w:spacing w:line="234" w:lineRule="exact"/>
              <w:ind w:left="1421" w:right="1421"/>
              <w:jc w:val="center"/>
              <w:rPr>
                <w:sz w:val="22"/>
              </w:rPr>
            </w:pPr>
            <w:r>
              <w:rPr>
                <w:sz w:val="22"/>
              </w:rPr>
              <w:t>Rodney’s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90</w:t>
            </w:r>
          </w:p>
        </w:tc>
        <w:tc>
          <w:tcPr>
            <w:tcW w:w="4605" w:type="dxa"/>
          </w:tcPr>
          <w:p>
            <w:pPr>
              <w:pStyle w:val="15"/>
              <w:spacing w:line="234" w:lineRule="exact"/>
              <w:ind w:left="1421" w:right="1416"/>
              <w:jc w:val="center"/>
              <w:rPr>
                <w:sz w:val="22"/>
              </w:rPr>
            </w:pPr>
            <w:r>
              <w:rPr>
                <w:sz w:val="22"/>
              </w:rPr>
              <w:t>Wayne’s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91</w:t>
            </w:r>
          </w:p>
        </w:tc>
        <w:tc>
          <w:tcPr>
            <w:tcW w:w="4605" w:type="dxa"/>
          </w:tcPr>
          <w:p>
            <w:pPr>
              <w:pStyle w:val="15"/>
              <w:spacing w:line="234" w:lineRule="exact"/>
              <w:ind w:left="1421" w:right="1421"/>
              <w:jc w:val="center"/>
              <w:rPr>
                <w:sz w:val="22"/>
              </w:rPr>
            </w:pPr>
            <w:r>
              <w:rPr>
                <w:sz w:val="22"/>
              </w:rPr>
              <w:t>Vincent’s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92</w:t>
            </w:r>
          </w:p>
        </w:tc>
        <w:tc>
          <w:tcPr>
            <w:tcW w:w="4605" w:type="dxa"/>
          </w:tcPr>
          <w:p>
            <w:pPr>
              <w:pStyle w:val="15"/>
              <w:spacing w:line="234" w:lineRule="exact"/>
              <w:ind w:left="1421" w:right="1417"/>
              <w:jc w:val="center"/>
              <w:rPr>
                <w:sz w:val="22"/>
              </w:rPr>
            </w:pPr>
            <w:r>
              <w:rPr>
                <w:sz w:val="22"/>
              </w:rPr>
              <w:t>Angle’s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93</w:t>
            </w:r>
          </w:p>
        </w:tc>
        <w:tc>
          <w:tcPr>
            <w:tcW w:w="4605" w:type="dxa"/>
          </w:tcPr>
          <w:p>
            <w:pPr>
              <w:pStyle w:val="15"/>
              <w:spacing w:line="229" w:lineRule="exact"/>
              <w:ind w:left="1421" w:right="1412"/>
              <w:jc w:val="center"/>
              <w:rPr>
                <w:sz w:val="22"/>
              </w:rPr>
            </w:pPr>
            <w:r>
              <w:rPr>
                <w:sz w:val="22"/>
              </w:rPr>
              <w:t>Juan’s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94</w:t>
            </w:r>
          </w:p>
        </w:tc>
        <w:tc>
          <w:tcPr>
            <w:tcW w:w="4605" w:type="dxa"/>
          </w:tcPr>
          <w:p>
            <w:pPr>
              <w:pStyle w:val="15"/>
              <w:spacing w:line="234" w:lineRule="exact"/>
              <w:ind w:left="1421" w:right="1422"/>
              <w:jc w:val="center"/>
              <w:rPr>
                <w:sz w:val="22"/>
              </w:rPr>
            </w:pPr>
            <w:r>
              <w:rPr>
                <w:sz w:val="22"/>
              </w:rPr>
              <w:t>Ricardo’sCarmen’s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55" w:right="2155"/>
              <w:jc w:val="center"/>
              <w:rPr>
                <w:sz w:val="22"/>
              </w:rPr>
            </w:pPr>
            <w:r>
              <w:rPr>
                <w:sz w:val="22"/>
              </w:rPr>
              <w:t>95</w:t>
            </w:r>
          </w:p>
        </w:tc>
        <w:tc>
          <w:tcPr>
            <w:tcW w:w="4605" w:type="dxa"/>
          </w:tcPr>
          <w:p>
            <w:pPr>
              <w:pStyle w:val="15"/>
              <w:spacing w:line="234" w:lineRule="exact"/>
              <w:ind w:left="1421" w:right="1417"/>
              <w:jc w:val="center"/>
              <w:rPr>
                <w:sz w:val="22"/>
              </w:rPr>
            </w:pPr>
            <w:r>
              <w:rPr>
                <w:sz w:val="22"/>
              </w:rPr>
              <w:t>Kevin’s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96</w:t>
            </w:r>
          </w:p>
        </w:tc>
        <w:tc>
          <w:tcPr>
            <w:tcW w:w="4605" w:type="dxa"/>
          </w:tcPr>
          <w:p>
            <w:pPr>
              <w:pStyle w:val="15"/>
              <w:spacing w:line="234" w:lineRule="exact"/>
              <w:ind w:left="1421" w:right="1417"/>
              <w:jc w:val="center"/>
              <w:rPr>
                <w:sz w:val="22"/>
              </w:rPr>
            </w:pPr>
            <w:r>
              <w:rPr>
                <w:sz w:val="22"/>
              </w:rPr>
              <w:t>Ashley’s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97</w:t>
            </w:r>
          </w:p>
        </w:tc>
        <w:tc>
          <w:tcPr>
            <w:tcW w:w="4605" w:type="dxa"/>
          </w:tcPr>
          <w:p>
            <w:pPr>
              <w:pStyle w:val="15"/>
              <w:spacing w:line="234" w:lineRule="exact"/>
              <w:ind w:left="1421" w:right="1417"/>
              <w:jc w:val="center"/>
              <w:rPr>
                <w:sz w:val="22"/>
              </w:rPr>
            </w:pPr>
            <w:r>
              <w:rPr>
                <w:sz w:val="22"/>
              </w:rPr>
              <w:t>Thomas’s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4696" w:type="dxa"/>
          </w:tcPr>
          <w:p>
            <w:pPr>
              <w:pStyle w:val="15"/>
              <w:spacing w:line="229" w:lineRule="exact"/>
              <w:ind w:left="2155" w:right="2155"/>
              <w:jc w:val="center"/>
              <w:rPr>
                <w:sz w:val="22"/>
              </w:rPr>
            </w:pPr>
            <w:r>
              <w:rPr>
                <w:sz w:val="22"/>
              </w:rPr>
              <w:t>98</w:t>
            </w:r>
          </w:p>
        </w:tc>
        <w:tc>
          <w:tcPr>
            <w:tcW w:w="4605" w:type="dxa"/>
          </w:tcPr>
          <w:p>
            <w:pPr>
              <w:pStyle w:val="15"/>
              <w:spacing w:line="229" w:lineRule="exact"/>
              <w:ind w:left="1421" w:right="1421"/>
              <w:jc w:val="center"/>
              <w:rPr>
                <w:sz w:val="22"/>
              </w:rPr>
            </w:pPr>
            <w:r>
              <w:rPr>
                <w:sz w:val="22"/>
              </w:rPr>
              <w:t>Rachel’s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4696" w:type="dxa"/>
          </w:tcPr>
          <w:p>
            <w:pPr>
              <w:pStyle w:val="15"/>
              <w:spacing w:line="234" w:lineRule="exact"/>
              <w:ind w:left="2155" w:right="2155"/>
              <w:jc w:val="center"/>
              <w:rPr>
                <w:sz w:val="22"/>
              </w:rPr>
            </w:pPr>
            <w:r>
              <w:rPr>
                <w:sz w:val="22"/>
              </w:rPr>
              <w:t>99</w:t>
            </w:r>
          </w:p>
        </w:tc>
        <w:tc>
          <w:tcPr>
            <w:tcW w:w="4605" w:type="dxa"/>
          </w:tcPr>
          <w:p>
            <w:pPr>
              <w:pStyle w:val="15"/>
              <w:spacing w:line="234" w:lineRule="exact"/>
              <w:ind w:left="1421" w:right="1421"/>
              <w:jc w:val="center"/>
              <w:rPr>
                <w:sz w:val="22"/>
              </w:rPr>
            </w:pPr>
            <w:r>
              <w:rPr>
                <w:sz w:val="22"/>
              </w:rPr>
              <w:t>Steven’s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696" w:type="dxa"/>
          </w:tcPr>
          <w:p>
            <w:pPr>
              <w:pStyle w:val="15"/>
              <w:spacing w:line="234" w:lineRule="exact"/>
              <w:ind w:left="2160" w:right="2155"/>
              <w:jc w:val="center"/>
              <w:rPr>
                <w:sz w:val="22"/>
              </w:rPr>
            </w:pPr>
            <w:r>
              <w:rPr>
                <w:sz w:val="22"/>
              </w:rPr>
              <w:t>100</w:t>
            </w:r>
          </w:p>
        </w:tc>
        <w:tc>
          <w:tcPr>
            <w:tcW w:w="4605" w:type="dxa"/>
          </w:tcPr>
          <w:p>
            <w:pPr>
              <w:pStyle w:val="15"/>
              <w:spacing w:line="234" w:lineRule="exact"/>
              <w:ind w:left="1421" w:right="1417"/>
              <w:jc w:val="center"/>
              <w:rPr>
                <w:sz w:val="22"/>
              </w:rPr>
            </w:pPr>
            <w:r>
              <w:rPr>
                <w:sz w:val="22"/>
              </w:rPr>
              <w:t>Brittany’s</w:t>
            </w:r>
          </w:p>
        </w:tc>
      </w:tr>
    </w:tbl>
    <w:p>
      <w:pPr>
        <w:pStyle w:val="9"/>
        <w:rPr>
          <w:sz w:val="20"/>
        </w:rPr>
      </w:pPr>
    </w:p>
    <w:p>
      <w:pPr>
        <w:spacing w:before="264"/>
        <w:ind w:left="397" w:right="0" w:firstLine="0"/>
        <w:jc w:val="left"/>
        <w:rPr>
          <w:sz w:val="36"/>
          <w:u w:val="single"/>
        </w:rPr>
      </w:pPr>
      <w:r>
        <w:rPr>
          <w:sz w:val="36"/>
          <w:u w:val="single"/>
        </w:rPr>
        <w:t>Compound</w:t>
      </w:r>
      <w:r>
        <w:rPr>
          <w:spacing w:val="-5"/>
          <w:sz w:val="36"/>
          <w:u w:val="single"/>
        </w:rPr>
        <w:t xml:space="preserve"> </w:t>
      </w:r>
      <w:r>
        <w:rPr>
          <w:sz w:val="36"/>
          <w:u w:val="single"/>
        </w:rPr>
        <w:t>Noun</w:t>
      </w:r>
      <w:r>
        <w:rPr>
          <w:spacing w:val="-5"/>
          <w:sz w:val="36"/>
          <w:u w:val="single"/>
        </w:rPr>
        <w:t xml:space="preserve"> </w:t>
      </w:r>
      <w:r>
        <w:rPr>
          <w:rFonts w:hint="default"/>
          <w:spacing w:val="-5"/>
          <w:sz w:val="36"/>
          <w:u w:val="single"/>
          <w:lang w:val="en-US"/>
        </w:rPr>
        <w:t>1</w:t>
      </w:r>
      <w:r>
        <w:rPr>
          <w:sz w:val="36"/>
          <w:u w:val="single"/>
        </w:rPr>
        <w:t>0</w:t>
      </w:r>
      <w:r>
        <w:rPr>
          <w:spacing w:val="-5"/>
          <w:sz w:val="36"/>
          <w:u w:val="single"/>
        </w:rPr>
        <w:t xml:space="preserve"> </w:t>
      </w:r>
      <w:r>
        <w:rPr>
          <w:sz w:val="36"/>
          <w:u w:val="single"/>
        </w:rPr>
        <w:t>Examples</w:t>
      </w:r>
    </w:p>
    <w:tbl>
      <w:tblPr>
        <w:tblStyle w:val="12"/>
        <w:tblpPr w:leftFromText="180" w:rightFromText="180" w:vertAnchor="text" w:horzAnchor="page" w:tblpX="1279" w:tblpY="5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0"/>
              <w:ind w:right="0"/>
              <w:jc w:val="both"/>
              <w:rPr>
                <w:rFonts w:hint="default"/>
                <w:sz w:val="24"/>
                <w:szCs w:val="24"/>
                <w:u w:val="single"/>
                <w:vertAlign w:val="baseline"/>
                <w:lang w:val="en-US"/>
              </w:rPr>
            </w:pPr>
          </w:p>
          <w:p>
            <w:pPr>
              <w:spacing w:before="0"/>
              <w:ind w:right="0" w:firstLine="360" w:firstLineChars="150"/>
              <w:jc w:val="both"/>
              <w:rPr>
                <w:rFonts w:hint="default"/>
                <w:sz w:val="24"/>
                <w:szCs w:val="24"/>
                <w:u w:val="single"/>
                <w:vertAlign w:val="baseline"/>
                <w:lang w:val="en-US"/>
              </w:rPr>
            </w:pPr>
            <w:r>
              <w:rPr>
                <w:rFonts w:hint="default"/>
                <w:sz w:val="24"/>
                <w:szCs w:val="24"/>
                <w:u w:val="single"/>
                <w:vertAlign w:val="baseline"/>
                <w:lang w:val="en-US"/>
              </w:rPr>
              <w:t>Sno</w:t>
            </w:r>
          </w:p>
        </w:tc>
        <w:tc>
          <w:tcPr>
            <w:tcW w:w="4116" w:type="dxa"/>
          </w:tcPr>
          <w:p>
            <w:pPr>
              <w:spacing w:before="264"/>
              <w:ind w:right="0"/>
              <w:jc w:val="center"/>
              <w:rPr>
                <w:rFonts w:hint="default"/>
                <w:sz w:val="24"/>
                <w:szCs w:val="24"/>
                <w:u w:val="single"/>
                <w:vertAlign w:val="baseline"/>
                <w:lang w:val="en-US"/>
              </w:rPr>
            </w:pPr>
            <w:r>
              <w:rPr>
                <w:rFonts w:hint="default"/>
                <w:sz w:val="24"/>
                <w:szCs w:val="24"/>
                <w:u w:val="single"/>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1</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 xml:space="preserve">Restroom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2</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Schoolteacher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3</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Sunflower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4</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Rainfall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5</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Railway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6</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Football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7</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Ship deck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8</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Haircut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9</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Sunrise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1951"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10</w:t>
            </w:r>
          </w:p>
        </w:tc>
        <w:tc>
          <w:tcPr>
            <w:tcW w:w="4116" w:type="dxa"/>
          </w:tcPr>
          <w:p>
            <w:pPr>
              <w:spacing w:before="264"/>
              <w:ind w:right="0"/>
              <w:jc w:val="center"/>
              <w:rPr>
                <w:rFonts w:hint="default"/>
                <w:sz w:val="24"/>
                <w:szCs w:val="24"/>
                <w:u w:val="none"/>
                <w:vertAlign w:val="baseline"/>
                <w:lang w:val="en-US"/>
              </w:rPr>
            </w:pPr>
            <w:r>
              <w:rPr>
                <w:rFonts w:hint="default"/>
                <w:sz w:val="24"/>
                <w:szCs w:val="24"/>
                <w:u w:val="none"/>
                <w:vertAlign w:val="baseline"/>
                <w:lang w:val="en-US"/>
              </w:rPr>
              <w:t>Roleplay</w:t>
            </w:r>
          </w:p>
        </w:tc>
      </w:tr>
    </w:tbl>
    <w:p>
      <w:pPr>
        <w:spacing w:before="264"/>
        <w:ind w:left="397" w:right="0" w:firstLine="0"/>
        <w:jc w:val="left"/>
        <w:rPr>
          <w:sz w:val="36"/>
          <w:u w:val="single"/>
        </w:rPr>
      </w:pPr>
    </w:p>
    <w:p>
      <w:pPr>
        <w:spacing w:before="264"/>
        <w:ind w:left="397" w:right="0" w:firstLine="0"/>
        <w:jc w:val="left"/>
        <w:rPr>
          <w:rFonts w:hint="default"/>
          <w:sz w:val="36"/>
          <w:u w:val="single"/>
          <w:vertAlign w:val="baseline"/>
          <w:lang w:val="en-US"/>
        </w:rPr>
      </w:pPr>
      <w:r>
        <w:rPr>
          <w:rFonts w:hint="default"/>
          <w:sz w:val="36"/>
          <w:u w:val="single"/>
          <w:lang w:val="en-US"/>
        </w:rPr>
        <w:t xml:space="preserve">  </w:t>
      </w:r>
    </w:p>
    <w:p>
      <w:pPr>
        <w:spacing w:before="264"/>
        <w:ind w:left="397" w:right="0" w:firstLine="0"/>
        <w:jc w:val="center"/>
        <w:rPr>
          <w:rFonts w:hint="default"/>
          <w:sz w:val="28"/>
          <w:szCs w:val="28"/>
          <w:u w:val="none"/>
          <w:lang w:val="en-US"/>
        </w:rPr>
      </w:pPr>
    </w:p>
    <w:p>
      <w:pPr>
        <w:pStyle w:val="9"/>
        <w:spacing w:before="6"/>
        <w:rPr>
          <w:rFonts w:hint="default"/>
          <w:sz w:val="29"/>
          <w:lang w:val="en-US"/>
        </w:rPr>
      </w:pPr>
      <w:r>
        <w:rPr>
          <w:sz w:val="28"/>
          <w:szCs w:val="28"/>
        </w:rPr>
        <w:pict>
          <v:rect id="_x0000_s1082" o:spid="_x0000_s1082" o:spt="1" style="position:absolute;left:0pt;margin-left:6.95pt;margin-top:18.9pt;height:0.95pt;width:13.4pt;mso-position-horizontal-relative:page;mso-wrap-distance-bottom:0pt;mso-wrap-distance-top:0pt;z-index:-251641856;mso-width-relative:page;mso-height-relative:page;" fillcolor="#000000" filled="t" stroked="f" coordsize="21600,21600">
            <v:path/>
            <v:fill on="t" focussize="0,0"/>
            <v:stroke on="f"/>
            <v:imagedata o:title=""/>
            <o:lock v:ext="edit"/>
            <v:textbox>
              <w:txbxContent>
                <w:p/>
              </w:txbxContent>
            </v:textbox>
            <w10:wrap type="topAndBottom"/>
          </v:rect>
        </w:pict>
      </w:r>
    </w:p>
    <w:p>
      <w:pPr>
        <w:spacing w:after="0"/>
        <w:rPr>
          <w:rFonts w:hint="default"/>
          <w:sz w:val="29"/>
          <w:lang w:val="en-US"/>
        </w:rPr>
      </w:pPr>
    </w:p>
    <w:p>
      <w:pPr>
        <w:spacing w:after="0"/>
        <w:rPr>
          <w:rFonts w:hint="default"/>
          <w:b/>
          <w:bCs/>
          <w:sz w:val="36"/>
          <w:szCs w:val="36"/>
          <w:lang w:val="en-US"/>
        </w:rPr>
      </w:pPr>
      <w:r>
        <w:rPr>
          <w:rFonts w:hint="default"/>
          <w:sz w:val="29"/>
          <w:lang w:val="en-US"/>
        </w:rPr>
        <w:t xml:space="preserve">      </w:t>
      </w:r>
      <w:r>
        <w:rPr>
          <w:rFonts w:hint="default"/>
          <w:sz w:val="36"/>
          <w:szCs w:val="36"/>
          <w:lang w:val="en-US"/>
        </w:rPr>
        <w:t xml:space="preserve"> </w:t>
      </w:r>
      <w:r>
        <w:rPr>
          <w:rFonts w:hint="default"/>
          <w:b/>
          <w:bCs/>
          <w:sz w:val="36"/>
          <w:szCs w:val="36"/>
          <w:lang w:val="en-US"/>
        </w:rPr>
        <w:t xml:space="preserve"> Abstract Noun 10 Examples</w:t>
      </w:r>
    </w:p>
    <w:p>
      <w:pPr>
        <w:spacing w:after="0"/>
        <w:rPr>
          <w:rFonts w:hint="default"/>
          <w:b/>
          <w:bCs/>
          <w:sz w:val="36"/>
          <w:szCs w:val="36"/>
          <w:lang w:val="en-US"/>
        </w:rPr>
      </w:pPr>
    </w:p>
    <w:p>
      <w:pPr>
        <w:spacing w:after="0"/>
        <w:rPr>
          <w:rFonts w:hint="default"/>
          <w:b/>
          <w:bCs/>
          <w:sz w:val="36"/>
          <w:szCs w:val="36"/>
          <w:lang w:val="en-US"/>
        </w:rPr>
      </w:pPr>
    </w:p>
    <w:tbl>
      <w:tblPr>
        <w:tblStyle w:val="12"/>
        <w:tblW w:w="0" w:type="auto"/>
        <w:tblInd w:w="2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0"/>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bCs/>
                <w:sz w:val="36"/>
                <w:szCs w:val="36"/>
                <w:vertAlign w:val="baseline"/>
                <w:lang w:val="en-US"/>
              </w:rPr>
            </w:pPr>
            <w:r>
              <w:rPr>
                <w:rFonts w:hint="default"/>
                <w:b/>
                <w:bCs/>
                <w:sz w:val="36"/>
                <w:szCs w:val="36"/>
                <w:vertAlign w:val="baseline"/>
                <w:lang w:val="en-US"/>
              </w:rPr>
              <w:t xml:space="preserve">         Sno </w:t>
            </w:r>
          </w:p>
        </w:tc>
        <w:tc>
          <w:tcPr>
            <w:tcW w:w="4600" w:type="dxa"/>
          </w:tcPr>
          <w:p>
            <w:pPr>
              <w:spacing w:after="0"/>
              <w:rPr>
                <w:rFonts w:hint="default"/>
                <w:b/>
                <w:bCs/>
                <w:sz w:val="36"/>
                <w:szCs w:val="36"/>
                <w:vertAlign w:val="baseline"/>
                <w:lang w:val="en-US"/>
              </w:rPr>
            </w:pPr>
            <w:r>
              <w:rPr>
                <w:rFonts w:hint="default"/>
                <w:b/>
                <w:bCs/>
                <w:sz w:val="36"/>
                <w:szCs w:val="36"/>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2</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bCs/>
                <w:sz w:val="36"/>
                <w:szCs w:val="36"/>
                <w:vertAlign w:val="baseline"/>
                <w:lang w:val="en-US"/>
              </w:rPr>
            </w:pPr>
            <w:r>
              <w:rPr>
                <w:rFonts w:hint="default"/>
                <w:b w:val="0"/>
                <w:bCs w:val="0"/>
                <w:sz w:val="36"/>
                <w:szCs w:val="36"/>
                <w:vertAlign w:val="baseline"/>
                <w:lang w:val="en-US"/>
              </w:rPr>
              <w:t>3</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Courage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4</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Freedom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5</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6</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7</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Pride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8</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Truthfulness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9</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Honestey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10</w:t>
            </w:r>
          </w:p>
        </w:tc>
        <w:tc>
          <w:tcPr>
            <w:tcW w:w="4600" w:type="dxa"/>
          </w:tcPr>
          <w:p>
            <w:pPr>
              <w:spacing w:after="0"/>
              <w:rPr>
                <w:rFonts w:hint="default"/>
                <w:b w:val="0"/>
                <w:bCs w:val="0"/>
                <w:sz w:val="36"/>
                <w:szCs w:val="36"/>
                <w:vertAlign w:val="baseline"/>
                <w:lang w:val="en-US"/>
              </w:rPr>
            </w:pPr>
            <w:r>
              <w:rPr>
                <w:rFonts w:hint="default"/>
                <w:b w:val="0"/>
                <w:bCs w:val="0"/>
                <w:sz w:val="36"/>
                <w:szCs w:val="36"/>
                <w:vertAlign w:val="baseline"/>
                <w:lang w:val="en-US"/>
              </w:rPr>
              <w:t>Ambience</w:t>
            </w:r>
          </w:p>
        </w:tc>
      </w:tr>
    </w:tbl>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lang w:val="en-US"/>
        </w:rPr>
      </w:pPr>
    </w:p>
    <w:p>
      <w:pPr>
        <w:spacing w:after="0"/>
        <w:rPr>
          <w:rFonts w:hint="default"/>
          <w:b/>
          <w:bCs/>
          <w:sz w:val="36"/>
          <w:szCs w:val="36"/>
          <w:vertAlign w:val="baseline"/>
          <w:lang w:val="en-US"/>
        </w:rPr>
      </w:pPr>
      <w:r>
        <w:rPr>
          <w:rFonts w:hint="default"/>
          <w:b/>
          <w:bCs/>
          <w:sz w:val="36"/>
          <w:szCs w:val="36"/>
          <w:lang w:val="en-US"/>
        </w:rPr>
        <w:t xml:space="preserve">       </w:t>
      </w:r>
    </w:p>
    <w:p>
      <w:pPr>
        <w:spacing w:after="0"/>
        <w:rPr>
          <w:rFonts w:hint="default"/>
          <w:b/>
          <w:bCs/>
          <w:sz w:val="36"/>
          <w:szCs w:val="36"/>
          <w:lang w:val="en-US"/>
        </w:rPr>
      </w:pPr>
      <w:r>
        <w:rPr>
          <w:rFonts w:hint="default"/>
          <w:b/>
          <w:bCs/>
          <w:sz w:val="36"/>
          <w:szCs w:val="36"/>
          <w:lang w:val="en-US"/>
        </w:rPr>
        <w:t xml:space="preserve">      </w:t>
      </w:r>
    </w:p>
    <w:p>
      <w:pPr>
        <w:spacing w:after="0"/>
        <w:ind w:firstLine="540" w:firstLineChars="150"/>
        <w:rPr>
          <w:rFonts w:hint="default"/>
          <w:b/>
          <w:bCs/>
          <w:sz w:val="36"/>
          <w:szCs w:val="36"/>
          <w:lang w:val="en-US"/>
        </w:rPr>
      </w:pPr>
      <w:r>
        <w:rPr>
          <w:rFonts w:hint="default"/>
          <w:b/>
          <w:bCs/>
          <w:sz w:val="36"/>
          <w:szCs w:val="36"/>
          <w:lang w:val="en-US"/>
        </w:rPr>
        <w:t>Material noun 10 Examples</w:t>
      </w:r>
    </w:p>
    <w:p>
      <w:pPr>
        <w:spacing w:after="0"/>
        <w:ind w:firstLine="540" w:firstLineChars="150"/>
        <w:rPr>
          <w:rFonts w:hint="default"/>
          <w:b/>
          <w:bCs/>
          <w:sz w:val="36"/>
          <w:szCs w:val="36"/>
          <w:lang w:val="en-US"/>
        </w:rPr>
      </w:pPr>
    </w:p>
    <w:p>
      <w:pPr>
        <w:spacing w:after="0"/>
        <w:ind w:firstLine="540" w:firstLineChars="150"/>
        <w:rPr>
          <w:rFonts w:hint="default"/>
          <w:b/>
          <w:bCs/>
          <w:sz w:val="36"/>
          <w:szCs w:val="36"/>
          <w:lang w:val="en-US"/>
        </w:rPr>
      </w:pPr>
    </w:p>
    <w:tbl>
      <w:tblPr>
        <w:tblStyle w:val="12"/>
        <w:tblW w:w="0" w:type="auto"/>
        <w:tblInd w:w="20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bCs/>
                <w:sz w:val="36"/>
                <w:szCs w:val="36"/>
                <w:vertAlign w:val="baseline"/>
                <w:lang w:val="en-US"/>
              </w:rPr>
            </w:pPr>
            <w:r>
              <w:rPr>
                <w:rFonts w:hint="default"/>
                <w:b/>
                <w:bCs/>
                <w:sz w:val="36"/>
                <w:szCs w:val="36"/>
                <w:vertAlign w:val="baseline"/>
                <w:lang w:val="en-US"/>
              </w:rPr>
              <w:t>Sno</w:t>
            </w:r>
          </w:p>
        </w:tc>
        <w:tc>
          <w:tcPr>
            <w:tcW w:w="4139" w:type="dxa"/>
          </w:tcPr>
          <w:p>
            <w:pPr>
              <w:spacing w:after="0"/>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Gold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2</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Iron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3</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Plastic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4</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Glass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5</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6</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7</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8</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9</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Brick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spacing w:after="0"/>
              <w:rPr>
                <w:rFonts w:hint="default"/>
                <w:b w:val="0"/>
                <w:bCs w:val="0"/>
                <w:sz w:val="28"/>
                <w:szCs w:val="28"/>
                <w:vertAlign w:val="baseline"/>
                <w:lang w:val="en-US"/>
              </w:rPr>
            </w:pPr>
            <w:r>
              <w:rPr>
                <w:rFonts w:hint="default"/>
                <w:b w:val="0"/>
                <w:bCs w:val="0"/>
                <w:sz w:val="28"/>
                <w:szCs w:val="28"/>
                <w:vertAlign w:val="baseline"/>
                <w:lang w:val="en-US"/>
              </w:rPr>
              <w:t>10</w:t>
            </w:r>
          </w:p>
        </w:tc>
        <w:tc>
          <w:tcPr>
            <w:tcW w:w="4139" w:type="dxa"/>
          </w:tcPr>
          <w:p>
            <w:pPr>
              <w:spacing w:after="0"/>
              <w:rPr>
                <w:rFonts w:hint="default"/>
                <w:b w:val="0"/>
                <w:bCs w:val="0"/>
                <w:sz w:val="28"/>
                <w:szCs w:val="28"/>
                <w:vertAlign w:val="baseline"/>
                <w:lang w:val="en-US"/>
              </w:rPr>
            </w:pPr>
            <w:r>
              <w:rPr>
                <w:rFonts w:hint="default"/>
                <w:b w:val="0"/>
                <w:bCs w:val="0"/>
                <w:sz w:val="28"/>
                <w:szCs w:val="28"/>
                <w:vertAlign w:val="baseline"/>
                <w:lang w:val="en-US"/>
              </w:rPr>
              <w:t>Brass</w:t>
            </w:r>
          </w:p>
        </w:tc>
      </w:tr>
    </w:tbl>
    <w:p>
      <w:pPr>
        <w:spacing w:after="0"/>
        <w:rPr>
          <w:rFonts w:hint="default"/>
          <w:b/>
          <w:bCs/>
          <w:sz w:val="36"/>
          <w:szCs w:val="36"/>
          <w:lang w:val="en-US"/>
        </w:rPr>
      </w:pPr>
    </w:p>
    <w:p>
      <w:pPr>
        <w:spacing w:after="0"/>
        <w:rPr>
          <w:rFonts w:hint="default"/>
          <w:b/>
          <w:bCs/>
          <w:sz w:val="36"/>
          <w:szCs w:val="36"/>
          <w:lang w:val="en-US"/>
        </w:rPr>
      </w:pPr>
    </w:p>
    <w:p>
      <w:pPr>
        <w:pStyle w:val="9"/>
        <w:rPr>
          <w:rFonts w:hint="default"/>
          <w:b/>
          <w:bCs/>
          <w:sz w:val="36"/>
          <w:szCs w:val="36"/>
          <w:lang w:val="en-US"/>
        </w:rPr>
      </w:pPr>
      <w:r>
        <w:rPr>
          <w:rFonts w:hint="default"/>
          <w:b/>
          <w:bCs/>
          <w:sz w:val="36"/>
          <w:szCs w:val="36"/>
          <w:lang w:val="en-US"/>
        </w:rPr>
        <w:t xml:space="preserve">       Singular and Plural Noun 10 Examples</w:t>
      </w:r>
    </w:p>
    <w:p>
      <w:pPr>
        <w:pStyle w:val="9"/>
        <w:rPr>
          <w:rFonts w:hint="default"/>
          <w:b/>
          <w:bCs/>
          <w:sz w:val="36"/>
          <w:szCs w:val="36"/>
          <w:lang w:val="en-US"/>
        </w:rPr>
      </w:pPr>
      <w:r>
        <w:rPr>
          <w:rFonts w:hint="default"/>
          <w:b/>
          <w:bCs/>
          <w:sz w:val="36"/>
          <w:szCs w:val="36"/>
          <w:lang w:val="en-US"/>
        </w:rPr>
        <w:t xml:space="preserve">      </w:t>
      </w:r>
    </w:p>
    <w:p>
      <w:pPr>
        <w:pStyle w:val="9"/>
        <w:rPr>
          <w:rFonts w:hint="default"/>
          <w:b/>
          <w:bCs/>
          <w:sz w:val="36"/>
          <w:szCs w:val="36"/>
          <w:vertAlign w:val="baseline"/>
          <w:lang w:val="en-US"/>
        </w:rPr>
      </w:pPr>
      <w:r>
        <w:rPr>
          <w:rFonts w:hint="default"/>
          <w:b/>
          <w:bCs/>
          <w:sz w:val="36"/>
          <w:szCs w:val="36"/>
          <w:lang w:val="en-US"/>
        </w:rPr>
        <w:t xml:space="preserve">        </w:t>
      </w:r>
    </w:p>
    <w:tbl>
      <w:tblPr>
        <w:tblStyle w:val="12"/>
        <w:tblW w:w="0" w:type="auto"/>
        <w:tblInd w:w="1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8"/>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8" w:type="dxa"/>
          </w:tcPr>
          <w:p>
            <w:pPr>
              <w:pStyle w:val="9"/>
              <w:rPr>
                <w:rFonts w:hint="default"/>
                <w:b/>
                <w:bCs/>
                <w:sz w:val="36"/>
                <w:szCs w:val="36"/>
                <w:vertAlign w:val="baseline"/>
                <w:lang w:val="en-US"/>
              </w:rPr>
            </w:pPr>
            <w:r>
              <w:rPr>
                <w:rFonts w:hint="default"/>
                <w:b/>
                <w:bCs/>
                <w:sz w:val="36"/>
                <w:szCs w:val="36"/>
                <w:vertAlign w:val="baseline"/>
                <w:lang w:val="en-US"/>
              </w:rPr>
              <w:t xml:space="preserve">Sno </w:t>
            </w:r>
          </w:p>
        </w:tc>
        <w:tc>
          <w:tcPr>
            <w:tcW w:w="3956" w:type="dxa"/>
          </w:tcPr>
          <w:p>
            <w:pPr>
              <w:pStyle w:val="9"/>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Dog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2</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3</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4</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Orange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5</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6</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Elephants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7</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8</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Bangles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9</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Childeren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10</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Outfits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11</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12</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Trains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13</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rPr>
        <w:tc>
          <w:tcPr>
            <w:tcW w:w="4128"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14</w:t>
            </w:r>
          </w:p>
        </w:tc>
        <w:tc>
          <w:tcPr>
            <w:tcW w:w="3956" w:type="dxa"/>
          </w:tcPr>
          <w:p>
            <w:pPr>
              <w:pStyle w:val="9"/>
              <w:jc w:val="center"/>
              <w:rPr>
                <w:rFonts w:hint="default"/>
                <w:b w:val="0"/>
                <w:bCs w:val="0"/>
                <w:sz w:val="28"/>
                <w:szCs w:val="28"/>
                <w:vertAlign w:val="baseline"/>
                <w:lang w:val="en-US"/>
              </w:rPr>
            </w:pPr>
            <w:r>
              <w:rPr>
                <w:rFonts w:hint="default"/>
                <w:b w:val="0"/>
                <w:bCs w:val="0"/>
                <w:sz w:val="28"/>
                <w:szCs w:val="28"/>
                <w:vertAlign w:val="baseline"/>
                <w:lang w:val="en-US"/>
              </w:rPr>
              <w:t>Taxesss</w:t>
            </w:r>
          </w:p>
        </w:tc>
      </w:tr>
    </w:tbl>
    <w:p>
      <w:pPr>
        <w:spacing w:after="0"/>
        <w:jc w:val="center"/>
        <w:rPr>
          <w:rFonts w:hint="default"/>
          <w:b/>
          <w:bCs/>
          <w:sz w:val="36"/>
          <w:szCs w:val="36"/>
          <w:lang w:val="en-US"/>
        </w:rPr>
        <w:sectPr>
          <w:pgSz w:w="11910" w:h="16840"/>
          <w:pgMar w:top="10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jc w:val="both"/>
        <w:rPr>
          <w:sz w:val="20"/>
        </w:rPr>
      </w:pPr>
    </w:p>
    <w:p>
      <w:pPr>
        <w:pStyle w:val="9"/>
        <w:rPr>
          <w:rFonts w:hint="default"/>
          <w:b/>
          <w:bCs/>
          <w:sz w:val="36"/>
          <w:szCs w:val="36"/>
          <w:lang w:val="en-US"/>
        </w:rPr>
      </w:pPr>
      <w:r>
        <w:rPr>
          <w:rFonts w:hint="default"/>
          <w:sz w:val="20"/>
          <w:lang w:val="en-US"/>
        </w:rPr>
        <w:t xml:space="preserve">          </w:t>
      </w:r>
      <w:r>
        <w:rPr>
          <w:rFonts w:hint="default"/>
          <w:b/>
          <w:bCs/>
          <w:sz w:val="36"/>
          <w:szCs w:val="36"/>
          <w:lang w:val="en-US"/>
        </w:rPr>
        <w:t>Countable and Uncountable Noun 10 Examples</w:t>
      </w:r>
    </w:p>
    <w:p>
      <w:pPr>
        <w:pStyle w:val="9"/>
        <w:rPr>
          <w:rFonts w:hint="default"/>
          <w:b/>
          <w:bCs/>
          <w:sz w:val="36"/>
          <w:szCs w:val="36"/>
          <w:lang w:val="en-US"/>
        </w:rPr>
      </w:pPr>
      <w:r>
        <w:rPr>
          <w:rFonts w:hint="default"/>
          <w:b/>
          <w:bCs/>
          <w:sz w:val="36"/>
          <w:szCs w:val="36"/>
          <w:lang w:val="en-US"/>
        </w:rPr>
        <w:t xml:space="preserve">     </w:t>
      </w:r>
    </w:p>
    <w:p>
      <w:pPr>
        <w:pStyle w:val="9"/>
        <w:rPr>
          <w:rFonts w:hint="default"/>
          <w:b/>
          <w:bCs/>
          <w:sz w:val="36"/>
          <w:szCs w:val="36"/>
          <w:vertAlign w:val="baseline"/>
          <w:lang w:val="en-US"/>
        </w:rPr>
      </w:pPr>
      <w:r>
        <w:rPr>
          <w:rFonts w:hint="default"/>
          <w:b/>
          <w:bCs/>
          <w:sz w:val="36"/>
          <w:szCs w:val="36"/>
          <w:lang w:val="en-US"/>
        </w:rPr>
        <w:t xml:space="preserve">      </w:t>
      </w:r>
    </w:p>
    <w:tbl>
      <w:tblPr>
        <w:tblStyle w:val="12"/>
        <w:tblW w:w="0" w:type="auto"/>
        <w:tblInd w:w="2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4"/>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bCs/>
                <w:sz w:val="36"/>
                <w:szCs w:val="36"/>
                <w:vertAlign w:val="baseline"/>
                <w:lang w:val="en-US"/>
              </w:rPr>
            </w:pPr>
            <w:r>
              <w:rPr>
                <w:rFonts w:hint="default"/>
                <w:b/>
                <w:bCs/>
                <w:sz w:val="36"/>
                <w:szCs w:val="36"/>
                <w:vertAlign w:val="baseline"/>
                <w:lang w:val="en-US"/>
              </w:rPr>
              <w:t>Sno</w:t>
            </w:r>
          </w:p>
        </w:tc>
        <w:tc>
          <w:tcPr>
            <w:tcW w:w="4056" w:type="dxa"/>
          </w:tcPr>
          <w:p>
            <w:pPr>
              <w:pStyle w:val="9"/>
              <w:rPr>
                <w:rFonts w:hint="default"/>
                <w:b/>
                <w:bCs/>
                <w:sz w:val="36"/>
                <w:szCs w:val="36"/>
                <w:vertAlign w:val="baseline"/>
                <w:lang w:val="en-US"/>
              </w:rPr>
            </w:pPr>
            <w:r>
              <w:rPr>
                <w:rFonts w:hint="default"/>
                <w:b/>
                <w:bCs/>
                <w:sz w:val="36"/>
                <w:szCs w:val="36"/>
                <w:vertAlign w:val="baseline"/>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2</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Friend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3</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4</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Mangoes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5</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Pens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6</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Girls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7</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8</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Kilograms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9</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Rupees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10</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11</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12</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Suger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13</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14</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Water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15</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4" w:type="dxa"/>
          </w:tcPr>
          <w:p>
            <w:pPr>
              <w:pStyle w:val="9"/>
              <w:rPr>
                <w:rFonts w:hint="default"/>
                <w:b w:val="0"/>
                <w:bCs w:val="0"/>
                <w:sz w:val="28"/>
                <w:szCs w:val="28"/>
                <w:vertAlign w:val="baseline"/>
                <w:lang w:val="en-US"/>
              </w:rPr>
            </w:pPr>
            <w:r>
              <w:rPr>
                <w:rFonts w:hint="default"/>
                <w:b w:val="0"/>
                <w:bCs w:val="0"/>
                <w:sz w:val="28"/>
                <w:szCs w:val="28"/>
                <w:vertAlign w:val="baseline"/>
                <w:lang w:val="en-US"/>
              </w:rPr>
              <w:t>16</w:t>
            </w:r>
          </w:p>
        </w:tc>
        <w:tc>
          <w:tcPr>
            <w:tcW w:w="4056" w:type="dxa"/>
          </w:tcPr>
          <w:p>
            <w:pPr>
              <w:pStyle w:val="9"/>
              <w:rPr>
                <w:rFonts w:hint="default"/>
                <w:b w:val="0"/>
                <w:bCs w:val="0"/>
                <w:sz w:val="28"/>
                <w:szCs w:val="28"/>
                <w:vertAlign w:val="baseline"/>
                <w:lang w:val="en-US"/>
              </w:rPr>
            </w:pPr>
            <w:r>
              <w:rPr>
                <w:rFonts w:hint="default"/>
                <w:b w:val="0"/>
                <w:bCs w:val="0"/>
                <w:sz w:val="28"/>
                <w:szCs w:val="28"/>
                <w:vertAlign w:val="baseline"/>
                <w:lang w:val="en-US"/>
              </w:rPr>
              <w:t>Milk</w:t>
            </w:r>
          </w:p>
        </w:tc>
      </w:tr>
    </w:tbl>
    <w:p>
      <w:pPr>
        <w:pStyle w:val="9"/>
        <w:spacing w:before="6"/>
        <w:rPr>
          <w:sz w:val="18"/>
        </w:rPr>
      </w:pPr>
    </w:p>
    <w:p>
      <w:pPr>
        <w:pStyle w:val="3"/>
        <w:spacing w:before="85"/>
        <w:ind w:left="575"/>
      </w:pPr>
    </w:p>
    <w:p>
      <w:pPr>
        <w:pStyle w:val="3"/>
        <w:spacing w:before="85"/>
        <w:ind w:left="575"/>
      </w:pPr>
    </w:p>
    <w:p>
      <w:pPr>
        <w:pStyle w:val="3"/>
        <w:spacing w:before="85"/>
        <w:ind w:left="575"/>
      </w:pPr>
      <w:r>
        <w:t>VERB FORMS:</w:t>
      </w:r>
    </w:p>
    <w:p>
      <w:pPr>
        <w:pStyle w:val="9"/>
        <w:spacing w:before="4"/>
        <w:rPr>
          <w:b/>
          <w:sz w:val="39"/>
        </w:rPr>
      </w:pPr>
    </w:p>
    <w:p>
      <w:pPr>
        <w:pStyle w:val="6"/>
        <w:spacing w:before="1"/>
        <w:ind w:left="599"/>
      </w:pPr>
      <w:bookmarkStart w:id="46" w:name="Verbifying Definition"/>
      <w:bookmarkEnd w:id="46"/>
      <w:r>
        <w:rPr>
          <w:color w:val="333333"/>
          <w:spacing w:val="-1"/>
        </w:rPr>
        <w:t>Verbifying</w:t>
      </w:r>
      <w:r>
        <w:rPr>
          <w:color w:val="333333"/>
          <w:spacing w:val="-10"/>
        </w:rPr>
        <w:t xml:space="preserve"> </w:t>
      </w:r>
      <w:r>
        <w:rPr>
          <w:color w:val="333333"/>
        </w:rPr>
        <w:t>Definition</w:t>
      </w:r>
    </w:p>
    <w:p>
      <w:pPr>
        <w:pStyle w:val="9"/>
        <w:spacing w:before="5"/>
        <w:rPr>
          <w:b/>
          <w:sz w:val="27"/>
        </w:rPr>
      </w:pPr>
    </w:p>
    <w:p>
      <w:pPr>
        <w:pStyle w:val="9"/>
        <w:spacing w:before="1" w:line="465" w:lineRule="auto"/>
        <w:ind w:left="542" w:firstLine="72"/>
      </w:pPr>
      <w:r>
        <w:rPr>
          <w:color w:val="333333"/>
        </w:rPr>
        <w:t>Verbfying</w:t>
      </w:r>
      <w:r>
        <w:rPr>
          <w:color w:val="333333"/>
          <w:spacing w:val="-4"/>
        </w:rPr>
        <w:t xml:space="preserve"> </w:t>
      </w:r>
      <w:r>
        <w:rPr>
          <w:color w:val="333333"/>
        </w:rPr>
        <w:t>(also</w:t>
      </w:r>
      <w:r>
        <w:rPr>
          <w:color w:val="333333"/>
          <w:spacing w:val="-4"/>
        </w:rPr>
        <w:t xml:space="preserve"> </w:t>
      </w:r>
      <w:r>
        <w:rPr>
          <w:color w:val="333333"/>
        </w:rPr>
        <w:t>known</w:t>
      </w:r>
      <w:r>
        <w:rPr>
          <w:color w:val="333333"/>
          <w:spacing w:val="-7"/>
        </w:rPr>
        <w:t xml:space="preserve"> </w:t>
      </w:r>
      <w:r>
        <w:rPr>
          <w:color w:val="333333"/>
        </w:rPr>
        <w:t>as</w:t>
      </w:r>
      <w:r>
        <w:rPr>
          <w:color w:val="333333"/>
          <w:spacing w:val="-1"/>
        </w:rPr>
        <w:t xml:space="preserve"> </w:t>
      </w:r>
      <w:r>
        <w:rPr>
          <w:color w:val="333333"/>
        </w:rPr>
        <w:t>verbing)</w:t>
      </w:r>
      <w:r>
        <w:rPr>
          <w:color w:val="333333"/>
          <w:spacing w:val="-1"/>
        </w:rPr>
        <w:t xml:space="preserve"> </w:t>
      </w:r>
      <w:r>
        <w:rPr>
          <w:color w:val="333333"/>
        </w:rPr>
        <w:t>is</w:t>
      </w:r>
      <w:r>
        <w:rPr>
          <w:color w:val="333333"/>
          <w:spacing w:val="-2"/>
        </w:rPr>
        <w:t xml:space="preserve"> </w:t>
      </w:r>
      <w:r>
        <w:rPr>
          <w:color w:val="333333"/>
        </w:rPr>
        <w:t>the</w:t>
      </w:r>
      <w:r>
        <w:rPr>
          <w:color w:val="333333"/>
          <w:spacing w:val="-2"/>
        </w:rPr>
        <w:t xml:space="preserve"> </w:t>
      </w:r>
      <w:r>
        <w:rPr>
          <w:color w:val="333333"/>
        </w:rPr>
        <w:t>act</w:t>
      </w:r>
      <w:r>
        <w:rPr>
          <w:color w:val="333333"/>
          <w:spacing w:val="-4"/>
        </w:rPr>
        <w:t xml:space="preserve"> </w:t>
      </w:r>
      <w:r>
        <w:rPr>
          <w:color w:val="333333"/>
        </w:rPr>
        <w:t>of</w:t>
      </w:r>
      <w:r>
        <w:rPr>
          <w:color w:val="333333"/>
          <w:spacing w:val="-9"/>
        </w:rPr>
        <w:t xml:space="preserve"> </w:t>
      </w:r>
      <w:r>
        <w:rPr>
          <w:color w:val="333333"/>
        </w:rPr>
        <w:t>de-nominalisation,</w:t>
      </w:r>
      <w:r>
        <w:rPr>
          <w:color w:val="333333"/>
          <w:spacing w:val="-1"/>
        </w:rPr>
        <w:t xml:space="preserve"> </w:t>
      </w:r>
      <w:r>
        <w:rPr>
          <w:color w:val="333333"/>
        </w:rPr>
        <w:t>which</w:t>
      </w:r>
      <w:r>
        <w:rPr>
          <w:color w:val="333333"/>
          <w:spacing w:val="-3"/>
        </w:rPr>
        <w:t xml:space="preserve"> </w:t>
      </w:r>
      <w:r>
        <w:rPr>
          <w:color w:val="333333"/>
        </w:rPr>
        <w:t>means</w:t>
      </w:r>
      <w:r>
        <w:rPr>
          <w:color w:val="333333"/>
          <w:spacing w:val="3"/>
        </w:rPr>
        <w:t xml:space="preserve"> </w:t>
      </w:r>
      <w:r>
        <w:rPr>
          <w:color w:val="333333"/>
        </w:rPr>
        <w:t>transforming</w:t>
      </w:r>
      <w:r>
        <w:rPr>
          <w:color w:val="333333"/>
          <w:spacing w:val="-7"/>
        </w:rPr>
        <w:t xml:space="preserve"> </w:t>
      </w:r>
      <w:r>
        <w:rPr>
          <w:color w:val="333333"/>
        </w:rPr>
        <w:t>a</w:t>
      </w:r>
      <w:r>
        <w:rPr>
          <w:color w:val="333333"/>
          <w:spacing w:val="-67"/>
        </w:rPr>
        <w:t xml:space="preserve"> </w:t>
      </w:r>
      <w:r>
        <w:rPr>
          <w:color w:val="333333"/>
        </w:rPr>
        <w:t>Noun</w:t>
      </w:r>
      <w:r>
        <w:rPr>
          <w:color w:val="333333"/>
          <w:spacing w:val="1"/>
        </w:rPr>
        <w:t xml:space="preserve"> </w:t>
      </w:r>
      <w:r>
        <w:rPr>
          <w:color w:val="333333"/>
        </w:rPr>
        <w:t>into</w:t>
      </w:r>
      <w:r>
        <w:rPr>
          <w:color w:val="333333"/>
          <w:spacing w:val="1"/>
        </w:rPr>
        <w:t xml:space="preserve"> </w:t>
      </w:r>
      <w:r>
        <w:rPr>
          <w:color w:val="333333"/>
        </w:rPr>
        <w:t>another kind</w:t>
      </w:r>
      <w:r>
        <w:rPr>
          <w:color w:val="333333"/>
          <w:spacing w:val="1"/>
        </w:rPr>
        <w:t xml:space="preserve"> </w:t>
      </w:r>
      <w:r>
        <w:rPr>
          <w:color w:val="333333"/>
        </w:rPr>
        <w:t>of</w:t>
      </w:r>
      <w:r>
        <w:rPr>
          <w:color w:val="333333"/>
          <w:spacing w:val="-5"/>
        </w:rPr>
        <w:t xml:space="preserve"> </w:t>
      </w:r>
      <w:r>
        <w:rPr>
          <w:color w:val="333333"/>
        </w:rPr>
        <w:t>word.</w:t>
      </w:r>
    </w:p>
    <w:p>
      <w:pPr>
        <w:pStyle w:val="9"/>
        <w:spacing w:line="463" w:lineRule="auto"/>
        <w:ind w:left="542" w:right="360"/>
      </w:pPr>
      <w:r>
        <w:rPr>
          <w:color w:val="333333"/>
        </w:rPr>
        <w:t>This process can be done by taking an already existing noun and simply switching the context in</w:t>
      </w:r>
      <w:r>
        <w:rPr>
          <w:color w:val="333333"/>
          <w:spacing w:val="-67"/>
        </w:rPr>
        <w:t xml:space="preserve"> </w:t>
      </w:r>
      <w:r>
        <w:rPr>
          <w:color w:val="333333"/>
        </w:rPr>
        <w:t>which it is used. For example, we could say ‘the table is set’, but we could also say ‘I want to</w:t>
      </w:r>
      <w:r>
        <w:rPr>
          <w:color w:val="333333"/>
          <w:spacing w:val="1"/>
        </w:rPr>
        <w:t xml:space="preserve"> </w:t>
      </w:r>
      <w:r>
        <w:rPr>
          <w:color w:val="333333"/>
        </w:rPr>
        <w:t>table this meeting’. Verbifying is often a more informal tool within language, but it is no less</w:t>
      </w:r>
      <w:r>
        <w:rPr>
          <w:color w:val="333333"/>
          <w:spacing w:val="1"/>
        </w:rPr>
        <w:t xml:space="preserve"> </w:t>
      </w:r>
      <w:r>
        <w:rPr>
          <w:color w:val="333333"/>
        </w:rPr>
        <w:t>useful</w:t>
      </w:r>
      <w:r>
        <w:rPr>
          <w:color w:val="333333"/>
          <w:spacing w:val="-8"/>
        </w:rPr>
        <w:t xml:space="preserve"> </w:t>
      </w:r>
      <w:r>
        <w:rPr>
          <w:color w:val="333333"/>
        </w:rPr>
        <w:t>because</w:t>
      </w:r>
      <w:r>
        <w:rPr>
          <w:color w:val="333333"/>
          <w:spacing w:val="-1"/>
        </w:rPr>
        <w:t xml:space="preserve"> </w:t>
      </w:r>
      <w:r>
        <w:rPr>
          <w:color w:val="333333"/>
        </w:rPr>
        <w:t>of</w:t>
      </w:r>
      <w:r>
        <w:rPr>
          <w:color w:val="333333"/>
          <w:spacing w:val="-8"/>
        </w:rPr>
        <w:t xml:space="preserve"> </w:t>
      </w:r>
      <w:r>
        <w:rPr>
          <w:color w:val="333333"/>
        </w:rPr>
        <w:t>this.Verbifying</w:t>
      </w:r>
      <w:r>
        <w:rPr>
          <w:color w:val="333333"/>
          <w:spacing w:val="-6"/>
        </w:rPr>
        <w:t xml:space="preserve"> </w:t>
      </w:r>
      <w:r>
        <w:rPr>
          <w:color w:val="333333"/>
        </w:rPr>
        <w:t>also</w:t>
      </w:r>
      <w:r>
        <w:rPr>
          <w:color w:val="333333"/>
          <w:spacing w:val="-3"/>
        </w:rPr>
        <w:t xml:space="preserve"> </w:t>
      </w:r>
      <w:r>
        <w:rPr>
          <w:color w:val="333333"/>
        </w:rPr>
        <w:t>refers to</w:t>
      </w:r>
      <w:r>
        <w:rPr>
          <w:color w:val="333333"/>
          <w:spacing w:val="4"/>
        </w:rPr>
        <w:t xml:space="preserve"> </w:t>
      </w:r>
      <w:r>
        <w:rPr>
          <w:color w:val="333333"/>
        </w:rPr>
        <w:t>taking</w:t>
      </w:r>
      <w:r>
        <w:rPr>
          <w:color w:val="333333"/>
          <w:spacing w:val="-6"/>
        </w:rPr>
        <w:t xml:space="preserve"> </w:t>
      </w:r>
      <w:r>
        <w:rPr>
          <w:color w:val="333333"/>
        </w:rPr>
        <w:t>an</w:t>
      </w:r>
      <w:r>
        <w:rPr>
          <w:color w:val="333333"/>
          <w:spacing w:val="-6"/>
        </w:rPr>
        <w:t xml:space="preserve"> </w:t>
      </w:r>
      <w:r>
        <w:rPr>
          <w:color w:val="333333"/>
        </w:rPr>
        <w:t>adjective</w:t>
      </w:r>
      <w:r>
        <w:rPr>
          <w:color w:val="333333"/>
          <w:spacing w:val="-2"/>
        </w:rPr>
        <w:t xml:space="preserve"> </w:t>
      </w:r>
      <w:r>
        <w:rPr>
          <w:color w:val="333333"/>
        </w:rPr>
        <w:t>or</w:t>
      </w:r>
      <w:r>
        <w:rPr>
          <w:color w:val="333333"/>
          <w:spacing w:val="-3"/>
        </w:rPr>
        <w:t xml:space="preserve"> </w:t>
      </w:r>
      <w:r>
        <w:rPr>
          <w:color w:val="333333"/>
        </w:rPr>
        <w:t>a</w:t>
      </w:r>
      <w:r>
        <w:rPr>
          <w:color w:val="333333"/>
          <w:spacing w:val="3"/>
        </w:rPr>
        <w:t xml:space="preserve"> </w:t>
      </w:r>
      <w:r>
        <w:rPr>
          <w:color w:val="333333"/>
        </w:rPr>
        <w:t>noun,</w:t>
      </w:r>
      <w:r>
        <w:rPr>
          <w:color w:val="333333"/>
          <w:spacing w:val="1"/>
        </w:rPr>
        <w:t xml:space="preserve"> </w:t>
      </w:r>
      <w:r>
        <w:rPr>
          <w:color w:val="333333"/>
        </w:rPr>
        <w:t>and</w:t>
      </w:r>
      <w:r>
        <w:rPr>
          <w:color w:val="333333"/>
          <w:spacing w:val="-3"/>
        </w:rPr>
        <w:t xml:space="preserve"> </w:t>
      </w:r>
      <w:r>
        <w:rPr>
          <w:color w:val="333333"/>
        </w:rPr>
        <w:t>adding</w:t>
      </w:r>
      <w:r>
        <w:rPr>
          <w:color w:val="333333"/>
          <w:spacing w:val="-7"/>
        </w:rPr>
        <w:t xml:space="preserve"> </w:t>
      </w:r>
      <w:r>
        <w:rPr>
          <w:color w:val="333333"/>
        </w:rPr>
        <w:t>a</w:t>
      </w:r>
      <w:r>
        <w:rPr>
          <w:color w:val="333333"/>
          <w:spacing w:val="-1"/>
        </w:rPr>
        <w:t xml:space="preserve"> </w:t>
      </w:r>
      <w:r>
        <w:rPr>
          <w:color w:val="333333"/>
        </w:rPr>
        <w:t>suffix</w:t>
      </w:r>
      <w:r>
        <w:rPr>
          <w:color w:val="333333"/>
          <w:spacing w:val="-67"/>
        </w:rPr>
        <w:t xml:space="preserve"> </w:t>
      </w:r>
      <w:r>
        <w:rPr>
          <w:color w:val="333333"/>
        </w:rPr>
        <w:t>to it</w:t>
      </w:r>
      <w:r>
        <w:rPr>
          <w:color w:val="333333"/>
          <w:spacing w:val="1"/>
        </w:rPr>
        <w:t xml:space="preserve"> </w:t>
      </w:r>
      <w:r>
        <w:rPr>
          <w:color w:val="333333"/>
        </w:rPr>
        <w:t>to</w:t>
      </w:r>
      <w:r>
        <w:rPr>
          <w:color w:val="333333"/>
          <w:spacing w:val="1"/>
        </w:rPr>
        <w:t xml:space="preserve"> </w:t>
      </w:r>
      <w:r>
        <w:rPr>
          <w:color w:val="333333"/>
        </w:rPr>
        <w:t>create</w:t>
      </w:r>
      <w:r>
        <w:rPr>
          <w:color w:val="333333"/>
          <w:spacing w:val="2"/>
        </w:rPr>
        <w:t xml:space="preserve"> </w:t>
      </w:r>
      <w:r>
        <w:rPr>
          <w:color w:val="333333"/>
        </w:rPr>
        <w:t>a</w:t>
      </w:r>
      <w:r>
        <w:rPr>
          <w:color w:val="333333"/>
          <w:spacing w:val="1"/>
        </w:rPr>
        <w:t xml:space="preserve"> </w:t>
      </w:r>
      <w:r>
        <w:rPr>
          <w:color w:val="333333"/>
        </w:rPr>
        <w:t>new</w:t>
      </w:r>
      <w:r>
        <w:rPr>
          <w:color w:val="333333"/>
          <w:spacing w:val="2"/>
        </w:rPr>
        <w:t xml:space="preserve"> </w:t>
      </w:r>
      <w:r>
        <w:rPr>
          <w:color w:val="333333"/>
        </w:rPr>
        <w:t>word.</w:t>
      </w:r>
    </w:p>
    <w:p>
      <w:pPr>
        <w:pStyle w:val="9"/>
        <w:ind w:left="542"/>
      </w:pPr>
      <w:r>
        <w:rPr>
          <w:color w:val="333333"/>
        </w:rPr>
        <w:t>We</w:t>
      </w:r>
      <w:r>
        <w:rPr>
          <w:color w:val="333333"/>
          <w:spacing w:val="-3"/>
        </w:rPr>
        <w:t xml:space="preserve"> </w:t>
      </w:r>
      <w:r>
        <w:rPr>
          <w:color w:val="333333"/>
        </w:rPr>
        <w:t>can</w:t>
      </w:r>
      <w:r>
        <w:rPr>
          <w:color w:val="333333"/>
          <w:spacing w:val="-8"/>
        </w:rPr>
        <w:t xml:space="preserve"> </w:t>
      </w:r>
      <w:r>
        <w:rPr>
          <w:color w:val="333333"/>
        </w:rPr>
        <w:t>see</w:t>
      </w:r>
      <w:r>
        <w:rPr>
          <w:color w:val="333333"/>
          <w:spacing w:val="-3"/>
        </w:rPr>
        <w:t xml:space="preserve"> </w:t>
      </w:r>
      <w:r>
        <w:rPr>
          <w:color w:val="333333"/>
        </w:rPr>
        <w:t>this</w:t>
      </w:r>
      <w:r>
        <w:rPr>
          <w:color w:val="333333"/>
          <w:spacing w:val="6"/>
        </w:rPr>
        <w:t xml:space="preserve"> </w:t>
      </w:r>
      <w:r>
        <w:rPr>
          <w:color w:val="333333"/>
        </w:rPr>
        <w:t>in</w:t>
      </w:r>
      <w:r>
        <w:rPr>
          <w:color w:val="333333"/>
          <w:spacing w:val="-8"/>
        </w:rPr>
        <w:t xml:space="preserve"> </w:t>
      </w:r>
      <w:r>
        <w:rPr>
          <w:color w:val="333333"/>
        </w:rPr>
        <w:t>the</w:t>
      </w:r>
      <w:r>
        <w:rPr>
          <w:color w:val="333333"/>
          <w:spacing w:val="-3"/>
        </w:rPr>
        <w:t xml:space="preserve"> </w:t>
      </w:r>
      <w:r>
        <w:rPr>
          <w:color w:val="333333"/>
        </w:rPr>
        <w:t>words</w:t>
      </w:r>
      <w:r>
        <w:rPr>
          <w:color w:val="333333"/>
          <w:spacing w:val="-2"/>
        </w:rPr>
        <w:t xml:space="preserve"> </w:t>
      </w:r>
      <w:r>
        <w:rPr>
          <w:color w:val="333333"/>
        </w:rPr>
        <w:t>‘horrify’,</w:t>
      </w:r>
      <w:r>
        <w:rPr>
          <w:color w:val="333333"/>
          <w:spacing w:val="-1"/>
        </w:rPr>
        <w:t xml:space="preserve"> </w:t>
      </w:r>
      <w:r>
        <w:rPr>
          <w:color w:val="333333"/>
        </w:rPr>
        <w:t>‘terrify’</w:t>
      </w:r>
      <w:r>
        <w:rPr>
          <w:color w:val="333333"/>
          <w:spacing w:val="-1"/>
        </w:rPr>
        <w:t xml:space="preserve"> </w:t>
      </w:r>
      <w:r>
        <w:rPr>
          <w:color w:val="333333"/>
        </w:rPr>
        <w:t>and</w:t>
      </w:r>
      <w:r>
        <w:rPr>
          <w:color w:val="333333"/>
          <w:spacing w:val="-4"/>
        </w:rPr>
        <w:t xml:space="preserve"> </w:t>
      </w:r>
      <w:r>
        <w:rPr>
          <w:color w:val="333333"/>
        </w:rPr>
        <w:t>even</w:t>
      </w:r>
      <w:r>
        <w:rPr>
          <w:color w:val="333333"/>
          <w:spacing w:val="-8"/>
        </w:rPr>
        <w:t xml:space="preserve"> </w:t>
      </w:r>
      <w:r>
        <w:rPr>
          <w:color w:val="333333"/>
        </w:rPr>
        <w:t>‘verbify!’</w:t>
      </w:r>
    </w:p>
    <w:p>
      <w:pPr>
        <w:pStyle w:val="9"/>
        <w:spacing w:before="1"/>
        <w:rPr>
          <w:sz w:val="26"/>
        </w:rPr>
      </w:pPr>
    </w:p>
    <w:p>
      <w:pPr>
        <w:pStyle w:val="9"/>
        <w:spacing w:line="463" w:lineRule="auto"/>
        <w:ind w:left="542" w:right="717"/>
        <w:rPr>
          <w:sz w:val="28"/>
          <w:szCs w:val="28"/>
        </w:rPr>
      </w:pPr>
      <w:r>
        <w:rPr>
          <w:color w:val="333333"/>
          <w:sz w:val="28"/>
          <w:szCs w:val="28"/>
        </w:rPr>
        <w:t>This is the opposite of nominalisation, which means making nouns from other kinds of words.</w:t>
      </w:r>
      <w:r>
        <w:rPr>
          <w:color w:val="333333"/>
          <w:spacing w:val="-67"/>
          <w:sz w:val="28"/>
          <w:szCs w:val="28"/>
        </w:rPr>
        <w:t xml:space="preserve"> </w:t>
      </w:r>
      <w:r>
        <w:rPr>
          <w:color w:val="333333"/>
          <w:sz w:val="28"/>
          <w:szCs w:val="28"/>
        </w:rPr>
        <w:t>Top Twinkl Tip: If this seems like a daunting topic for your class, it might be worth telling</w:t>
      </w:r>
      <w:r>
        <w:rPr>
          <w:color w:val="333333"/>
          <w:spacing w:val="1"/>
          <w:sz w:val="28"/>
          <w:szCs w:val="28"/>
        </w:rPr>
        <w:t xml:space="preserve"> </w:t>
      </w:r>
      <w:r>
        <w:rPr>
          <w:color w:val="333333"/>
          <w:sz w:val="28"/>
          <w:szCs w:val="28"/>
        </w:rPr>
        <w:t>Them that some of the most basic words in English — '</w:t>
      </w:r>
      <w:r>
        <w:rPr>
          <w:i/>
          <w:color w:val="333333"/>
          <w:sz w:val="28"/>
          <w:szCs w:val="28"/>
        </w:rPr>
        <w:t xml:space="preserve">dress', 'dream', 'sleep', 'strike', 'talk' </w:t>
      </w:r>
      <w:r>
        <w:rPr>
          <w:color w:val="333333"/>
          <w:sz w:val="28"/>
          <w:szCs w:val="28"/>
        </w:rPr>
        <w:t>—</w:t>
      </w:r>
      <w:r>
        <w:rPr>
          <w:color w:val="333333"/>
          <w:spacing w:val="-67"/>
          <w:sz w:val="28"/>
          <w:szCs w:val="28"/>
        </w:rPr>
        <w:t xml:space="preserve"> </w:t>
      </w:r>
      <w:r>
        <w:rPr>
          <w:color w:val="333333"/>
          <w:sz w:val="28"/>
          <w:szCs w:val="28"/>
        </w:rPr>
        <w:t>are</w:t>
      </w:r>
      <w:r>
        <w:rPr>
          <w:color w:val="333333"/>
          <w:spacing w:val="1"/>
          <w:sz w:val="28"/>
          <w:szCs w:val="28"/>
        </w:rPr>
        <w:t xml:space="preserve"> </w:t>
      </w:r>
      <w:r>
        <w:rPr>
          <w:color w:val="333333"/>
          <w:sz w:val="28"/>
          <w:szCs w:val="28"/>
        </w:rPr>
        <w:t>verbs</w:t>
      </w:r>
      <w:r>
        <w:rPr>
          <w:color w:val="333333"/>
          <w:spacing w:val="3"/>
          <w:sz w:val="28"/>
          <w:szCs w:val="28"/>
        </w:rPr>
        <w:t xml:space="preserve"> </w:t>
      </w:r>
      <w:r>
        <w:rPr>
          <w:color w:val="333333"/>
          <w:sz w:val="28"/>
          <w:szCs w:val="28"/>
        </w:rPr>
        <w:t>identical</w:t>
      </w:r>
    </w:p>
    <w:p>
      <w:pPr>
        <w:pStyle w:val="9"/>
        <w:spacing w:before="2"/>
        <w:ind w:left="614"/>
        <w:rPr>
          <w:sz w:val="28"/>
          <w:szCs w:val="28"/>
        </w:rPr>
      </w:pPr>
      <w:r>
        <w:rPr>
          <w:color w:val="333333"/>
          <w:sz w:val="28"/>
          <w:szCs w:val="28"/>
        </w:rPr>
        <w:t>in</w:t>
      </w:r>
      <w:r>
        <w:rPr>
          <w:color w:val="333333"/>
          <w:spacing w:val="-4"/>
          <w:sz w:val="28"/>
          <w:szCs w:val="28"/>
        </w:rPr>
        <w:t xml:space="preserve"> </w:t>
      </w:r>
      <w:r>
        <w:rPr>
          <w:color w:val="333333"/>
          <w:sz w:val="28"/>
          <w:szCs w:val="28"/>
        </w:rPr>
        <w:t>form</w:t>
      </w:r>
      <w:r>
        <w:rPr>
          <w:color w:val="333333"/>
          <w:spacing w:val="-7"/>
          <w:sz w:val="28"/>
          <w:szCs w:val="28"/>
        </w:rPr>
        <w:t xml:space="preserve"> </w:t>
      </w:r>
      <w:r>
        <w:rPr>
          <w:color w:val="333333"/>
          <w:sz w:val="28"/>
          <w:szCs w:val="28"/>
        </w:rPr>
        <w:t>to</w:t>
      </w:r>
      <w:r>
        <w:rPr>
          <w:color w:val="333333"/>
          <w:spacing w:val="-4"/>
          <w:sz w:val="28"/>
          <w:szCs w:val="28"/>
        </w:rPr>
        <w:t xml:space="preserve"> </w:t>
      </w:r>
      <w:r>
        <w:rPr>
          <w:color w:val="333333"/>
          <w:sz w:val="28"/>
          <w:szCs w:val="28"/>
        </w:rPr>
        <w:t>their</w:t>
      </w:r>
      <w:r>
        <w:rPr>
          <w:color w:val="333333"/>
          <w:spacing w:val="-5"/>
          <w:sz w:val="28"/>
          <w:szCs w:val="28"/>
        </w:rPr>
        <w:t xml:space="preserve"> </w:t>
      </w:r>
      <w:r>
        <w:rPr>
          <w:color w:val="333333"/>
          <w:sz w:val="28"/>
          <w:szCs w:val="28"/>
        </w:rPr>
        <w:t>parent</w:t>
      </w:r>
      <w:r>
        <w:rPr>
          <w:color w:val="333333"/>
          <w:spacing w:val="2"/>
          <w:sz w:val="28"/>
          <w:szCs w:val="28"/>
        </w:rPr>
        <w:t xml:space="preserve"> </w:t>
      </w:r>
      <w:r>
        <w:rPr>
          <w:color w:val="333333"/>
          <w:sz w:val="28"/>
          <w:szCs w:val="28"/>
        </w:rPr>
        <w:t>nouns.</w:t>
      </w:r>
    </w:p>
    <w:p>
      <w:pPr>
        <w:pStyle w:val="9"/>
        <w:spacing w:before="3"/>
        <w:rPr>
          <w:sz w:val="28"/>
          <w:szCs w:val="28"/>
        </w:rPr>
      </w:pPr>
    </w:p>
    <w:p>
      <w:pPr>
        <w:spacing w:before="0"/>
        <w:ind w:left="542" w:right="0" w:firstLine="0"/>
        <w:jc w:val="left"/>
        <w:rPr>
          <w:i/>
          <w:color w:val="333333"/>
          <w:sz w:val="28"/>
          <w:szCs w:val="28"/>
        </w:rPr>
      </w:pPr>
      <w:r>
        <w:rPr>
          <w:i/>
          <w:color w:val="333333"/>
          <w:sz w:val="28"/>
          <w:szCs w:val="28"/>
        </w:rPr>
        <w:t>For</w:t>
      </w:r>
      <w:r>
        <w:rPr>
          <w:i/>
          <w:color w:val="333333"/>
          <w:spacing w:val="-1"/>
          <w:sz w:val="28"/>
          <w:szCs w:val="28"/>
        </w:rPr>
        <w:t xml:space="preserve"> </w:t>
      </w:r>
      <w:r>
        <w:rPr>
          <w:i/>
          <w:color w:val="333333"/>
          <w:sz w:val="28"/>
          <w:szCs w:val="28"/>
        </w:rPr>
        <w:t>a</w:t>
      </w:r>
      <w:r>
        <w:rPr>
          <w:i/>
          <w:color w:val="333333"/>
          <w:spacing w:val="-3"/>
          <w:sz w:val="28"/>
          <w:szCs w:val="28"/>
        </w:rPr>
        <w:t xml:space="preserve"> </w:t>
      </w:r>
      <w:r>
        <w:rPr>
          <w:i/>
          <w:color w:val="333333"/>
          <w:sz w:val="28"/>
          <w:szCs w:val="28"/>
        </w:rPr>
        <w:t>fun</w:t>
      </w:r>
      <w:r>
        <w:rPr>
          <w:i/>
          <w:color w:val="333333"/>
          <w:spacing w:val="1"/>
          <w:sz w:val="28"/>
          <w:szCs w:val="28"/>
        </w:rPr>
        <w:t xml:space="preserve"> </w:t>
      </w:r>
      <w:r>
        <w:rPr>
          <w:i/>
          <w:color w:val="333333"/>
          <w:sz w:val="28"/>
          <w:szCs w:val="28"/>
        </w:rPr>
        <w:t>worksheet</w:t>
      </w:r>
      <w:r>
        <w:rPr>
          <w:i/>
          <w:color w:val="333333"/>
          <w:spacing w:val="-2"/>
          <w:sz w:val="28"/>
          <w:szCs w:val="28"/>
        </w:rPr>
        <w:t xml:space="preserve"> </w:t>
      </w:r>
      <w:r>
        <w:rPr>
          <w:i/>
          <w:color w:val="333333"/>
          <w:sz w:val="28"/>
          <w:szCs w:val="28"/>
        </w:rPr>
        <w:t>that</w:t>
      </w:r>
      <w:r>
        <w:rPr>
          <w:i/>
          <w:color w:val="333333"/>
          <w:spacing w:val="1"/>
          <w:sz w:val="28"/>
          <w:szCs w:val="28"/>
        </w:rPr>
        <w:t xml:space="preserve"> </w:t>
      </w:r>
      <w:r>
        <w:rPr>
          <w:i/>
          <w:color w:val="333333"/>
          <w:sz w:val="28"/>
          <w:szCs w:val="28"/>
        </w:rPr>
        <w:t>will</w:t>
      </w:r>
      <w:r>
        <w:rPr>
          <w:i/>
          <w:color w:val="333333"/>
          <w:spacing w:val="-3"/>
          <w:sz w:val="28"/>
          <w:szCs w:val="28"/>
        </w:rPr>
        <w:t xml:space="preserve"> </w:t>
      </w:r>
      <w:r>
        <w:rPr>
          <w:i/>
          <w:color w:val="333333"/>
          <w:sz w:val="28"/>
          <w:szCs w:val="28"/>
        </w:rPr>
        <w:t>help</w:t>
      </w:r>
      <w:r>
        <w:rPr>
          <w:i/>
          <w:color w:val="333333"/>
          <w:spacing w:val="-3"/>
          <w:sz w:val="28"/>
          <w:szCs w:val="28"/>
        </w:rPr>
        <w:t xml:space="preserve"> </w:t>
      </w:r>
      <w:r>
        <w:rPr>
          <w:i/>
          <w:color w:val="333333"/>
          <w:sz w:val="28"/>
          <w:szCs w:val="28"/>
        </w:rPr>
        <w:t>your</w:t>
      </w:r>
      <w:r>
        <w:rPr>
          <w:i/>
          <w:color w:val="333333"/>
          <w:spacing w:val="-1"/>
          <w:sz w:val="28"/>
          <w:szCs w:val="28"/>
        </w:rPr>
        <w:t xml:space="preserve"> </w:t>
      </w:r>
      <w:r>
        <w:rPr>
          <w:i/>
          <w:color w:val="333333"/>
          <w:sz w:val="28"/>
          <w:szCs w:val="28"/>
        </w:rPr>
        <w:t>students</w:t>
      </w:r>
      <w:r>
        <w:rPr>
          <w:i/>
          <w:color w:val="333333"/>
          <w:spacing w:val="-1"/>
          <w:sz w:val="28"/>
          <w:szCs w:val="28"/>
        </w:rPr>
        <w:t xml:space="preserve"> </w:t>
      </w:r>
      <w:r>
        <w:rPr>
          <w:i/>
          <w:color w:val="333333"/>
          <w:sz w:val="28"/>
          <w:szCs w:val="28"/>
        </w:rPr>
        <w:t>to</w:t>
      </w:r>
      <w:r>
        <w:rPr>
          <w:i/>
          <w:color w:val="333333"/>
          <w:spacing w:val="-3"/>
          <w:sz w:val="28"/>
          <w:szCs w:val="28"/>
        </w:rPr>
        <w:t xml:space="preserve"> </w:t>
      </w:r>
      <w:r>
        <w:rPr>
          <w:i/>
          <w:color w:val="333333"/>
          <w:sz w:val="28"/>
          <w:szCs w:val="28"/>
        </w:rPr>
        <w:t>practise</w:t>
      </w:r>
      <w:r>
        <w:rPr>
          <w:i/>
          <w:color w:val="333333"/>
          <w:spacing w:val="-2"/>
          <w:sz w:val="28"/>
          <w:szCs w:val="28"/>
        </w:rPr>
        <w:t xml:space="preserve"> </w:t>
      </w:r>
      <w:r>
        <w:rPr>
          <w:i/>
          <w:color w:val="333333"/>
          <w:sz w:val="28"/>
          <w:szCs w:val="28"/>
        </w:rPr>
        <w:t>this</w:t>
      </w:r>
      <w:r>
        <w:rPr>
          <w:i/>
          <w:color w:val="333333"/>
          <w:spacing w:val="-1"/>
          <w:sz w:val="28"/>
          <w:szCs w:val="28"/>
        </w:rPr>
        <w:t xml:space="preserve"> </w:t>
      </w:r>
      <w:r>
        <w:rPr>
          <w:i/>
          <w:color w:val="333333"/>
          <w:sz w:val="28"/>
          <w:szCs w:val="28"/>
        </w:rPr>
        <w:t>skill</w:t>
      </w:r>
      <w:r>
        <w:rPr>
          <w:i/>
          <w:color w:val="333333"/>
          <w:spacing w:val="-3"/>
          <w:sz w:val="28"/>
          <w:szCs w:val="28"/>
        </w:rPr>
        <w:t xml:space="preserve"> </w:t>
      </w:r>
      <w:r>
        <w:rPr>
          <w:i/>
          <w:color w:val="333333"/>
          <w:sz w:val="28"/>
          <w:szCs w:val="28"/>
        </w:rPr>
        <w:t>in</w:t>
      </w:r>
      <w:r>
        <w:rPr>
          <w:i/>
          <w:color w:val="333333"/>
          <w:spacing w:val="-3"/>
          <w:sz w:val="28"/>
          <w:szCs w:val="28"/>
        </w:rPr>
        <w:t xml:space="preserve"> </w:t>
      </w:r>
      <w:r>
        <w:rPr>
          <w:i/>
          <w:color w:val="333333"/>
          <w:sz w:val="28"/>
          <w:szCs w:val="28"/>
        </w:rPr>
        <w:t>the</w:t>
      </w:r>
      <w:r>
        <w:rPr>
          <w:i/>
          <w:color w:val="333333"/>
          <w:spacing w:val="-6"/>
          <w:sz w:val="28"/>
          <w:szCs w:val="28"/>
        </w:rPr>
        <w:t xml:space="preserve"> </w:t>
      </w:r>
      <w:r>
        <w:rPr>
          <w:i/>
          <w:color w:val="333333"/>
          <w:sz w:val="28"/>
          <w:szCs w:val="28"/>
        </w:rPr>
        <w:t>classroom</w:t>
      </w:r>
      <w:r>
        <w:rPr>
          <w:i/>
          <w:color w:val="333333"/>
          <w:spacing w:val="-2"/>
          <w:sz w:val="28"/>
          <w:szCs w:val="28"/>
        </w:rPr>
        <w:t xml:space="preserve"> </w:t>
      </w:r>
      <w:r>
        <w:rPr>
          <w:i/>
          <w:color w:val="333333"/>
          <w:sz w:val="28"/>
          <w:szCs w:val="28"/>
        </w:rPr>
        <w:t>setting</w:t>
      </w:r>
    </w:p>
    <w:p>
      <w:pPr>
        <w:spacing w:before="0"/>
        <w:ind w:left="542" w:right="0" w:firstLine="0"/>
        <w:jc w:val="left"/>
        <w:rPr>
          <w:i/>
          <w:color w:val="333333"/>
          <w:sz w:val="28"/>
          <w:szCs w:val="28"/>
        </w:rPr>
      </w:pPr>
    </w:p>
    <w:p>
      <w:pPr>
        <w:tabs>
          <w:tab w:val="left" w:pos="1135"/>
        </w:tabs>
        <w:spacing w:before="74"/>
        <w:ind w:right="0" w:firstLine="560" w:firstLineChars="200"/>
        <w:jc w:val="left"/>
        <w:rPr>
          <w:i/>
          <w:sz w:val="28"/>
          <w:szCs w:val="28"/>
        </w:rPr>
      </w:pPr>
      <w:r>
        <w:rPr>
          <w:rFonts w:hint="default"/>
          <w:i/>
          <w:color w:val="333333"/>
          <w:sz w:val="28"/>
          <w:szCs w:val="28"/>
          <w:lang w:val="en-US"/>
        </w:rPr>
        <w:t xml:space="preserve"> </w:t>
      </w:r>
      <w:r>
        <w:rPr>
          <w:i/>
          <w:color w:val="333333"/>
          <w:sz w:val="28"/>
          <w:szCs w:val="28"/>
        </w:rPr>
        <w:t>try</w:t>
      </w:r>
      <w:r>
        <w:rPr>
          <w:i/>
          <w:color w:val="333333"/>
          <w:sz w:val="28"/>
          <w:szCs w:val="28"/>
        </w:rPr>
        <w:tab/>
      </w:r>
      <w:r>
        <w:rPr>
          <w:i/>
          <w:color w:val="333333"/>
          <w:sz w:val="28"/>
          <w:szCs w:val="28"/>
        </w:rPr>
        <w:t>this</w:t>
      </w:r>
    </w:p>
    <w:p>
      <w:pPr>
        <w:pStyle w:val="9"/>
        <w:spacing w:before="3"/>
        <w:rPr>
          <w:i/>
          <w:sz w:val="28"/>
          <w:szCs w:val="28"/>
        </w:rPr>
      </w:pPr>
    </w:p>
    <w:p>
      <w:pPr>
        <w:spacing w:before="0"/>
        <w:ind w:left="542" w:right="0" w:firstLine="0"/>
        <w:jc w:val="left"/>
        <w:rPr>
          <w:i/>
          <w:sz w:val="28"/>
          <w:szCs w:val="28"/>
        </w:rPr>
      </w:pP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HYPERLINK "https://www.twinkl.co.in/resource/t2-e-3411-is-it-a-noun-or-is-it-a-verb-activity-pack" \h </w:instrText>
      </w:r>
      <w:r>
        <w:rPr>
          <w:color w:val="000000" w:themeColor="text1"/>
          <w:sz w:val="28"/>
          <w:szCs w:val="28"/>
          <w14:textFill>
            <w14:solidFill>
              <w14:schemeClr w14:val="tx1"/>
            </w14:solidFill>
          </w14:textFill>
        </w:rPr>
        <w:fldChar w:fldCharType="separate"/>
      </w:r>
      <w:r>
        <w:rPr>
          <w:i/>
          <w:color w:val="000000" w:themeColor="text1"/>
          <w:sz w:val="28"/>
          <w:szCs w:val="28"/>
          <w:u w:val="single" w:color="0066C0"/>
          <w14:textFill>
            <w14:solidFill>
              <w14:schemeClr w14:val="tx1"/>
            </w14:solidFill>
          </w14:textFill>
        </w:rPr>
        <w:t>Is</w:t>
      </w:r>
      <w:r>
        <w:rPr>
          <w:i/>
          <w:color w:val="000000" w:themeColor="text1"/>
          <w:spacing w:val="-2"/>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It</w:t>
      </w:r>
      <w:r>
        <w:rPr>
          <w:i/>
          <w:color w:val="000000" w:themeColor="text1"/>
          <w:spacing w:val="-4"/>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A</w:t>
      </w:r>
      <w:r>
        <w:rPr>
          <w:i/>
          <w:color w:val="000000" w:themeColor="text1"/>
          <w:spacing w:val="-5"/>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Noun</w:t>
      </w:r>
      <w:r>
        <w:rPr>
          <w:i/>
          <w:color w:val="000000" w:themeColor="text1"/>
          <w:spacing w:val="-4"/>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Or A</w:t>
      </w:r>
      <w:r>
        <w:rPr>
          <w:i/>
          <w:color w:val="000000" w:themeColor="text1"/>
          <w:spacing w:val="-6"/>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Verb</w:t>
      </w:r>
      <w:r>
        <w:rPr>
          <w:i/>
          <w:color w:val="000000" w:themeColor="text1"/>
          <w:spacing w:val="-3"/>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Activity</w:t>
      </w:r>
      <w:r>
        <w:rPr>
          <w:i/>
          <w:color w:val="000000" w:themeColor="text1"/>
          <w:spacing w:val="2"/>
          <w:sz w:val="28"/>
          <w:szCs w:val="28"/>
          <w:u w:val="single" w:color="0066C0"/>
          <w14:textFill>
            <w14:solidFill>
              <w14:schemeClr w14:val="tx1"/>
            </w14:solidFill>
          </w14:textFill>
        </w:rPr>
        <w:t xml:space="preserve"> </w:t>
      </w:r>
      <w:r>
        <w:rPr>
          <w:i/>
          <w:color w:val="000000" w:themeColor="text1"/>
          <w:sz w:val="28"/>
          <w:szCs w:val="28"/>
          <w:u w:val="single" w:color="0066C0"/>
          <w14:textFill>
            <w14:solidFill>
              <w14:schemeClr w14:val="tx1"/>
            </w14:solidFill>
          </w14:textFill>
        </w:rPr>
        <w:t>Pack</w:t>
      </w:r>
      <w:r>
        <w:rPr>
          <w:i/>
          <w:color w:val="000000" w:themeColor="text1"/>
          <w:sz w:val="28"/>
          <w:szCs w:val="28"/>
          <w:u w:val="single" w:color="0066C0"/>
          <w14:textFill>
            <w14:solidFill>
              <w14:schemeClr w14:val="tx1"/>
            </w14:solidFill>
          </w14:textFill>
        </w:rPr>
        <w:fldChar w:fldCharType="end"/>
      </w:r>
      <w:r>
        <w:rPr>
          <w:i/>
          <w:color w:val="000000" w:themeColor="text1"/>
          <w:sz w:val="28"/>
          <w:szCs w:val="28"/>
          <w14:textFill>
            <w14:solidFill>
              <w14:schemeClr w14:val="tx1"/>
            </w14:solidFill>
          </w14:textFill>
        </w:rPr>
        <w:t>.</w:t>
      </w:r>
      <w:r>
        <w:rPr>
          <w:i/>
          <w:color w:val="333333"/>
          <w:spacing w:val="-1"/>
          <w:sz w:val="28"/>
          <w:szCs w:val="28"/>
        </w:rPr>
        <w:t xml:space="preserve"> </w:t>
      </w:r>
      <w:r>
        <w:rPr>
          <w:i/>
          <w:color w:val="333333"/>
          <w:sz w:val="28"/>
          <w:szCs w:val="28"/>
        </w:rPr>
        <w:t>It</w:t>
      </w:r>
      <w:r>
        <w:rPr>
          <w:i/>
          <w:color w:val="333333"/>
          <w:spacing w:val="-4"/>
          <w:sz w:val="28"/>
          <w:szCs w:val="28"/>
        </w:rPr>
        <w:t xml:space="preserve"> </w:t>
      </w:r>
      <w:r>
        <w:rPr>
          <w:i/>
          <w:color w:val="333333"/>
          <w:sz w:val="28"/>
          <w:szCs w:val="28"/>
        </w:rPr>
        <w:t>includes</w:t>
      </w:r>
      <w:r>
        <w:rPr>
          <w:i/>
          <w:color w:val="333333"/>
          <w:spacing w:val="-1"/>
          <w:sz w:val="28"/>
          <w:szCs w:val="28"/>
        </w:rPr>
        <w:t xml:space="preserve"> </w:t>
      </w:r>
      <w:r>
        <w:rPr>
          <w:i/>
          <w:color w:val="333333"/>
          <w:sz w:val="28"/>
          <w:szCs w:val="28"/>
        </w:rPr>
        <w:t>a</w:t>
      </w:r>
      <w:r>
        <w:rPr>
          <w:i/>
          <w:color w:val="333333"/>
          <w:spacing w:val="-4"/>
          <w:sz w:val="28"/>
          <w:szCs w:val="28"/>
        </w:rPr>
        <w:t xml:space="preserve"> </w:t>
      </w:r>
      <w:r>
        <w:rPr>
          <w:i/>
          <w:color w:val="333333"/>
          <w:sz w:val="28"/>
          <w:szCs w:val="28"/>
        </w:rPr>
        <w:t>fortune-teller</w:t>
      </w:r>
      <w:r>
        <w:rPr>
          <w:i/>
          <w:color w:val="333333"/>
          <w:spacing w:val="-1"/>
          <w:sz w:val="28"/>
          <w:szCs w:val="28"/>
        </w:rPr>
        <w:t xml:space="preserve"> </w:t>
      </w:r>
      <w:r>
        <w:rPr>
          <w:i/>
          <w:color w:val="333333"/>
          <w:sz w:val="28"/>
          <w:szCs w:val="28"/>
        </w:rPr>
        <w:t>craft,</w:t>
      </w:r>
      <w:r>
        <w:rPr>
          <w:i/>
          <w:color w:val="333333"/>
          <w:spacing w:val="-1"/>
          <w:sz w:val="28"/>
          <w:szCs w:val="28"/>
        </w:rPr>
        <w:t xml:space="preserve"> </w:t>
      </w:r>
      <w:r>
        <w:rPr>
          <w:i/>
          <w:color w:val="333333"/>
          <w:sz w:val="28"/>
          <w:szCs w:val="28"/>
        </w:rPr>
        <w:t>worksheets, and</w:t>
      </w:r>
      <w:r>
        <w:rPr>
          <w:i/>
          <w:color w:val="333333"/>
          <w:spacing w:val="1"/>
          <w:sz w:val="28"/>
          <w:szCs w:val="28"/>
        </w:rPr>
        <w:t xml:space="preserve"> </w:t>
      </w:r>
      <w:r>
        <w:rPr>
          <w:i/>
          <w:color w:val="333333"/>
          <w:sz w:val="28"/>
          <w:szCs w:val="28"/>
        </w:rPr>
        <w:t>word</w:t>
      </w:r>
    </w:p>
    <w:p>
      <w:pPr>
        <w:pStyle w:val="9"/>
        <w:spacing w:before="4"/>
        <w:rPr>
          <w:i/>
          <w:sz w:val="28"/>
          <w:szCs w:val="28"/>
        </w:rPr>
      </w:pPr>
    </w:p>
    <w:p>
      <w:pPr>
        <w:spacing w:before="87"/>
        <w:ind w:left="542" w:right="0" w:firstLine="0"/>
        <w:jc w:val="left"/>
        <w:rPr>
          <w:rFonts w:hint="default"/>
          <w:i/>
          <w:color w:val="333333"/>
          <w:sz w:val="28"/>
          <w:szCs w:val="28"/>
          <w:lang w:val="en-US"/>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i/>
          <w:color w:val="333333"/>
          <w:sz w:val="28"/>
          <w:szCs w:val="28"/>
        </w:rPr>
        <w:t>cards.</w:t>
      </w:r>
    </w:p>
    <w:p>
      <w:pPr>
        <w:pStyle w:val="9"/>
        <w:rPr>
          <w:i/>
          <w:sz w:val="30"/>
        </w:rPr>
      </w:pPr>
    </w:p>
    <w:p>
      <w:pPr>
        <w:pStyle w:val="9"/>
        <w:spacing w:before="6"/>
        <w:rPr>
          <w:i/>
        </w:rPr>
      </w:pPr>
    </w:p>
    <w:p>
      <w:pPr>
        <w:pStyle w:val="3"/>
        <w:spacing w:before="1"/>
        <w:ind w:left="493"/>
      </w:pPr>
      <w:bookmarkStart w:id="47" w:name="Verbifying with Suffixes"/>
      <w:bookmarkEnd w:id="47"/>
      <w:r>
        <w:rPr>
          <w:color w:val="333333"/>
        </w:rPr>
        <w:t>Verbifying</w:t>
      </w:r>
      <w:r>
        <w:rPr>
          <w:color w:val="333333"/>
          <w:spacing w:val="-4"/>
        </w:rPr>
        <w:t xml:space="preserve"> </w:t>
      </w:r>
      <w:r>
        <w:rPr>
          <w:color w:val="333333"/>
        </w:rPr>
        <w:t>with</w:t>
      </w:r>
      <w:r>
        <w:rPr>
          <w:color w:val="333333"/>
          <w:spacing w:val="-7"/>
        </w:rPr>
        <w:t xml:space="preserve"> </w:t>
      </w:r>
      <w:r>
        <w:rPr>
          <w:color w:val="333333"/>
        </w:rPr>
        <w:t>Suffixes</w:t>
      </w:r>
    </w:p>
    <w:p>
      <w:pPr>
        <w:pStyle w:val="9"/>
        <w:tabs>
          <w:tab w:val="left" w:pos="2042"/>
        </w:tabs>
        <w:spacing w:before="242" w:line="465" w:lineRule="auto"/>
        <w:ind w:left="686" w:right="716" w:hanging="164"/>
      </w:pPr>
      <w:r>
        <w:rPr>
          <w:color w:val="333333"/>
        </w:rPr>
        <w:t>Verbifying</w:t>
      </w:r>
      <w:r>
        <w:rPr>
          <w:color w:val="333333"/>
          <w:spacing w:val="-3"/>
        </w:rPr>
        <w:t xml:space="preserve"> </w:t>
      </w:r>
      <w:r>
        <w:rPr>
          <w:color w:val="333333"/>
        </w:rPr>
        <w:t>with</w:t>
      </w:r>
      <w:r>
        <w:rPr>
          <w:color w:val="333333"/>
          <w:spacing w:val="-7"/>
        </w:rPr>
        <w:t xml:space="preserve"> </w:t>
      </w:r>
      <w:r>
        <w:rPr>
          <w:color w:val="333333"/>
        </w:rPr>
        <w:t>suffixes</w:t>
      </w:r>
      <w:r>
        <w:rPr>
          <w:color w:val="333333"/>
          <w:spacing w:val="5"/>
        </w:rPr>
        <w:t xml:space="preserve"> </w:t>
      </w:r>
      <w:r>
        <w:rPr>
          <w:color w:val="333333"/>
        </w:rPr>
        <w:t>is</w:t>
      </w:r>
      <w:r>
        <w:rPr>
          <w:color w:val="333333"/>
          <w:spacing w:val="-1"/>
        </w:rPr>
        <w:t xml:space="preserve"> </w:t>
      </w:r>
      <w:r>
        <w:rPr>
          <w:color w:val="333333"/>
        </w:rPr>
        <w:t>another</w:t>
      </w:r>
      <w:r>
        <w:rPr>
          <w:color w:val="333333"/>
          <w:spacing w:val="-4"/>
        </w:rPr>
        <w:t xml:space="preserve"> </w:t>
      </w:r>
      <w:r>
        <w:rPr>
          <w:color w:val="333333"/>
        </w:rPr>
        <w:t>common</w:t>
      </w:r>
      <w:r>
        <w:rPr>
          <w:color w:val="333333"/>
          <w:spacing w:val="-6"/>
        </w:rPr>
        <w:t xml:space="preserve"> </w:t>
      </w:r>
      <w:r>
        <w:rPr>
          <w:color w:val="333333"/>
        </w:rPr>
        <w:t>approach</w:t>
      </w:r>
      <w:r>
        <w:rPr>
          <w:color w:val="333333"/>
          <w:spacing w:val="-7"/>
        </w:rPr>
        <w:t xml:space="preserve"> </w:t>
      </w:r>
      <w:r>
        <w:rPr>
          <w:color w:val="333333"/>
        </w:rPr>
        <w:t>within</w:t>
      </w:r>
      <w:r>
        <w:rPr>
          <w:color w:val="333333"/>
          <w:spacing w:val="-7"/>
        </w:rPr>
        <w:t xml:space="preserve"> </w:t>
      </w:r>
      <w:r>
        <w:rPr>
          <w:color w:val="333333"/>
        </w:rPr>
        <w:t>this</w:t>
      </w:r>
      <w:r>
        <w:rPr>
          <w:color w:val="333333"/>
          <w:spacing w:val="-1"/>
        </w:rPr>
        <w:t xml:space="preserve"> </w:t>
      </w:r>
      <w:r>
        <w:rPr>
          <w:color w:val="333333"/>
        </w:rPr>
        <w:t>subject.</w:t>
      </w:r>
      <w:r>
        <w:rPr>
          <w:color w:val="333333"/>
          <w:spacing w:val="-1"/>
        </w:rPr>
        <w:t xml:space="preserve"> </w:t>
      </w:r>
      <w:r>
        <w:rPr>
          <w:color w:val="333333"/>
        </w:rPr>
        <w:t>To</w:t>
      </w:r>
      <w:r>
        <w:rPr>
          <w:color w:val="333333"/>
          <w:spacing w:val="2"/>
        </w:rPr>
        <w:t xml:space="preserve"> </w:t>
      </w:r>
      <w:r>
        <w:rPr>
          <w:color w:val="333333"/>
        </w:rPr>
        <w:t>verbify</w:t>
      </w:r>
      <w:r>
        <w:rPr>
          <w:color w:val="333333"/>
          <w:spacing w:val="-7"/>
        </w:rPr>
        <w:t xml:space="preserve"> </w:t>
      </w:r>
      <w:r>
        <w:rPr>
          <w:color w:val="333333"/>
        </w:rPr>
        <w:t>a</w:t>
      </w:r>
      <w:r>
        <w:rPr>
          <w:color w:val="333333"/>
          <w:spacing w:val="-2"/>
        </w:rPr>
        <w:t xml:space="preserve"> </w:t>
      </w:r>
      <w:r>
        <w:rPr>
          <w:color w:val="333333"/>
        </w:rPr>
        <w:t>noun</w:t>
      </w:r>
      <w:r>
        <w:rPr>
          <w:color w:val="333333"/>
          <w:spacing w:val="-6"/>
        </w:rPr>
        <w:t xml:space="preserve"> </w:t>
      </w:r>
      <w:r>
        <w:rPr>
          <w:color w:val="333333"/>
        </w:rPr>
        <w:t>or</w:t>
      </w:r>
      <w:r>
        <w:rPr>
          <w:color w:val="333333"/>
          <w:spacing w:val="-67"/>
        </w:rPr>
        <w:t xml:space="preserve"> </w:t>
      </w:r>
      <w:r>
        <w:rPr>
          <w:color w:val="333333"/>
        </w:rPr>
        <w:t>adjective,</w:t>
      </w:r>
      <w:r>
        <w:rPr>
          <w:color w:val="333333"/>
        </w:rPr>
        <w:tab/>
      </w:r>
      <w:r>
        <w:rPr>
          <w:color w:val="333333"/>
        </w:rPr>
        <w:t>we</w:t>
      </w:r>
      <w:r>
        <w:rPr>
          <w:color w:val="333333"/>
          <w:spacing w:val="1"/>
        </w:rPr>
        <w:t xml:space="preserve"> </w:t>
      </w:r>
      <w:r>
        <w:rPr>
          <w:color w:val="333333"/>
        </w:rPr>
        <w:t>take</w:t>
      </w:r>
      <w:r>
        <w:rPr>
          <w:color w:val="333333"/>
          <w:spacing w:val="-4"/>
        </w:rPr>
        <w:t xml:space="preserve"> </w:t>
      </w:r>
      <w:r>
        <w:rPr>
          <w:color w:val="333333"/>
        </w:rPr>
        <w:t>the root</w:t>
      </w:r>
      <w:r>
        <w:rPr>
          <w:color w:val="333333"/>
          <w:spacing w:val="-1"/>
        </w:rPr>
        <w:t xml:space="preserve"> </w:t>
      </w:r>
      <w:r>
        <w:rPr>
          <w:color w:val="333333"/>
        </w:rPr>
        <w:t>word,</w:t>
      </w:r>
      <w:r>
        <w:rPr>
          <w:color w:val="333333"/>
          <w:spacing w:val="3"/>
        </w:rPr>
        <w:t xml:space="preserve"> </w:t>
      </w:r>
      <w:r>
        <w:rPr>
          <w:color w:val="333333"/>
        </w:rPr>
        <w:t>and</w:t>
      </w:r>
      <w:r>
        <w:rPr>
          <w:color w:val="333333"/>
          <w:spacing w:val="4"/>
        </w:rPr>
        <w:t xml:space="preserve"> </w:t>
      </w:r>
      <w:r>
        <w:rPr>
          <w:color w:val="333333"/>
        </w:rPr>
        <w:t>add</w:t>
      </w:r>
      <w:r>
        <w:rPr>
          <w:color w:val="333333"/>
          <w:spacing w:val="-1"/>
        </w:rPr>
        <w:t xml:space="preserve"> </w:t>
      </w:r>
      <w:r>
        <w:rPr>
          <w:color w:val="333333"/>
        </w:rPr>
        <w:t>a suffix</w:t>
      </w:r>
      <w:r>
        <w:rPr>
          <w:color w:val="333333"/>
          <w:spacing w:val="-1"/>
        </w:rPr>
        <w:t xml:space="preserve"> </w:t>
      </w:r>
      <w:r>
        <w:rPr>
          <w:color w:val="333333"/>
        </w:rPr>
        <w:t>like</w:t>
      </w:r>
      <w:r>
        <w:rPr>
          <w:color w:val="333333"/>
          <w:spacing w:val="1"/>
        </w:rPr>
        <w:t xml:space="preserve"> </w:t>
      </w:r>
      <w:r>
        <w:rPr>
          <w:color w:val="333333"/>
        </w:rPr>
        <w:t>‘-ate’,</w:t>
      </w:r>
      <w:r>
        <w:rPr>
          <w:color w:val="333333"/>
          <w:spacing w:val="-3"/>
        </w:rPr>
        <w:t xml:space="preserve"> </w:t>
      </w:r>
      <w:r>
        <w:rPr>
          <w:color w:val="333333"/>
        </w:rPr>
        <w:t>‘-ify’</w:t>
      </w:r>
      <w:r>
        <w:rPr>
          <w:color w:val="333333"/>
          <w:spacing w:val="2"/>
        </w:rPr>
        <w:t xml:space="preserve"> </w:t>
      </w:r>
      <w:r>
        <w:rPr>
          <w:color w:val="333333"/>
        </w:rPr>
        <w:t>or</w:t>
      </w:r>
      <w:r>
        <w:rPr>
          <w:color w:val="333333"/>
          <w:spacing w:val="-2"/>
        </w:rPr>
        <w:t xml:space="preserve"> </w:t>
      </w:r>
      <w:r>
        <w:rPr>
          <w:color w:val="333333"/>
        </w:rPr>
        <w:t>‘-ise’</w:t>
      </w:r>
      <w:r>
        <w:rPr>
          <w:color w:val="333333"/>
          <w:spacing w:val="2"/>
        </w:rPr>
        <w:t xml:space="preserve"> </w:t>
      </w:r>
      <w:r>
        <w:rPr>
          <w:color w:val="333333"/>
        </w:rPr>
        <w:t>to it.</w:t>
      </w:r>
    </w:p>
    <w:p>
      <w:pPr>
        <w:pStyle w:val="9"/>
        <w:spacing w:line="465" w:lineRule="auto"/>
        <w:ind w:left="614" w:right="571" w:firstLine="72"/>
        <w:rPr>
          <w:rFonts w:ascii="Arial MT" w:hAnsi="Arial MT"/>
          <w:sz w:val="24"/>
        </w:rPr>
      </w:pPr>
      <w:r>
        <w:rPr>
          <w:color w:val="333333"/>
        </w:rPr>
        <w:t>For</w:t>
      </w:r>
      <w:r>
        <w:rPr>
          <w:color w:val="333333"/>
          <w:spacing w:val="-7"/>
        </w:rPr>
        <w:t xml:space="preserve"> </w:t>
      </w:r>
      <w:r>
        <w:rPr>
          <w:color w:val="333333"/>
        </w:rPr>
        <w:t>example,</w:t>
      </w:r>
      <w:r>
        <w:rPr>
          <w:color w:val="333333"/>
          <w:spacing w:val="-3"/>
        </w:rPr>
        <w:t xml:space="preserve"> </w:t>
      </w:r>
      <w:r>
        <w:rPr>
          <w:color w:val="333333"/>
        </w:rPr>
        <w:t>the</w:t>
      </w:r>
      <w:r>
        <w:rPr>
          <w:color w:val="333333"/>
          <w:spacing w:val="-5"/>
        </w:rPr>
        <w:t xml:space="preserve"> </w:t>
      </w:r>
      <w:r>
        <w:rPr>
          <w:color w:val="333333"/>
        </w:rPr>
        <w:t>word</w:t>
      </w:r>
      <w:r>
        <w:rPr>
          <w:color w:val="333333"/>
          <w:spacing w:val="-6"/>
        </w:rPr>
        <w:t xml:space="preserve"> </w:t>
      </w:r>
      <w:r>
        <w:rPr>
          <w:color w:val="333333"/>
        </w:rPr>
        <w:t>‘liquid’</w:t>
      </w:r>
      <w:r>
        <w:rPr>
          <w:color w:val="333333"/>
          <w:spacing w:val="-3"/>
        </w:rPr>
        <w:t xml:space="preserve"> </w:t>
      </w:r>
      <w:r>
        <w:rPr>
          <w:color w:val="333333"/>
        </w:rPr>
        <w:t>becomes</w:t>
      </w:r>
      <w:r>
        <w:rPr>
          <w:color w:val="333333"/>
          <w:spacing w:val="-4"/>
        </w:rPr>
        <w:t xml:space="preserve"> </w:t>
      </w:r>
      <w:r>
        <w:rPr>
          <w:color w:val="333333"/>
        </w:rPr>
        <w:t>‘liquify’</w:t>
      </w:r>
      <w:r>
        <w:rPr>
          <w:color w:val="333333"/>
          <w:spacing w:val="-3"/>
        </w:rPr>
        <w:t xml:space="preserve"> </w:t>
      </w:r>
      <w:r>
        <w:rPr>
          <w:color w:val="333333"/>
        </w:rPr>
        <w:t>and</w:t>
      </w:r>
      <w:r>
        <w:rPr>
          <w:color w:val="333333"/>
          <w:spacing w:val="-5"/>
        </w:rPr>
        <w:t xml:space="preserve"> </w:t>
      </w:r>
      <w:r>
        <w:rPr>
          <w:color w:val="333333"/>
        </w:rPr>
        <w:t>the</w:t>
      </w:r>
      <w:r>
        <w:rPr>
          <w:color w:val="333333"/>
          <w:spacing w:val="-5"/>
        </w:rPr>
        <w:t xml:space="preserve"> </w:t>
      </w:r>
      <w:r>
        <w:rPr>
          <w:color w:val="333333"/>
        </w:rPr>
        <w:t>word</w:t>
      </w:r>
      <w:r>
        <w:rPr>
          <w:color w:val="333333"/>
          <w:spacing w:val="-6"/>
        </w:rPr>
        <w:t xml:space="preserve"> </w:t>
      </w:r>
      <w:r>
        <w:rPr>
          <w:color w:val="333333"/>
        </w:rPr>
        <w:t>‘terror’</w:t>
      </w:r>
      <w:r>
        <w:rPr>
          <w:color w:val="333333"/>
          <w:spacing w:val="-3"/>
        </w:rPr>
        <w:t xml:space="preserve"> </w:t>
      </w:r>
      <w:r>
        <w:rPr>
          <w:color w:val="333333"/>
        </w:rPr>
        <w:t>could</w:t>
      </w:r>
      <w:r>
        <w:rPr>
          <w:color w:val="333333"/>
          <w:spacing w:val="-6"/>
        </w:rPr>
        <w:t xml:space="preserve"> </w:t>
      </w:r>
      <w:r>
        <w:rPr>
          <w:color w:val="333333"/>
        </w:rPr>
        <w:t>become</w:t>
      </w:r>
      <w:r>
        <w:rPr>
          <w:color w:val="333333"/>
          <w:spacing w:val="-4"/>
        </w:rPr>
        <w:t xml:space="preserve"> </w:t>
      </w:r>
      <w:r>
        <w:rPr>
          <w:color w:val="333333"/>
        </w:rPr>
        <w:t>‘terrify’</w:t>
      </w:r>
      <w:r>
        <w:rPr>
          <w:color w:val="333333"/>
          <w:spacing w:val="-67"/>
        </w:rPr>
        <w:t xml:space="preserve"> </w:t>
      </w:r>
      <w:r>
        <w:rPr>
          <w:color w:val="333333"/>
        </w:rPr>
        <w:t>or</w:t>
      </w:r>
      <w:r>
        <w:rPr>
          <w:color w:val="333333"/>
          <w:spacing w:val="-1"/>
        </w:rPr>
        <w:t xml:space="preserve"> </w:t>
      </w:r>
      <w:r>
        <w:rPr>
          <w:color w:val="333333"/>
        </w:rPr>
        <w:t>‘terrorise’</w:t>
      </w:r>
      <w:r>
        <w:rPr>
          <w:rFonts w:ascii="Arial MT" w:hAnsi="Arial MT"/>
          <w:color w:val="333333"/>
          <w:sz w:val="24"/>
        </w:rPr>
        <w:t>.</w:t>
      </w:r>
    </w:p>
    <w:p>
      <w:pPr>
        <w:tabs>
          <w:tab w:val="left" w:pos="1255"/>
        </w:tabs>
        <w:spacing w:before="0" w:line="501" w:lineRule="auto"/>
        <w:ind w:left="590" w:right="959" w:hanging="68"/>
        <w:jc w:val="left"/>
        <w:rPr>
          <w:rFonts w:ascii="Arial MT"/>
          <w:sz w:val="24"/>
        </w:rPr>
      </w:pPr>
      <w:r>
        <w:rPr>
          <w:rFonts w:ascii="Arial MT"/>
          <w:color w:val="333333"/>
          <w:sz w:val="24"/>
        </w:rPr>
        <w:t>This</w:t>
      </w:r>
      <w:r>
        <w:rPr>
          <w:rFonts w:ascii="Arial MT"/>
          <w:color w:val="333333"/>
          <w:spacing w:val="-2"/>
          <w:sz w:val="24"/>
        </w:rPr>
        <w:t xml:space="preserve"> </w:t>
      </w:r>
      <w:r>
        <w:rPr>
          <w:rFonts w:ascii="Arial MT"/>
          <w:color w:val="333333"/>
          <w:sz w:val="24"/>
        </w:rPr>
        <w:t>system</w:t>
      </w:r>
      <w:r>
        <w:rPr>
          <w:rFonts w:ascii="Arial MT"/>
          <w:color w:val="333333"/>
          <w:spacing w:val="-10"/>
          <w:sz w:val="24"/>
        </w:rPr>
        <w:t xml:space="preserve"> </w:t>
      </w:r>
      <w:r>
        <w:rPr>
          <w:rFonts w:ascii="Arial MT"/>
          <w:color w:val="333333"/>
          <w:sz w:val="24"/>
        </w:rPr>
        <w:t>is</w:t>
      </w:r>
      <w:r>
        <w:rPr>
          <w:rFonts w:ascii="Arial MT"/>
          <w:color w:val="333333"/>
          <w:spacing w:val="-2"/>
          <w:sz w:val="24"/>
        </w:rPr>
        <w:t xml:space="preserve"> </w:t>
      </w:r>
      <w:r>
        <w:rPr>
          <w:rFonts w:ascii="Arial MT"/>
          <w:color w:val="333333"/>
          <w:sz w:val="24"/>
        </w:rPr>
        <w:t>perhaps</w:t>
      </w:r>
      <w:r>
        <w:rPr>
          <w:rFonts w:ascii="Arial MT"/>
          <w:color w:val="333333"/>
          <w:spacing w:val="-6"/>
          <w:sz w:val="24"/>
        </w:rPr>
        <w:t xml:space="preserve"> </w:t>
      </w:r>
      <w:r>
        <w:rPr>
          <w:rFonts w:ascii="Arial MT"/>
          <w:color w:val="333333"/>
          <w:sz w:val="24"/>
        </w:rPr>
        <w:t>even</w:t>
      </w:r>
      <w:r>
        <w:rPr>
          <w:rFonts w:ascii="Arial MT"/>
          <w:color w:val="333333"/>
          <w:spacing w:val="-2"/>
          <w:sz w:val="24"/>
        </w:rPr>
        <w:t xml:space="preserve"> </w:t>
      </w:r>
      <w:r>
        <w:rPr>
          <w:rFonts w:ascii="Arial MT"/>
          <w:color w:val="333333"/>
          <w:sz w:val="24"/>
        </w:rPr>
        <w:t>more</w:t>
      </w:r>
      <w:r>
        <w:rPr>
          <w:rFonts w:ascii="Arial MT"/>
          <w:color w:val="333333"/>
          <w:spacing w:val="-2"/>
          <w:sz w:val="24"/>
        </w:rPr>
        <w:t xml:space="preserve"> </w:t>
      </w:r>
      <w:r>
        <w:rPr>
          <w:rFonts w:ascii="Arial MT"/>
          <w:color w:val="333333"/>
          <w:sz w:val="24"/>
        </w:rPr>
        <w:t>common</w:t>
      </w:r>
      <w:r>
        <w:rPr>
          <w:rFonts w:ascii="Arial MT"/>
          <w:color w:val="333333"/>
          <w:spacing w:val="-2"/>
          <w:sz w:val="24"/>
        </w:rPr>
        <w:t xml:space="preserve"> </w:t>
      </w:r>
      <w:r>
        <w:rPr>
          <w:rFonts w:ascii="Arial MT"/>
          <w:color w:val="333333"/>
          <w:sz w:val="24"/>
        </w:rPr>
        <w:t>than</w:t>
      </w:r>
      <w:r>
        <w:rPr>
          <w:rFonts w:ascii="Arial MT"/>
          <w:color w:val="333333"/>
          <w:spacing w:val="-2"/>
          <w:sz w:val="24"/>
        </w:rPr>
        <w:t xml:space="preserve"> </w:t>
      </w:r>
      <w:r>
        <w:rPr>
          <w:rFonts w:ascii="Arial MT"/>
          <w:color w:val="333333"/>
          <w:sz w:val="24"/>
        </w:rPr>
        <w:t>nouns</w:t>
      </w:r>
      <w:r>
        <w:rPr>
          <w:rFonts w:ascii="Arial MT"/>
          <w:color w:val="333333"/>
          <w:spacing w:val="-1"/>
          <w:sz w:val="24"/>
        </w:rPr>
        <w:t xml:space="preserve"> </w:t>
      </w:r>
      <w:r>
        <w:rPr>
          <w:rFonts w:ascii="Arial MT"/>
          <w:color w:val="333333"/>
          <w:sz w:val="24"/>
        </w:rPr>
        <w:t>used</w:t>
      </w:r>
      <w:r>
        <w:rPr>
          <w:rFonts w:ascii="Arial MT"/>
          <w:color w:val="333333"/>
          <w:spacing w:val="-2"/>
          <w:sz w:val="24"/>
        </w:rPr>
        <w:t xml:space="preserve"> </w:t>
      </w:r>
      <w:r>
        <w:rPr>
          <w:rFonts w:ascii="Arial MT"/>
          <w:color w:val="333333"/>
          <w:sz w:val="24"/>
        </w:rPr>
        <w:t>as</w:t>
      </w:r>
      <w:r>
        <w:rPr>
          <w:rFonts w:ascii="Arial MT"/>
          <w:color w:val="333333"/>
          <w:spacing w:val="-2"/>
          <w:sz w:val="24"/>
        </w:rPr>
        <w:t xml:space="preserve"> </w:t>
      </w:r>
      <w:r>
        <w:rPr>
          <w:rFonts w:ascii="Arial MT"/>
          <w:color w:val="333333"/>
          <w:sz w:val="24"/>
        </w:rPr>
        <w:t>verbs</w:t>
      </w:r>
      <w:r>
        <w:rPr>
          <w:rFonts w:ascii="Arial MT"/>
          <w:color w:val="333333"/>
          <w:spacing w:val="-7"/>
          <w:sz w:val="24"/>
        </w:rPr>
        <w:t xml:space="preserve"> </w:t>
      </w:r>
      <w:r>
        <w:rPr>
          <w:rFonts w:ascii="Arial MT"/>
          <w:color w:val="333333"/>
          <w:sz w:val="24"/>
        </w:rPr>
        <w:t>in</w:t>
      </w:r>
      <w:r>
        <w:rPr>
          <w:rFonts w:ascii="Arial MT"/>
          <w:color w:val="333333"/>
          <w:spacing w:val="-1"/>
          <w:sz w:val="24"/>
        </w:rPr>
        <w:t xml:space="preserve"> </w:t>
      </w:r>
      <w:r>
        <w:rPr>
          <w:rFonts w:ascii="Arial MT"/>
          <w:color w:val="333333"/>
          <w:sz w:val="24"/>
        </w:rPr>
        <w:t>their</w:t>
      </w:r>
      <w:r>
        <w:rPr>
          <w:rFonts w:ascii="Arial MT"/>
          <w:color w:val="333333"/>
          <w:spacing w:val="-1"/>
          <w:sz w:val="24"/>
        </w:rPr>
        <w:t xml:space="preserve"> </w:t>
      </w:r>
      <w:r>
        <w:rPr>
          <w:rFonts w:ascii="Arial MT"/>
          <w:color w:val="333333"/>
          <w:sz w:val="24"/>
        </w:rPr>
        <w:t>root</w:t>
      </w:r>
      <w:r>
        <w:rPr>
          <w:rFonts w:ascii="Arial MT"/>
          <w:color w:val="333333"/>
          <w:spacing w:val="-2"/>
          <w:sz w:val="24"/>
        </w:rPr>
        <w:t xml:space="preserve"> </w:t>
      </w:r>
      <w:r>
        <w:rPr>
          <w:rFonts w:ascii="Arial MT"/>
          <w:color w:val="333333"/>
          <w:sz w:val="24"/>
        </w:rPr>
        <w:t>form</w:t>
      </w:r>
      <w:r>
        <w:rPr>
          <w:rFonts w:ascii="Arial MT"/>
          <w:color w:val="333333"/>
          <w:spacing w:val="4"/>
          <w:sz w:val="24"/>
        </w:rPr>
        <w:t xml:space="preserve"> </w:t>
      </w:r>
      <w:r>
        <w:rPr>
          <w:rFonts w:ascii="Arial MT"/>
          <w:color w:val="333333"/>
          <w:sz w:val="24"/>
        </w:rPr>
        <w:t>-</w:t>
      </w:r>
      <w:r>
        <w:rPr>
          <w:rFonts w:ascii="Arial MT"/>
          <w:color w:val="333333"/>
          <w:spacing w:val="5"/>
          <w:sz w:val="24"/>
        </w:rPr>
        <w:t xml:space="preserve"> </w:t>
      </w:r>
      <w:r>
        <w:rPr>
          <w:rFonts w:ascii="Arial MT"/>
          <w:color w:val="333333"/>
          <w:sz w:val="24"/>
        </w:rPr>
        <w:t>so</w:t>
      </w:r>
      <w:r>
        <w:rPr>
          <w:rFonts w:ascii="Arial MT"/>
          <w:color w:val="333333"/>
          <w:spacing w:val="-2"/>
          <w:sz w:val="24"/>
        </w:rPr>
        <w:t xml:space="preserve"> </w:t>
      </w:r>
      <w:r>
        <w:rPr>
          <w:rFonts w:ascii="Arial MT"/>
          <w:color w:val="333333"/>
          <w:sz w:val="24"/>
        </w:rPr>
        <w:t>much</w:t>
      </w:r>
      <w:r>
        <w:rPr>
          <w:rFonts w:ascii="Arial MT"/>
          <w:color w:val="333333"/>
          <w:spacing w:val="-64"/>
          <w:sz w:val="24"/>
        </w:rPr>
        <w:t xml:space="preserve"> </w:t>
      </w:r>
      <w:r>
        <w:rPr>
          <w:rFonts w:ascii="Arial MT"/>
          <w:color w:val="333333"/>
          <w:sz w:val="24"/>
        </w:rPr>
        <w:t>that</w:t>
      </w:r>
      <w:r>
        <w:rPr>
          <w:rFonts w:ascii="Arial MT"/>
          <w:color w:val="333333"/>
          <w:sz w:val="24"/>
        </w:rPr>
        <w:tab/>
      </w:r>
      <w:r>
        <w:rPr>
          <w:rFonts w:ascii="Arial MT"/>
          <w:color w:val="333333"/>
          <w:sz w:val="24"/>
        </w:rPr>
        <w:t>you</w:t>
      </w:r>
      <w:r>
        <w:rPr>
          <w:rFonts w:ascii="Arial MT"/>
          <w:color w:val="333333"/>
          <w:spacing w:val="-1"/>
          <w:sz w:val="24"/>
        </w:rPr>
        <w:t xml:space="preserve"> </w:t>
      </w:r>
      <w:r>
        <w:rPr>
          <w:rFonts w:ascii="Arial MT"/>
          <w:color w:val="333333"/>
          <w:sz w:val="24"/>
        </w:rPr>
        <w:t>might not realise you</w:t>
      </w:r>
      <w:r>
        <w:rPr>
          <w:rFonts w:ascii="Arial MT"/>
          <w:color w:val="333333"/>
          <w:spacing w:val="-1"/>
          <w:sz w:val="24"/>
        </w:rPr>
        <w:t xml:space="preserve"> </w:t>
      </w:r>
      <w:r>
        <w:rPr>
          <w:rFonts w:ascii="Arial MT"/>
          <w:color w:val="333333"/>
          <w:sz w:val="24"/>
        </w:rPr>
        <w:t>do this</w:t>
      </w:r>
      <w:r>
        <w:rPr>
          <w:rFonts w:ascii="Arial MT"/>
          <w:color w:val="333333"/>
          <w:spacing w:val="-5"/>
          <w:sz w:val="24"/>
        </w:rPr>
        <w:t xml:space="preserve"> </w:t>
      </w:r>
      <w:r>
        <w:rPr>
          <w:rFonts w:ascii="Arial MT"/>
          <w:color w:val="333333"/>
          <w:sz w:val="24"/>
        </w:rPr>
        <w:t>in</w:t>
      </w:r>
      <w:r>
        <w:rPr>
          <w:rFonts w:ascii="Arial MT"/>
          <w:color w:val="333333"/>
          <w:spacing w:val="-4"/>
          <w:sz w:val="24"/>
        </w:rPr>
        <w:t xml:space="preserve"> </w:t>
      </w:r>
      <w:r>
        <w:rPr>
          <w:rFonts w:ascii="Arial MT"/>
          <w:color w:val="333333"/>
          <w:sz w:val="24"/>
        </w:rPr>
        <w:t>your everyday speech.</w:t>
      </w:r>
    </w:p>
    <w:p>
      <w:pPr>
        <w:pStyle w:val="9"/>
        <w:spacing w:before="2"/>
        <w:rPr>
          <w:rFonts w:ascii="Arial MT"/>
          <w:sz w:val="31"/>
        </w:rPr>
      </w:pPr>
    </w:p>
    <w:p>
      <w:pPr>
        <w:pStyle w:val="3"/>
        <w:ind w:left="753"/>
      </w:pPr>
      <w:bookmarkStart w:id="48" w:name="Nouns Used As Verbs List"/>
      <w:bookmarkEnd w:id="48"/>
      <w:r>
        <w:rPr>
          <w:color w:val="333333"/>
        </w:rPr>
        <w:t>Nouns</w:t>
      </w:r>
      <w:r>
        <w:rPr>
          <w:color w:val="333333"/>
          <w:spacing w:val="-5"/>
        </w:rPr>
        <w:t xml:space="preserve"> </w:t>
      </w:r>
      <w:r>
        <w:rPr>
          <w:color w:val="333333"/>
        </w:rPr>
        <w:t>Used</w:t>
      </w:r>
      <w:r>
        <w:rPr>
          <w:color w:val="333333"/>
          <w:spacing w:val="-7"/>
        </w:rPr>
        <w:t xml:space="preserve"> </w:t>
      </w:r>
      <w:r>
        <w:rPr>
          <w:color w:val="333333"/>
        </w:rPr>
        <w:t>As</w:t>
      </w:r>
      <w:r>
        <w:rPr>
          <w:color w:val="333333"/>
          <w:spacing w:val="-1"/>
        </w:rPr>
        <w:t xml:space="preserve"> </w:t>
      </w:r>
      <w:r>
        <w:rPr>
          <w:color w:val="333333"/>
        </w:rPr>
        <w:t>Verbs</w:t>
      </w:r>
      <w:r>
        <w:rPr>
          <w:color w:val="333333"/>
          <w:spacing w:val="-4"/>
        </w:rPr>
        <w:t xml:space="preserve"> </w:t>
      </w:r>
      <w:r>
        <w:rPr>
          <w:color w:val="333333"/>
        </w:rPr>
        <w:t>List</w:t>
      </w:r>
    </w:p>
    <w:p>
      <w:pPr>
        <w:pStyle w:val="9"/>
        <w:spacing w:before="246" w:line="460" w:lineRule="auto"/>
        <w:ind w:left="614" w:hanging="131"/>
        <w:rPr>
          <w:color w:val="333333"/>
          <w:spacing w:val="-67"/>
        </w:rPr>
      </w:pPr>
      <w:r>
        <w:rPr>
          <w:color w:val="333333"/>
        </w:rPr>
        <w:t>When</w:t>
      </w:r>
      <w:r>
        <w:rPr>
          <w:color w:val="333333"/>
          <w:spacing w:val="-4"/>
        </w:rPr>
        <w:t xml:space="preserve"> </w:t>
      </w:r>
      <w:r>
        <w:rPr>
          <w:color w:val="333333"/>
        </w:rPr>
        <w:t>learning</w:t>
      </w:r>
      <w:r>
        <w:rPr>
          <w:color w:val="333333"/>
          <w:spacing w:val="-4"/>
        </w:rPr>
        <w:t xml:space="preserve"> </w:t>
      </w:r>
      <w:r>
        <w:rPr>
          <w:color w:val="333333"/>
        </w:rPr>
        <w:t>this</w:t>
      </w:r>
      <w:r>
        <w:rPr>
          <w:color w:val="333333"/>
          <w:spacing w:val="-1"/>
        </w:rPr>
        <w:t xml:space="preserve"> </w:t>
      </w:r>
      <w:r>
        <w:rPr>
          <w:color w:val="333333"/>
        </w:rPr>
        <w:t>topic,</w:t>
      </w:r>
      <w:r>
        <w:rPr>
          <w:color w:val="333333"/>
          <w:spacing w:val="-1"/>
        </w:rPr>
        <w:t xml:space="preserve"> </w:t>
      </w:r>
      <w:r>
        <w:rPr>
          <w:color w:val="333333"/>
        </w:rPr>
        <w:t>it</w:t>
      </w:r>
      <w:r>
        <w:rPr>
          <w:color w:val="333333"/>
          <w:spacing w:val="-5"/>
        </w:rPr>
        <w:t xml:space="preserve"> </w:t>
      </w:r>
      <w:r>
        <w:rPr>
          <w:color w:val="333333"/>
        </w:rPr>
        <w:t>is</w:t>
      </w:r>
      <w:r>
        <w:rPr>
          <w:color w:val="333333"/>
          <w:spacing w:val="-2"/>
        </w:rPr>
        <w:t xml:space="preserve"> </w:t>
      </w:r>
      <w:r>
        <w:rPr>
          <w:color w:val="333333"/>
        </w:rPr>
        <w:t>perhaps</w:t>
      </w:r>
      <w:r>
        <w:rPr>
          <w:color w:val="333333"/>
          <w:spacing w:val="-1"/>
        </w:rPr>
        <w:t xml:space="preserve"> </w:t>
      </w:r>
      <w:r>
        <w:rPr>
          <w:color w:val="333333"/>
        </w:rPr>
        <w:t>best</w:t>
      </w:r>
      <w:r>
        <w:rPr>
          <w:color w:val="333333"/>
          <w:spacing w:val="-4"/>
        </w:rPr>
        <w:t xml:space="preserve"> </w:t>
      </w:r>
      <w:r>
        <w:rPr>
          <w:color w:val="333333"/>
        </w:rPr>
        <w:t>to</w:t>
      </w:r>
      <w:r>
        <w:rPr>
          <w:color w:val="333333"/>
          <w:spacing w:val="-4"/>
        </w:rPr>
        <w:t xml:space="preserve"> </w:t>
      </w:r>
      <w:r>
        <w:rPr>
          <w:color w:val="333333"/>
        </w:rPr>
        <w:t>learn</w:t>
      </w:r>
      <w:r>
        <w:rPr>
          <w:color w:val="333333"/>
          <w:spacing w:val="-7"/>
        </w:rPr>
        <w:t xml:space="preserve"> </w:t>
      </w:r>
      <w:r>
        <w:rPr>
          <w:color w:val="333333"/>
        </w:rPr>
        <w:t>through</w:t>
      </w:r>
      <w:r>
        <w:rPr>
          <w:color w:val="333333"/>
          <w:spacing w:val="-7"/>
        </w:rPr>
        <w:t xml:space="preserve"> </w:t>
      </w:r>
      <w:r>
        <w:rPr>
          <w:color w:val="333333"/>
        </w:rPr>
        <w:t>example.</w:t>
      </w:r>
      <w:r>
        <w:rPr>
          <w:color w:val="333333"/>
          <w:spacing w:val="-1"/>
        </w:rPr>
        <w:t xml:space="preserve"> </w:t>
      </w:r>
      <w:r>
        <w:rPr>
          <w:color w:val="333333"/>
        </w:rPr>
        <w:t>Here’s</w:t>
      </w:r>
      <w:r>
        <w:rPr>
          <w:color w:val="333333"/>
          <w:spacing w:val="-2"/>
        </w:rPr>
        <w:t xml:space="preserve"> </w:t>
      </w:r>
      <w:r>
        <w:rPr>
          <w:color w:val="333333"/>
        </w:rPr>
        <w:t>a</w:t>
      </w:r>
      <w:r>
        <w:rPr>
          <w:color w:val="333333"/>
          <w:spacing w:val="-7"/>
        </w:rPr>
        <w:t xml:space="preserve"> </w:t>
      </w:r>
      <w:r>
        <w:rPr>
          <w:color w:val="333333"/>
        </w:rPr>
        <w:t>‘nouns</w:t>
      </w:r>
      <w:r>
        <w:rPr>
          <w:color w:val="333333"/>
          <w:spacing w:val="3"/>
        </w:rPr>
        <w:t xml:space="preserve"> </w:t>
      </w:r>
      <w:r>
        <w:rPr>
          <w:color w:val="333333"/>
        </w:rPr>
        <w:t>used</w:t>
      </w:r>
      <w:r>
        <w:rPr>
          <w:color w:val="333333"/>
          <w:spacing w:val="-4"/>
        </w:rPr>
        <w:t xml:space="preserve"> </w:t>
      </w:r>
      <w:r>
        <w:rPr>
          <w:color w:val="333333"/>
        </w:rPr>
        <w:t>as</w:t>
      </w:r>
      <w:r>
        <w:rPr>
          <w:color w:val="333333"/>
          <w:spacing w:val="-67"/>
        </w:rPr>
        <w:t xml:space="preserve"> </w:t>
      </w:r>
    </w:p>
    <w:p>
      <w:pPr>
        <w:pStyle w:val="9"/>
        <w:spacing w:before="246" w:line="460" w:lineRule="auto"/>
        <w:ind w:left="614" w:hanging="131"/>
      </w:pPr>
      <w:r>
        <w:rPr>
          <w:color w:val="333333"/>
        </w:rPr>
        <w:t>verbs’</w:t>
      </w:r>
      <w:r>
        <w:rPr>
          <w:rFonts w:hint="default"/>
          <w:color w:val="333333"/>
          <w:lang w:val="en-US"/>
        </w:rPr>
        <w:t xml:space="preserve"> </w:t>
      </w:r>
      <w:r>
        <w:rPr>
          <w:color w:val="333333"/>
        </w:rPr>
        <w:t>list</w:t>
      </w:r>
      <w:r>
        <w:rPr>
          <w:color w:val="333333"/>
          <w:spacing w:val="-1"/>
        </w:rPr>
        <w:t xml:space="preserve"> </w:t>
      </w:r>
      <w:r>
        <w:rPr>
          <w:color w:val="333333"/>
        </w:rPr>
        <w:t>that</w:t>
      </w:r>
      <w:r>
        <w:rPr>
          <w:color w:val="333333"/>
          <w:spacing w:val="4"/>
        </w:rPr>
        <w:t xml:space="preserve"> </w:t>
      </w:r>
      <w:r>
        <w:rPr>
          <w:color w:val="333333"/>
        </w:rPr>
        <w:t>features</w:t>
      </w:r>
      <w:r>
        <w:rPr>
          <w:color w:val="333333"/>
          <w:spacing w:val="1"/>
        </w:rPr>
        <w:t xml:space="preserve"> </w:t>
      </w:r>
      <w:r>
        <w:rPr>
          <w:color w:val="333333"/>
        </w:rPr>
        <w:t>words</w:t>
      </w:r>
      <w:r>
        <w:rPr>
          <w:color w:val="333333"/>
          <w:spacing w:val="2"/>
        </w:rPr>
        <w:t xml:space="preserve"> </w:t>
      </w:r>
      <w:r>
        <w:rPr>
          <w:color w:val="333333"/>
        </w:rPr>
        <w:t>that</w:t>
      </w:r>
      <w:r>
        <w:rPr>
          <w:color w:val="333333"/>
          <w:spacing w:val="-1"/>
        </w:rPr>
        <w:t xml:space="preserve"> </w:t>
      </w:r>
      <w:r>
        <w:rPr>
          <w:color w:val="333333"/>
        </w:rPr>
        <w:t>you</w:t>
      </w:r>
      <w:r>
        <w:rPr>
          <w:color w:val="333333"/>
          <w:spacing w:val="-1"/>
        </w:rPr>
        <w:t xml:space="preserve"> </w:t>
      </w:r>
      <w:r>
        <w:rPr>
          <w:color w:val="333333"/>
        </w:rPr>
        <w:t>might come across</w:t>
      </w:r>
      <w:r>
        <w:rPr>
          <w:color w:val="333333"/>
          <w:spacing w:val="1"/>
        </w:rPr>
        <w:t xml:space="preserve"> </w:t>
      </w:r>
      <w:r>
        <w:rPr>
          <w:color w:val="333333"/>
        </w:rPr>
        <w:t>in</w:t>
      </w:r>
      <w:r>
        <w:rPr>
          <w:color w:val="333333"/>
          <w:spacing w:val="-5"/>
        </w:rPr>
        <w:t xml:space="preserve"> </w:t>
      </w:r>
      <w:r>
        <w:rPr>
          <w:color w:val="333333"/>
        </w:rPr>
        <w:t>everyday</w:t>
      </w:r>
      <w:r>
        <w:rPr>
          <w:color w:val="333333"/>
          <w:spacing w:val="-5"/>
        </w:rPr>
        <w:t xml:space="preserve"> </w:t>
      </w:r>
      <w:r>
        <w:rPr>
          <w:color w:val="333333"/>
        </w:rPr>
        <w:t>speech.</w:t>
      </w:r>
    </w:p>
    <w:p>
      <w:pPr>
        <w:pStyle w:val="14"/>
        <w:numPr>
          <w:ilvl w:val="0"/>
          <w:numId w:val="15"/>
        </w:numPr>
        <w:tabs>
          <w:tab w:val="left" w:pos="839"/>
          <w:tab w:val="left" w:pos="840"/>
        </w:tabs>
        <w:spacing w:before="9" w:after="0" w:line="240" w:lineRule="auto"/>
        <w:ind w:left="839" w:right="0" w:hanging="361"/>
        <w:jc w:val="left"/>
        <w:rPr>
          <w:sz w:val="32"/>
        </w:rPr>
      </w:pPr>
      <w:r>
        <w:rPr>
          <w:color w:val="333333"/>
          <w:sz w:val="32"/>
        </w:rPr>
        <w:t>Act</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Address</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Aim</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Answer</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Arrest</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Attack</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Auction</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Back</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Balance</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Balloon</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Ban</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5"/>
        </w:numPr>
        <w:tabs>
          <w:tab w:val="left" w:pos="839"/>
          <w:tab w:val="left" w:pos="840"/>
        </w:tabs>
        <w:spacing w:before="75" w:after="0" w:line="240" w:lineRule="auto"/>
        <w:ind w:left="839" w:right="0" w:hanging="361"/>
        <w:jc w:val="left"/>
        <w:rPr>
          <w:sz w:val="32"/>
        </w:rPr>
      </w:pPr>
      <w:r>
        <w:rPr>
          <w:color w:val="333333"/>
          <w:sz w:val="32"/>
        </w:rPr>
        <w:t>Beam</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Bend</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Cake</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Call</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Can</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Chant</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Cheat</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Dance</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Drink</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Drive</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Dye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Echo</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Experience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Eye</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Face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Fear</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Guess</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Glue</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Head</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Hope</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Increase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Ink</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Jam</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Kiss</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Label</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Love</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5"/>
        </w:numPr>
        <w:tabs>
          <w:tab w:val="left" w:pos="839"/>
          <w:tab w:val="left" w:pos="840"/>
        </w:tabs>
        <w:spacing w:before="75" w:after="0" w:line="240" w:lineRule="auto"/>
        <w:ind w:left="839" w:right="0" w:hanging="361"/>
        <w:jc w:val="left"/>
        <w:rPr>
          <w:sz w:val="32"/>
        </w:rPr>
      </w:pPr>
      <w:r>
        <w:rPr>
          <w:color w:val="333333"/>
          <w:sz w:val="32"/>
        </w:rPr>
        <w:t>Lock</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Make</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Match</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Oil</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Parcel</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Peel</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Phone</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Pick</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Quiz</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Race</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Run</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Reign</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Scare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Search</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Smile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Smoke</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Sound</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Shape</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Tear</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Trace</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Track</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Use</w:t>
      </w:r>
    </w:p>
    <w:p>
      <w:pPr>
        <w:pStyle w:val="14"/>
        <w:numPr>
          <w:ilvl w:val="0"/>
          <w:numId w:val="15"/>
        </w:numPr>
        <w:tabs>
          <w:tab w:val="left" w:pos="839"/>
          <w:tab w:val="left" w:pos="840"/>
        </w:tabs>
        <w:spacing w:before="228" w:after="0" w:line="240" w:lineRule="auto"/>
        <w:ind w:left="839" w:right="0" w:hanging="361"/>
        <w:jc w:val="left"/>
        <w:rPr>
          <w:color w:val="333333"/>
          <w:sz w:val="32"/>
        </w:rPr>
      </w:pPr>
      <w:r>
        <w:rPr>
          <w:color w:val="333333"/>
          <w:sz w:val="32"/>
        </w:rPr>
        <w:t>Vote</w:t>
      </w:r>
    </w:p>
    <w:p>
      <w:pPr>
        <w:pStyle w:val="14"/>
        <w:numPr>
          <w:ilvl w:val="0"/>
          <w:numId w:val="15"/>
        </w:numPr>
        <w:tabs>
          <w:tab w:val="left" w:pos="839"/>
          <w:tab w:val="left" w:pos="840"/>
        </w:tabs>
        <w:spacing w:before="222" w:after="0" w:line="240" w:lineRule="auto"/>
        <w:ind w:left="839" w:right="0" w:hanging="361"/>
        <w:jc w:val="left"/>
        <w:rPr>
          <w:sz w:val="32"/>
        </w:rPr>
      </w:pPr>
      <w:r>
        <w:rPr>
          <w:color w:val="333333"/>
          <w:sz w:val="32"/>
        </w:rPr>
        <w:t>Wake</w:t>
      </w:r>
    </w:p>
    <w:p>
      <w:pPr>
        <w:pStyle w:val="14"/>
        <w:numPr>
          <w:ilvl w:val="0"/>
          <w:numId w:val="15"/>
        </w:numPr>
        <w:tabs>
          <w:tab w:val="left" w:pos="839"/>
          <w:tab w:val="left" w:pos="840"/>
        </w:tabs>
        <w:spacing w:before="228" w:after="0" w:line="240" w:lineRule="auto"/>
        <w:ind w:left="839" w:right="0" w:hanging="361"/>
        <w:jc w:val="left"/>
        <w:rPr>
          <w:sz w:val="32"/>
        </w:rPr>
      </w:pPr>
      <w:r>
        <w:rPr>
          <w:color w:val="333333"/>
          <w:sz w:val="32"/>
        </w:rPr>
        <w:t>Waltz</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Wear</w:t>
      </w:r>
    </w:p>
    <w:p>
      <w:pPr>
        <w:spacing w:after="0" w:line="240" w:lineRule="auto"/>
        <w:jc w:val="left"/>
        <w:rPr>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15"/>
        </w:numPr>
        <w:tabs>
          <w:tab w:val="left" w:pos="839"/>
          <w:tab w:val="left" w:pos="840"/>
        </w:tabs>
        <w:spacing w:before="75" w:after="0" w:line="240" w:lineRule="auto"/>
        <w:ind w:left="839" w:right="0" w:hanging="361"/>
        <w:jc w:val="left"/>
        <w:rPr>
          <w:sz w:val="32"/>
        </w:rPr>
      </w:pPr>
      <w:r>
        <w:rPr>
          <w:color w:val="333333"/>
          <w:sz w:val="32"/>
        </w:rPr>
        <w:t>Whisper</w:t>
      </w:r>
    </w:p>
    <w:p>
      <w:pPr>
        <w:pStyle w:val="14"/>
        <w:numPr>
          <w:ilvl w:val="0"/>
          <w:numId w:val="15"/>
        </w:numPr>
        <w:tabs>
          <w:tab w:val="left" w:pos="839"/>
          <w:tab w:val="left" w:pos="840"/>
        </w:tabs>
        <w:spacing w:before="227" w:after="0" w:line="240" w:lineRule="auto"/>
        <w:ind w:left="839" w:right="0" w:hanging="361"/>
        <w:jc w:val="left"/>
        <w:rPr>
          <w:sz w:val="32"/>
        </w:rPr>
      </w:pPr>
      <w:r>
        <w:rPr>
          <w:color w:val="333333"/>
          <w:sz w:val="32"/>
        </w:rPr>
        <w:t>Yawn</w:t>
      </w:r>
    </w:p>
    <w:p>
      <w:pPr>
        <w:pStyle w:val="14"/>
        <w:numPr>
          <w:ilvl w:val="0"/>
          <w:numId w:val="15"/>
        </w:numPr>
        <w:tabs>
          <w:tab w:val="left" w:pos="839"/>
          <w:tab w:val="left" w:pos="840"/>
        </w:tabs>
        <w:spacing w:before="223" w:after="0" w:line="240" w:lineRule="auto"/>
        <w:ind w:left="839" w:right="0" w:hanging="361"/>
        <w:jc w:val="left"/>
        <w:rPr>
          <w:sz w:val="32"/>
        </w:rPr>
      </w:pPr>
      <w:r>
        <w:rPr>
          <w:color w:val="333333"/>
          <w:sz w:val="32"/>
        </w:rPr>
        <w:t>Yield</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Visit</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Value</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Use</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Type</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Trust</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Transport</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Turn</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Stop</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Shock</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Record</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Sign</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Smile</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Smoke</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Sound</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Need</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Notice</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color w:val="333333"/>
          <w:sz w:val="32"/>
          <w:lang w:val="en-US"/>
        </w:rPr>
        <w:t>Object</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sz w:val="32"/>
          <w:lang w:val="en-US"/>
        </w:rPr>
        <w:t>Link</w:t>
      </w:r>
    </w:p>
    <w:p>
      <w:pPr>
        <w:pStyle w:val="14"/>
        <w:numPr>
          <w:ilvl w:val="0"/>
          <w:numId w:val="15"/>
        </w:numPr>
        <w:tabs>
          <w:tab w:val="left" w:pos="839"/>
          <w:tab w:val="left" w:pos="840"/>
        </w:tabs>
        <w:spacing w:before="223" w:after="0" w:line="240" w:lineRule="auto"/>
        <w:ind w:left="839" w:right="0" w:hanging="361"/>
        <w:jc w:val="left"/>
        <w:rPr>
          <w:sz w:val="32"/>
        </w:rPr>
      </w:pPr>
      <w:r>
        <w:rPr>
          <w:rFonts w:hint="default"/>
          <w:sz w:val="32"/>
          <w:lang w:val="en-US"/>
        </w:rPr>
        <w:t>Look</w:t>
      </w:r>
    </w:p>
    <w:p>
      <w:pPr>
        <w:pStyle w:val="14"/>
        <w:widowControl w:val="0"/>
        <w:numPr>
          <w:ilvl w:val="0"/>
          <w:numId w:val="0"/>
        </w:numPr>
        <w:tabs>
          <w:tab w:val="left" w:pos="839"/>
          <w:tab w:val="left" w:pos="840"/>
        </w:tabs>
        <w:autoSpaceDE w:val="0"/>
        <w:autoSpaceDN w:val="0"/>
        <w:spacing w:before="223" w:after="0" w:line="240" w:lineRule="auto"/>
        <w:ind w:right="0" w:rightChars="0"/>
        <w:jc w:val="left"/>
        <w:rPr>
          <w:color w:val="333333"/>
          <w:sz w:val="32"/>
        </w:rPr>
      </w:pPr>
    </w:p>
    <w:p>
      <w:pPr>
        <w:pStyle w:val="14"/>
        <w:widowControl w:val="0"/>
        <w:numPr>
          <w:ilvl w:val="0"/>
          <w:numId w:val="16"/>
        </w:numPr>
        <w:tabs>
          <w:tab w:val="left" w:pos="839"/>
          <w:tab w:val="left" w:pos="840"/>
          <w:tab w:val="clear" w:pos="420"/>
        </w:tabs>
        <w:autoSpaceDE w:val="0"/>
        <w:autoSpaceDN w:val="0"/>
        <w:spacing w:before="223" w:after="0" w:line="240" w:lineRule="auto"/>
        <w:ind w:left="420" w:leftChars="0" w:right="0" w:rightChars="0" w:hanging="420" w:firstLineChars="0"/>
        <w:jc w:val="left"/>
        <w:rPr>
          <w:color w:val="333333"/>
          <w:sz w:val="32"/>
        </w:rPr>
        <w:sectPr>
          <w:pgSz w:w="11910" w:h="16840"/>
          <w:pgMar w:top="10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3"/>
        <w:spacing w:before="61"/>
        <w:ind w:left="0" w:leftChars="0" w:firstLine="720" w:firstLineChars="200"/>
      </w:pPr>
      <w:r>
        <w:t>Adjective</w:t>
      </w:r>
      <w:r>
        <w:rPr>
          <w:spacing w:val="-5"/>
        </w:rPr>
        <w:t xml:space="preserve"> </w:t>
      </w:r>
      <w:r>
        <w:t>forms</w:t>
      </w:r>
      <w:r>
        <w:rPr>
          <w:spacing w:val="-3"/>
        </w:rPr>
        <w:t xml:space="preserve"> </w:t>
      </w:r>
      <w:r>
        <w:t>:</w:t>
      </w:r>
    </w:p>
    <w:p>
      <w:pPr>
        <w:pStyle w:val="9"/>
        <w:spacing w:before="6"/>
        <w:rPr>
          <w:b/>
          <w:sz w:val="31"/>
        </w:rPr>
      </w:pPr>
    </w:p>
    <w:p>
      <w:pPr>
        <w:spacing w:before="1" w:line="240" w:lineRule="auto"/>
        <w:ind w:left="839" w:right="571" w:firstLine="0"/>
        <w:jc w:val="left"/>
        <w:rPr>
          <w:sz w:val="28"/>
          <w:szCs w:val="28"/>
        </w:rPr>
      </w:pPr>
      <w:r>
        <w:rPr>
          <w:sz w:val="28"/>
          <w:szCs w:val="28"/>
        </w:rPr>
        <w:t>Using adjectives as nouns in English can help classify and categorize groups of</w:t>
      </w:r>
      <w:r>
        <w:rPr>
          <w:spacing w:val="1"/>
          <w:sz w:val="28"/>
          <w:szCs w:val="28"/>
        </w:rPr>
        <w:t xml:space="preserve"> </w:t>
      </w:r>
      <w:r>
        <w:rPr>
          <w:sz w:val="28"/>
          <w:szCs w:val="28"/>
        </w:rPr>
        <w:t>people</w:t>
      </w:r>
      <w:r>
        <w:rPr>
          <w:spacing w:val="-7"/>
          <w:sz w:val="28"/>
          <w:szCs w:val="28"/>
        </w:rPr>
        <w:t xml:space="preserve"> </w:t>
      </w:r>
      <w:r>
        <w:rPr>
          <w:sz w:val="28"/>
          <w:szCs w:val="28"/>
        </w:rPr>
        <w:t>or</w:t>
      </w:r>
      <w:r>
        <w:rPr>
          <w:spacing w:val="-4"/>
          <w:sz w:val="28"/>
          <w:szCs w:val="28"/>
        </w:rPr>
        <w:t xml:space="preserve"> </w:t>
      </w:r>
      <w:r>
        <w:rPr>
          <w:sz w:val="28"/>
          <w:szCs w:val="28"/>
        </w:rPr>
        <w:t>things</w:t>
      </w:r>
      <w:r>
        <w:rPr>
          <w:spacing w:val="-8"/>
          <w:sz w:val="28"/>
          <w:szCs w:val="28"/>
        </w:rPr>
        <w:t xml:space="preserve"> </w:t>
      </w:r>
      <w:r>
        <w:rPr>
          <w:sz w:val="28"/>
          <w:szCs w:val="28"/>
        </w:rPr>
        <w:t>based on</w:t>
      </w:r>
      <w:r>
        <w:rPr>
          <w:spacing w:val="-1"/>
          <w:sz w:val="28"/>
          <w:szCs w:val="28"/>
        </w:rPr>
        <w:t xml:space="preserve"> </w:t>
      </w:r>
      <w:r>
        <w:rPr>
          <w:sz w:val="28"/>
          <w:szCs w:val="28"/>
        </w:rPr>
        <w:t>shared</w:t>
      </w:r>
      <w:r>
        <w:rPr>
          <w:spacing w:val="-6"/>
          <w:sz w:val="28"/>
          <w:szCs w:val="28"/>
        </w:rPr>
        <w:t xml:space="preserve"> </w:t>
      </w:r>
      <w:r>
        <w:rPr>
          <w:sz w:val="28"/>
          <w:szCs w:val="28"/>
        </w:rPr>
        <w:t>characteristics.</w:t>
      </w:r>
      <w:r>
        <w:rPr>
          <w:spacing w:val="-1"/>
          <w:sz w:val="28"/>
          <w:szCs w:val="28"/>
        </w:rPr>
        <w:t xml:space="preserve"> </w:t>
      </w:r>
      <w:r>
        <w:rPr>
          <w:sz w:val="28"/>
          <w:szCs w:val="28"/>
        </w:rPr>
        <w:t>Here</w:t>
      </w:r>
      <w:r>
        <w:rPr>
          <w:spacing w:val="-7"/>
          <w:sz w:val="28"/>
          <w:szCs w:val="28"/>
        </w:rPr>
        <w:t xml:space="preserve"> </w:t>
      </w:r>
      <w:r>
        <w:rPr>
          <w:sz w:val="28"/>
          <w:szCs w:val="28"/>
        </w:rPr>
        <w:t>are</w:t>
      </w:r>
      <w:r>
        <w:rPr>
          <w:spacing w:val="-6"/>
          <w:sz w:val="28"/>
          <w:szCs w:val="28"/>
        </w:rPr>
        <w:t xml:space="preserve"> </w:t>
      </w:r>
      <w:r>
        <w:rPr>
          <w:sz w:val="28"/>
          <w:szCs w:val="28"/>
        </w:rPr>
        <w:t>some</w:t>
      </w:r>
      <w:r>
        <w:rPr>
          <w:spacing w:val="-6"/>
          <w:sz w:val="28"/>
          <w:szCs w:val="28"/>
        </w:rPr>
        <w:t xml:space="preserve"> </w:t>
      </w:r>
      <w:r>
        <w:rPr>
          <w:sz w:val="28"/>
          <w:szCs w:val="28"/>
        </w:rPr>
        <w:t>common</w:t>
      </w:r>
      <w:r>
        <w:rPr>
          <w:spacing w:val="-1"/>
          <w:sz w:val="28"/>
          <w:szCs w:val="28"/>
        </w:rPr>
        <w:t xml:space="preserve"> </w:t>
      </w:r>
      <w:r>
        <w:rPr>
          <w:sz w:val="28"/>
          <w:szCs w:val="28"/>
        </w:rPr>
        <w:t>types</w:t>
      </w:r>
      <w:r>
        <w:rPr>
          <w:spacing w:val="-4"/>
          <w:sz w:val="28"/>
          <w:szCs w:val="28"/>
        </w:rPr>
        <w:t xml:space="preserve"> </w:t>
      </w:r>
      <w:r>
        <w:rPr>
          <w:sz w:val="28"/>
          <w:szCs w:val="28"/>
        </w:rPr>
        <w:t>of</w:t>
      </w:r>
      <w:r>
        <w:rPr>
          <w:spacing w:val="-77"/>
          <w:sz w:val="28"/>
          <w:szCs w:val="28"/>
        </w:rPr>
        <w:t xml:space="preserve"> </w:t>
      </w:r>
      <w:r>
        <w:rPr>
          <w:sz w:val="28"/>
          <w:szCs w:val="28"/>
        </w:rPr>
        <w:t>adjectives</w:t>
      </w:r>
      <w:r>
        <w:rPr>
          <w:spacing w:val="-6"/>
          <w:sz w:val="28"/>
          <w:szCs w:val="28"/>
        </w:rPr>
        <w:t xml:space="preserve"> </w:t>
      </w:r>
      <w:r>
        <w:rPr>
          <w:sz w:val="28"/>
          <w:szCs w:val="28"/>
        </w:rPr>
        <w:t>used</w:t>
      </w:r>
      <w:r>
        <w:rPr>
          <w:spacing w:val="2"/>
          <w:sz w:val="28"/>
          <w:szCs w:val="28"/>
        </w:rPr>
        <w:t xml:space="preserve"> </w:t>
      </w:r>
      <w:r>
        <w:rPr>
          <w:sz w:val="28"/>
          <w:szCs w:val="28"/>
        </w:rPr>
        <w:t>as</w:t>
      </w:r>
      <w:r>
        <w:rPr>
          <w:spacing w:val="-5"/>
          <w:sz w:val="28"/>
          <w:szCs w:val="28"/>
        </w:rPr>
        <w:t xml:space="preserve"> </w:t>
      </w:r>
      <w:r>
        <w:rPr>
          <w:sz w:val="28"/>
          <w:szCs w:val="28"/>
        </w:rPr>
        <w:t>nouns,</w:t>
      </w:r>
      <w:r>
        <w:rPr>
          <w:spacing w:val="-4"/>
          <w:sz w:val="28"/>
          <w:szCs w:val="28"/>
        </w:rPr>
        <w:t xml:space="preserve"> </w:t>
      </w:r>
      <w:r>
        <w:rPr>
          <w:sz w:val="28"/>
          <w:szCs w:val="28"/>
        </w:rPr>
        <w:t>along</w:t>
      </w:r>
      <w:r>
        <w:rPr>
          <w:spacing w:val="-2"/>
          <w:sz w:val="28"/>
          <w:szCs w:val="28"/>
        </w:rPr>
        <w:t xml:space="preserve"> </w:t>
      </w:r>
      <w:r>
        <w:rPr>
          <w:sz w:val="28"/>
          <w:szCs w:val="28"/>
        </w:rPr>
        <w:t>with</w:t>
      </w:r>
      <w:r>
        <w:rPr>
          <w:spacing w:val="2"/>
          <w:sz w:val="28"/>
          <w:szCs w:val="28"/>
        </w:rPr>
        <w:t xml:space="preserve"> </w:t>
      </w:r>
      <w:r>
        <w:rPr>
          <w:sz w:val="28"/>
          <w:szCs w:val="28"/>
        </w:rPr>
        <w:t>examples</w:t>
      </w:r>
      <w:r>
        <w:rPr>
          <w:spacing w:val="-2"/>
          <w:sz w:val="28"/>
          <w:szCs w:val="28"/>
        </w:rPr>
        <w:t xml:space="preserve"> </w:t>
      </w:r>
      <w:r>
        <w:rPr>
          <w:sz w:val="28"/>
          <w:szCs w:val="28"/>
        </w:rPr>
        <w:t>and</w:t>
      </w:r>
      <w:r>
        <w:rPr>
          <w:spacing w:val="-3"/>
          <w:sz w:val="28"/>
          <w:szCs w:val="28"/>
        </w:rPr>
        <w:t xml:space="preserve"> </w:t>
      </w:r>
      <w:r>
        <w:rPr>
          <w:sz w:val="28"/>
          <w:szCs w:val="28"/>
        </w:rPr>
        <w:t>brief</w:t>
      </w:r>
      <w:r>
        <w:rPr>
          <w:spacing w:val="-2"/>
          <w:sz w:val="28"/>
          <w:szCs w:val="28"/>
        </w:rPr>
        <w:t xml:space="preserve"> </w:t>
      </w:r>
      <w:r>
        <w:rPr>
          <w:sz w:val="28"/>
          <w:szCs w:val="28"/>
        </w:rPr>
        <w:t>explanations:</w:t>
      </w:r>
    </w:p>
    <w:p>
      <w:pPr>
        <w:pStyle w:val="9"/>
        <w:spacing w:before="6"/>
        <w:rPr>
          <w:sz w:val="35"/>
        </w:rPr>
      </w:pPr>
    </w:p>
    <w:p>
      <w:pPr>
        <w:pStyle w:val="3"/>
        <w:numPr>
          <w:ilvl w:val="0"/>
          <w:numId w:val="17"/>
        </w:numPr>
        <w:tabs>
          <w:tab w:val="left" w:pos="1205"/>
        </w:tabs>
        <w:spacing w:before="1" w:after="0" w:line="240" w:lineRule="auto"/>
        <w:ind w:left="1204" w:right="0" w:hanging="366"/>
        <w:jc w:val="left"/>
      </w:pPr>
      <w:r>
        <w:rPr>
          <w:u w:val="thick"/>
        </w:rPr>
        <w:t>Collective</w:t>
      </w:r>
      <w:r>
        <w:rPr>
          <w:spacing w:val="-8"/>
          <w:u w:val="thick"/>
        </w:rPr>
        <w:t xml:space="preserve"> </w:t>
      </w:r>
      <w:r>
        <w:rPr>
          <w:u w:val="thick"/>
        </w:rPr>
        <w:t>Nouns:</w:t>
      </w:r>
    </w:p>
    <w:p>
      <w:pPr>
        <w:pStyle w:val="14"/>
        <w:numPr>
          <w:ilvl w:val="1"/>
          <w:numId w:val="17"/>
        </w:numPr>
        <w:tabs>
          <w:tab w:val="left" w:pos="1325"/>
        </w:tabs>
        <w:spacing w:before="3" w:after="0" w:line="413" w:lineRule="exact"/>
        <w:ind w:left="1324" w:right="0" w:hanging="212"/>
        <w:jc w:val="left"/>
        <w:rPr>
          <w:sz w:val="28"/>
          <w:szCs w:val="28"/>
        </w:rPr>
      </w:pPr>
      <w:r>
        <w:rPr>
          <w:sz w:val="28"/>
          <w:szCs w:val="28"/>
        </w:rPr>
        <w:t>The</w:t>
      </w:r>
      <w:r>
        <w:rPr>
          <w:spacing w:val="-5"/>
          <w:sz w:val="28"/>
          <w:szCs w:val="28"/>
        </w:rPr>
        <w:t xml:space="preserve"> </w:t>
      </w:r>
      <w:r>
        <w:rPr>
          <w:sz w:val="28"/>
          <w:szCs w:val="28"/>
        </w:rPr>
        <w:t>Rich:</w:t>
      </w:r>
      <w:r>
        <w:rPr>
          <w:spacing w:val="-3"/>
          <w:sz w:val="28"/>
          <w:szCs w:val="28"/>
        </w:rPr>
        <w:t xml:space="preserve"> </w:t>
      </w:r>
      <w:r>
        <w:rPr>
          <w:sz w:val="28"/>
          <w:szCs w:val="28"/>
        </w:rPr>
        <w:t>This</w:t>
      </w:r>
      <w:r>
        <w:rPr>
          <w:spacing w:val="-5"/>
          <w:sz w:val="28"/>
          <w:szCs w:val="28"/>
        </w:rPr>
        <w:t xml:space="preserve"> </w:t>
      </w:r>
      <w:r>
        <w:rPr>
          <w:sz w:val="28"/>
          <w:szCs w:val="28"/>
        </w:rPr>
        <w:t>refers</w:t>
      </w:r>
      <w:r>
        <w:rPr>
          <w:spacing w:val="-2"/>
          <w:sz w:val="28"/>
          <w:szCs w:val="28"/>
        </w:rPr>
        <w:t xml:space="preserve"> </w:t>
      </w:r>
      <w:r>
        <w:rPr>
          <w:sz w:val="28"/>
          <w:szCs w:val="28"/>
        </w:rPr>
        <w:t>to</w:t>
      </w:r>
      <w:r>
        <w:rPr>
          <w:spacing w:val="2"/>
          <w:sz w:val="28"/>
          <w:szCs w:val="28"/>
        </w:rPr>
        <w:t xml:space="preserve"> </w:t>
      </w:r>
      <w:r>
        <w:rPr>
          <w:sz w:val="28"/>
          <w:szCs w:val="28"/>
        </w:rPr>
        <w:t>wealthy</w:t>
      </w:r>
      <w:r>
        <w:rPr>
          <w:spacing w:val="-7"/>
          <w:sz w:val="28"/>
          <w:szCs w:val="28"/>
        </w:rPr>
        <w:t xml:space="preserve"> </w:t>
      </w:r>
      <w:r>
        <w:rPr>
          <w:sz w:val="28"/>
          <w:szCs w:val="28"/>
        </w:rPr>
        <w:t>individuals</w:t>
      </w:r>
      <w:r>
        <w:rPr>
          <w:spacing w:val="-2"/>
          <w:sz w:val="28"/>
          <w:szCs w:val="28"/>
        </w:rPr>
        <w:t xml:space="preserve"> </w:t>
      </w:r>
      <w:r>
        <w:rPr>
          <w:sz w:val="28"/>
          <w:szCs w:val="28"/>
        </w:rPr>
        <w:t>as</w:t>
      </w:r>
      <w:r>
        <w:rPr>
          <w:spacing w:val="-5"/>
          <w:sz w:val="28"/>
          <w:szCs w:val="28"/>
        </w:rPr>
        <w:t xml:space="preserve"> </w:t>
      </w:r>
      <w:r>
        <w:rPr>
          <w:sz w:val="28"/>
          <w:szCs w:val="28"/>
        </w:rPr>
        <w:t>a</w:t>
      </w:r>
      <w:r>
        <w:rPr>
          <w:spacing w:val="-4"/>
          <w:sz w:val="28"/>
          <w:szCs w:val="28"/>
        </w:rPr>
        <w:t xml:space="preserve"> </w:t>
      </w:r>
      <w:r>
        <w:rPr>
          <w:sz w:val="28"/>
          <w:szCs w:val="28"/>
        </w:rPr>
        <w:t>collective</w:t>
      </w:r>
      <w:r>
        <w:rPr>
          <w:spacing w:val="-5"/>
          <w:sz w:val="28"/>
          <w:szCs w:val="28"/>
        </w:rPr>
        <w:t xml:space="preserve"> </w:t>
      </w:r>
      <w:r>
        <w:rPr>
          <w:sz w:val="28"/>
          <w:szCs w:val="28"/>
        </w:rPr>
        <w:t>group.</w:t>
      </w:r>
    </w:p>
    <w:p>
      <w:pPr>
        <w:pStyle w:val="14"/>
        <w:numPr>
          <w:ilvl w:val="1"/>
          <w:numId w:val="17"/>
        </w:numPr>
        <w:tabs>
          <w:tab w:val="left" w:pos="1272"/>
        </w:tabs>
        <w:spacing w:before="0" w:after="0" w:line="367" w:lineRule="exact"/>
        <w:ind w:left="1271" w:right="0" w:hanging="188"/>
        <w:jc w:val="left"/>
        <w:rPr>
          <w:sz w:val="28"/>
          <w:szCs w:val="28"/>
        </w:rPr>
      </w:pPr>
      <w:r>
        <w:rPr>
          <w:sz w:val="28"/>
          <w:szCs w:val="28"/>
        </w:rPr>
        <w:t>The</w:t>
      </w:r>
      <w:r>
        <w:rPr>
          <w:spacing w:val="-7"/>
          <w:sz w:val="28"/>
          <w:szCs w:val="28"/>
        </w:rPr>
        <w:t xml:space="preserve"> </w:t>
      </w:r>
      <w:r>
        <w:rPr>
          <w:sz w:val="28"/>
          <w:szCs w:val="28"/>
        </w:rPr>
        <w:t>Poor:</w:t>
      </w:r>
      <w:r>
        <w:rPr>
          <w:spacing w:val="-6"/>
          <w:sz w:val="28"/>
          <w:szCs w:val="28"/>
        </w:rPr>
        <w:t xml:space="preserve"> </w:t>
      </w:r>
      <w:r>
        <w:rPr>
          <w:sz w:val="28"/>
          <w:szCs w:val="28"/>
        </w:rPr>
        <w:t>This</w:t>
      </w:r>
      <w:r>
        <w:rPr>
          <w:spacing w:val="-4"/>
          <w:sz w:val="28"/>
          <w:szCs w:val="28"/>
        </w:rPr>
        <w:t xml:space="preserve"> </w:t>
      </w:r>
      <w:r>
        <w:rPr>
          <w:sz w:val="28"/>
          <w:szCs w:val="28"/>
        </w:rPr>
        <w:t>refers</w:t>
      </w:r>
      <w:r>
        <w:rPr>
          <w:spacing w:val="-3"/>
          <w:sz w:val="28"/>
          <w:szCs w:val="28"/>
        </w:rPr>
        <w:t xml:space="preserve"> </w:t>
      </w:r>
      <w:r>
        <w:rPr>
          <w:sz w:val="28"/>
          <w:szCs w:val="28"/>
        </w:rPr>
        <w:t>to</w:t>
      </w:r>
      <w:r>
        <w:rPr>
          <w:spacing w:val="-5"/>
          <w:sz w:val="28"/>
          <w:szCs w:val="28"/>
        </w:rPr>
        <w:t xml:space="preserve"> </w:t>
      </w:r>
      <w:r>
        <w:rPr>
          <w:sz w:val="28"/>
          <w:szCs w:val="28"/>
        </w:rPr>
        <w:t>people</w:t>
      </w:r>
      <w:r>
        <w:rPr>
          <w:spacing w:val="-2"/>
          <w:sz w:val="28"/>
          <w:szCs w:val="28"/>
        </w:rPr>
        <w:t xml:space="preserve"> </w:t>
      </w:r>
      <w:r>
        <w:rPr>
          <w:sz w:val="28"/>
          <w:szCs w:val="28"/>
        </w:rPr>
        <w:t>who</w:t>
      </w:r>
      <w:r>
        <w:rPr>
          <w:spacing w:val="-5"/>
          <w:sz w:val="28"/>
          <w:szCs w:val="28"/>
        </w:rPr>
        <w:t xml:space="preserve"> </w:t>
      </w:r>
      <w:r>
        <w:rPr>
          <w:sz w:val="28"/>
          <w:szCs w:val="28"/>
        </w:rPr>
        <w:t>lack</w:t>
      </w:r>
      <w:r>
        <w:rPr>
          <w:spacing w:val="-1"/>
          <w:sz w:val="28"/>
          <w:szCs w:val="28"/>
        </w:rPr>
        <w:t xml:space="preserve"> </w:t>
      </w:r>
      <w:r>
        <w:rPr>
          <w:sz w:val="28"/>
          <w:szCs w:val="28"/>
        </w:rPr>
        <w:t>financial</w:t>
      </w:r>
      <w:r>
        <w:rPr>
          <w:spacing w:val="-5"/>
          <w:sz w:val="28"/>
          <w:szCs w:val="28"/>
        </w:rPr>
        <w:t xml:space="preserve"> </w:t>
      </w:r>
      <w:r>
        <w:rPr>
          <w:sz w:val="28"/>
          <w:szCs w:val="28"/>
        </w:rPr>
        <w:t>resources.</w:t>
      </w:r>
    </w:p>
    <w:p>
      <w:pPr>
        <w:pStyle w:val="14"/>
        <w:numPr>
          <w:ilvl w:val="1"/>
          <w:numId w:val="17"/>
        </w:numPr>
        <w:tabs>
          <w:tab w:val="left" w:pos="1272"/>
        </w:tabs>
        <w:spacing w:before="2" w:after="0" w:line="240" w:lineRule="auto"/>
        <w:ind w:left="1271" w:right="0" w:hanging="188"/>
        <w:jc w:val="left"/>
        <w:rPr>
          <w:sz w:val="28"/>
          <w:szCs w:val="28"/>
        </w:rPr>
      </w:pPr>
      <w:r>
        <w:rPr>
          <w:sz w:val="28"/>
          <w:szCs w:val="28"/>
        </w:rPr>
        <w:t>The</w:t>
      </w:r>
      <w:r>
        <w:rPr>
          <w:spacing w:val="-8"/>
          <w:sz w:val="28"/>
          <w:szCs w:val="28"/>
        </w:rPr>
        <w:t xml:space="preserve"> </w:t>
      </w:r>
      <w:r>
        <w:rPr>
          <w:sz w:val="28"/>
          <w:szCs w:val="28"/>
        </w:rPr>
        <w:t>Homeless:</w:t>
      </w:r>
      <w:r>
        <w:rPr>
          <w:spacing w:val="-6"/>
          <w:sz w:val="28"/>
          <w:szCs w:val="28"/>
        </w:rPr>
        <w:t xml:space="preserve"> </w:t>
      </w:r>
      <w:r>
        <w:rPr>
          <w:sz w:val="28"/>
          <w:szCs w:val="28"/>
        </w:rPr>
        <w:t>This</w:t>
      </w:r>
      <w:r>
        <w:rPr>
          <w:spacing w:val="-5"/>
          <w:sz w:val="28"/>
          <w:szCs w:val="28"/>
        </w:rPr>
        <w:t xml:space="preserve"> </w:t>
      </w:r>
      <w:r>
        <w:rPr>
          <w:sz w:val="28"/>
          <w:szCs w:val="28"/>
        </w:rPr>
        <w:t>refers</w:t>
      </w:r>
      <w:r>
        <w:rPr>
          <w:spacing w:val="-4"/>
          <w:sz w:val="28"/>
          <w:szCs w:val="28"/>
        </w:rPr>
        <w:t xml:space="preserve"> </w:t>
      </w:r>
      <w:r>
        <w:rPr>
          <w:sz w:val="28"/>
          <w:szCs w:val="28"/>
        </w:rPr>
        <w:t>to</w:t>
      </w:r>
      <w:r>
        <w:rPr>
          <w:spacing w:val="-6"/>
          <w:sz w:val="28"/>
          <w:szCs w:val="28"/>
        </w:rPr>
        <w:t xml:space="preserve"> </w:t>
      </w:r>
      <w:r>
        <w:rPr>
          <w:sz w:val="28"/>
          <w:szCs w:val="28"/>
        </w:rPr>
        <w:t>individuals</w:t>
      </w:r>
      <w:r>
        <w:rPr>
          <w:spacing w:val="-5"/>
          <w:sz w:val="28"/>
          <w:szCs w:val="28"/>
        </w:rPr>
        <w:t xml:space="preserve"> </w:t>
      </w:r>
      <w:r>
        <w:rPr>
          <w:sz w:val="28"/>
          <w:szCs w:val="28"/>
        </w:rPr>
        <w:t>without</w:t>
      </w:r>
      <w:r>
        <w:rPr>
          <w:spacing w:val="-6"/>
          <w:sz w:val="28"/>
          <w:szCs w:val="28"/>
        </w:rPr>
        <w:t xml:space="preserve"> </w:t>
      </w:r>
      <w:r>
        <w:rPr>
          <w:sz w:val="28"/>
          <w:szCs w:val="28"/>
        </w:rPr>
        <w:t>permanent</w:t>
      </w:r>
      <w:r>
        <w:rPr>
          <w:spacing w:val="-6"/>
          <w:sz w:val="28"/>
          <w:szCs w:val="28"/>
        </w:rPr>
        <w:t xml:space="preserve"> </w:t>
      </w:r>
      <w:r>
        <w:rPr>
          <w:sz w:val="28"/>
          <w:szCs w:val="28"/>
        </w:rPr>
        <w:t>shelter.</w:t>
      </w:r>
    </w:p>
    <w:p>
      <w:pPr>
        <w:pStyle w:val="9"/>
        <w:spacing w:before="9"/>
        <w:rPr>
          <w:sz w:val="32"/>
        </w:rPr>
      </w:pPr>
    </w:p>
    <w:p>
      <w:pPr>
        <w:pStyle w:val="14"/>
        <w:numPr>
          <w:ilvl w:val="0"/>
          <w:numId w:val="17"/>
        </w:numPr>
        <w:tabs>
          <w:tab w:val="left" w:pos="1186"/>
        </w:tabs>
        <w:spacing w:before="1" w:after="0" w:line="410" w:lineRule="exact"/>
        <w:ind w:left="1185" w:right="0" w:hanging="347"/>
        <w:jc w:val="left"/>
        <w:rPr>
          <w:b/>
          <w:sz w:val="36"/>
        </w:rPr>
      </w:pPr>
      <w:r>
        <w:rPr>
          <w:b/>
          <w:sz w:val="32"/>
          <w:u w:val="thick"/>
        </w:rPr>
        <w:t>Demographic</w:t>
      </w:r>
      <w:r>
        <w:rPr>
          <w:b/>
          <w:spacing w:val="-9"/>
          <w:sz w:val="32"/>
          <w:u w:val="thick"/>
        </w:rPr>
        <w:t xml:space="preserve"> </w:t>
      </w:r>
      <w:r>
        <w:rPr>
          <w:b/>
          <w:sz w:val="32"/>
          <w:u w:val="thick"/>
        </w:rPr>
        <w:t>or</w:t>
      </w:r>
      <w:r>
        <w:rPr>
          <w:b/>
          <w:spacing w:val="-5"/>
          <w:sz w:val="32"/>
          <w:u w:val="thick"/>
        </w:rPr>
        <w:t xml:space="preserve"> </w:t>
      </w:r>
      <w:r>
        <w:rPr>
          <w:b/>
          <w:sz w:val="32"/>
          <w:u w:val="thick"/>
        </w:rPr>
        <w:t>Identity</w:t>
      </w:r>
      <w:r>
        <w:rPr>
          <w:b/>
          <w:spacing w:val="-3"/>
          <w:sz w:val="32"/>
          <w:u w:val="thick"/>
        </w:rPr>
        <w:t xml:space="preserve"> </w:t>
      </w:r>
      <w:r>
        <w:rPr>
          <w:b/>
          <w:sz w:val="32"/>
          <w:u w:val="thick"/>
        </w:rPr>
        <w:t>Groups:</w:t>
      </w:r>
    </w:p>
    <w:p>
      <w:pPr>
        <w:pStyle w:val="14"/>
        <w:numPr>
          <w:ilvl w:val="1"/>
          <w:numId w:val="17"/>
        </w:numPr>
        <w:tabs>
          <w:tab w:val="left" w:pos="1272"/>
        </w:tabs>
        <w:spacing w:before="0" w:after="0" w:line="363" w:lineRule="exact"/>
        <w:ind w:left="1271" w:right="0" w:hanging="188"/>
        <w:jc w:val="left"/>
        <w:rPr>
          <w:sz w:val="28"/>
          <w:szCs w:val="28"/>
        </w:rPr>
      </w:pPr>
      <w:r>
        <w:rPr>
          <w:sz w:val="28"/>
          <w:szCs w:val="28"/>
        </w:rPr>
        <w:t>The</w:t>
      </w:r>
      <w:r>
        <w:rPr>
          <w:spacing w:val="-7"/>
          <w:sz w:val="28"/>
          <w:szCs w:val="28"/>
        </w:rPr>
        <w:t xml:space="preserve"> </w:t>
      </w:r>
      <w:r>
        <w:rPr>
          <w:sz w:val="28"/>
          <w:szCs w:val="28"/>
        </w:rPr>
        <w:t>Elderly:</w:t>
      </w:r>
      <w:r>
        <w:rPr>
          <w:spacing w:val="-6"/>
          <w:sz w:val="28"/>
          <w:szCs w:val="28"/>
        </w:rPr>
        <w:t xml:space="preserve"> </w:t>
      </w:r>
      <w:r>
        <w:rPr>
          <w:sz w:val="28"/>
          <w:szCs w:val="28"/>
        </w:rPr>
        <w:t>Refers</w:t>
      </w:r>
      <w:r>
        <w:rPr>
          <w:spacing w:val="-4"/>
          <w:sz w:val="28"/>
          <w:szCs w:val="28"/>
        </w:rPr>
        <w:t xml:space="preserve"> </w:t>
      </w:r>
      <w:r>
        <w:rPr>
          <w:sz w:val="28"/>
          <w:szCs w:val="28"/>
        </w:rPr>
        <w:t>to</w:t>
      </w:r>
      <w:r>
        <w:rPr>
          <w:spacing w:val="-5"/>
          <w:sz w:val="28"/>
          <w:szCs w:val="28"/>
        </w:rPr>
        <w:t xml:space="preserve"> </w:t>
      </w:r>
      <w:r>
        <w:rPr>
          <w:sz w:val="28"/>
          <w:szCs w:val="28"/>
        </w:rPr>
        <w:t>older</w:t>
      </w:r>
      <w:r>
        <w:rPr>
          <w:spacing w:val="-5"/>
          <w:sz w:val="28"/>
          <w:szCs w:val="28"/>
        </w:rPr>
        <w:t xml:space="preserve"> </w:t>
      </w:r>
      <w:r>
        <w:rPr>
          <w:sz w:val="28"/>
          <w:szCs w:val="28"/>
        </w:rPr>
        <w:t>people.</w:t>
      </w:r>
    </w:p>
    <w:p>
      <w:pPr>
        <w:pStyle w:val="14"/>
        <w:numPr>
          <w:ilvl w:val="1"/>
          <w:numId w:val="17"/>
        </w:numPr>
        <w:tabs>
          <w:tab w:val="left" w:pos="1272"/>
        </w:tabs>
        <w:spacing w:before="0" w:after="0" w:line="366" w:lineRule="exact"/>
        <w:ind w:left="1271" w:right="0" w:hanging="188"/>
        <w:jc w:val="left"/>
        <w:rPr>
          <w:sz w:val="28"/>
          <w:szCs w:val="28"/>
        </w:rPr>
      </w:pPr>
      <w:r>
        <w:rPr>
          <w:sz w:val="28"/>
          <w:szCs w:val="28"/>
        </w:rPr>
        <w:t>The</w:t>
      </w:r>
      <w:r>
        <w:rPr>
          <w:spacing w:val="-7"/>
          <w:sz w:val="28"/>
          <w:szCs w:val="28"/>
        </w:rPr>
        <w:t xml:space="preserve"> </w:t>
      </w:r>
      <w:r>
        <w:rPr>
          <w:sz w:val="28"/>
          <w:szCs w:val="28"/>
        </w:rPr>
        <w:t>Young:</w:t>
      </w:r>
      <w:r>
        <w:rPr>
          <w:spacing w:val="-5"/>
          <w:sz w:val="28"/>
          <w:szCs w:val="28"/>
        </w:rPr>
        <w:t xml:space="preserve"> </w:t>
      </w:r>
      <w:r>
        <w:rPr>
          <w:sz w:val="28"/>
          <w:szCs w:val="28"/>
        </w:rPr>
        <w:t>Refers</w:t>
      </w:r>
      <w:r>
        <w:rPr>
          <w:spacing w:val="-3"/>
          <w:sz w:val="28"/>
          <w:szCs w:val="28"/>
        </w:rPr>
        <w:t xml:space="preserve"> </w:t>
      </w:r>
      <w:r>
        <w:rPr>
          <w:sz w:val="28"/>
          <w:szCs w:val="28"/>
        </w:rPr>
        <w:t>to</w:t>
      </w:r>
      <w:r>
        <w:rPr>
          <w:spacing w:val="4"/>
          <w:sz w:val="28"/>
          <w:szCs w:val="28"/>
        </w:rPr>
        <w:t xml:space="preserve"> </w:t>
      </w:r>
      <w:r>
        <w:rPr>
          <w:sz w:val="28"/>
          <w:szCs w:val="28"/>
        </w:rPr>
        <w:t>young</w:t>
      </w:r>
      <w:r>
        <w:rPr>
          <w:spacing w:val="-4"/>
          <w:sz w:val="28"/>
          <w:szCs w:val="28"/>
        </w:rPr>
        <w:t xml:space="preserve"> </w:t>
      </w:r>
      <w:r>
        <w:rPr>
          <w:sz w:val="28"/>
          <w:szCs w:val="28"/>
        </w:rPr>
        <w:t>people</w:t>
      </w:r>
      <w:r>
        <w:rPr>
          <w:spacing w:val="-6"/>
          <w:sz w:val="28"/>
          <w:szCs w:val="28"/>
        </w:rPr>
        <w:t xml:space="preserve"> </w:t>
      </w:r>
      <w:r>
        <w:rPr>
          <w:sz w:val="28"/>
          <w:szCs w:val="28"/>
        </w:rPr>
        <w:t>or</w:t>
      </w:r>
      <w:r>
        <w:rPr>
          <w:spacing w:val="-5"/>
          <w:sz w:val="28"/>
          <w:szCs w:val="28"/>
        </w:rPr>
        <w:t xml:space="preserve"> </w:t>
      </w:r>
      <w:r>
        <w:rPr>
          <w:sz w:val="28"/>
          <w:szCs w:val="28"/>
        </w:rPr>
        <w:t>children.</w:t>
      </w:r>
    </w:p>
    <w:p>
      <w:pPr>
        <w:pStyle w:val="14"/>
        <w:numPr>
          <w:ilvl w:val="1"/>
          <w:numId w:val="17"/>
        </w:numPr>
        <w:tabs>
          <w:tab w:val="left" w:pos="1272"/>
        </w:tabs>
        <w:spacing w:before="1" w:after="0" w:line="240" w:lineRule="auto"/>
        <w:ind w:left="1271" w:right="0" w:hanging="188"/>
        <w:jc w:val="left"/>
        <w:rPr>
          <w:sz w:val="28"/>
          <w:szCs w:val="28"/>
        </w:rPr>
      </w:pPr>
      <w:r>
        <w:rPr>
          <w:sz w:val="28"/>
          <w:szCs w:val="28"/>
        </w:rPr>
        <w:t>The</w:t>
      </w:r>
      <w:r>
        <w:rPr>
          <w:spacing w:val="-7"/>
          <w:sz w:val="28"/>
          <w:szCs w:val="28"/>
        </w:rPr>
        <w:t xml:space="preserve"> </w:t>
      </w:r>
      <w:r>
        <w:rPr>
          <w:sz w:val="28"/>
          <w:szCs w:val="28"/>
        </w:rPr>
        <w:t>Deaf:</w:t>
      </w:r>
      <w:r>
        <w:rPr>
          <w:spacing w:val="-5"/>
          <w:sz w:val="28"/>
          <w:szCs w:val="28"/>
        </w:rPr>
        <w:t xml:space="preserve"> </w:t>
      </w:r>
      <w:r>
        <w:rPr>
          <w:sz w:val="28"/>
          <w:szCs w:val="28"/>
        </w:rPr>
        <w:t>Refers</w:t>
      </w:r>
      <w:r>
        <w:rPr>
          <w:spacing w:val="-3"/>
          <w:sz w:val="28"/>
          <w:szCs w:val="28"/>
        </w:rPr>
        <w:t xml:space="preserve"> </w:t>
      </w:r>
      <w:r>
        <w:rPr>
          <w:sz w:val="28"/>
          <w:szCs w:val="28"/>
        </w:rPr>
        <w:t>to</w:t>
      </w:r>
      <w:r>
        <w:rPr>
          <w:spacing w:val="-4"/>
          <w:sz w:val="28"/>
          <w:szCs w:val="28"/>
        </w:rPr>
        <w:t xml:space="preserve"> </w:t>
      </w:r>
      <w:r>
        <w:rPr>
          <w:sz w:val="28"/>
          <w:szCs w:val="28"/>
        </w:rPr>
        <w:t>people</w:t>
      </w:r>
      <w:r>
        <w:rPr>
          <w:spacing w:val="-1"/>
          <w:sz w:val="28"/>
          <w:szCs w:val="28"/>
        </w:rPr>
        <w:t xml:space="preserve"> </w:t>
      </w:r>
      <w:r>
        <w:rPr>
          <w:sz w:val="28"/>
          <w:szCs w:val="28"/>
        </w:rPr>
        <w:t>with</w:t>
      </w:r>
      <w:r>
        <w:rPr>
          <w:spacing w:val="-5"/>
          <w:sz w:val="28"/>
          <w:szCs w:val="28"/>
        </w:rPr>
        <w:t xml:space="preserve"> </w:t>
      </w:r>
      <w:r>
        <w:rPr>
          <w:sz w:val="28"/>
          <w:szCs w:val="28"/>
        </w:rPr>
        <w:t>hearing</w:t>
      </w:r>
      <w:r>
        <w:rPr>
          <w:spacing w:val="-9"/>
          <w:sz w:val="28"/>
          <w:szCs w:val="28"/>
        </w:rPr>
        <w:t xml:space="preserve"> </w:t>
      </w:r>
      <w:r>
        <w:rPr>
          <w:sz w:val="28"/>
          <w:szCs w:val="28"/>
        </w:rPr>
        <w:t>impairments.</w:t>
      </w:r>
    </w:p>
    <w:p>
      <w:pPr>
        <w:pStyle w:val="14"/>
        <w:numPr>
          <w:ilvl w:val="1"/>
          <w:numId w:val="17"/>
        </w:numPr>
        <w:tabs>
          <w:tab w:val="left" w:pos="1272"/>
        </w:tabs>
        <w:spacing w:before="2" w:after="0" w:line="366" w:lineRule="exact"/>
        <w:ind w:left="1271" w:right="0" w:hanging="188"/>
        <w:jc w:val="left"/>
        <w:rPr>
          <w:sz w:val="28"/>
          <w:szCs w:val="28"/>
        </w:rPr>
      </w:pPr>
      <w:r>
        <w:rPr>
          <w:sz w:val="28"/>
          <w:szCs w:val="28"/>
        </w:rPr>
        <w:t>The</w:t>
      </w:r>
      <w:r>
        <w:rPr>
          <w:spacing w:val="-5"/>
          <w:sz w:val="28"/>
          <w:szCs w:val="28"/>
        </w:rPr>
        <w:t xml:space="preserve"> </w:t>
      </w:r>
      <w:r>
        <w:rPr>
          <w:sz w:val="28"/>
          <w:szCs w:val="28"/>
        </w:rPr>
        <w:t>Blind:</w:t>
      </w:r>
      <w:r>
        <w:rPr>
          <w:spacing w:val="-4"/>
          <w:sz w:val="28"/>
          <w:szCs w:val="28"/>
        </w:rPr>
        <w:t xml:space="preserve"> </w:t>
      </w:r>
      <w:r>
        <w:rPr>
          <w:sz w:val="28"/>
          <w:szCs w:val="28"/>
        </w:rPr>
        <w:t>Refers</w:t>
      </w:r>
      <w:r>
        <w:rPr>
          <w:spacing w:val="-2"/>
          <w:sz w:val="28"/>
          <w:szCs w:val="28"/>
        </w:rPr>
        <w:t xml:space="preserve"> </w:t>
      </w:r>
      <w:r>
        <w:rPr>
          <w:sz w:val="28"/>
          <w:szCs w:val="28"/>
        </w:rPr>
        <w:t>to</w:t>
      </w:r>
      <w:r>
        <w:rPr>
          <w:spacing w:val="-3"/>
          <w:sz w:val="28"/>
          <w:szCs w:val="28"/>
        </w:rPr>
        <w:t xml:space="preserve"> </w:t>
      </w:r>
      <w:r>
        <w:rPr>
          <w:sz w:val="28"/>
          <w:szCs w:val="28"/>
        </w:rPr>
        <w:t>people</w:t>
      </w:r>
      <w:r>
        <w:rPr>
          <w:spacing w:val="-5"/>
          <w:sz w:val="28"/>
          <w:szCs w:val="28"/>
        </w:rPr>
        <w:t xml:space="preserve"> </w:t>
      </w:r>
      <w:r>
        <w:rPr>
          <w:sz w:val="28"/>
          <w:szCs w:val="28"/>
        </w:rPr>
        <w:t>with</w:t>
      </w:r>
      <w:r>
        <w:rPr>
          <w:spacing w:val="-3"/>
          <w:sz w:val="28"/>
          <w:szCs w:val="28"/>
        </w:rPr>
        <w:t xml:space="preserve"> </w:t>
      </w:r>
      <w:r>
        <w:rPr>
          <w:sz w:val="28"/>
          <w:szCs w:val="28"/>
        </w:rPr>
        <w:t>visual</w:t>
      </w:r>
      <w:r>
        <w:rPr>
          <w:spacing w:val="-8"/>
          <w:sz w:val="28"/>
          <w:szCs w:val="28"/>
        </w:rPr>
        <w:t xml:space="preserve"> </w:t>
      </w:r>
      <w:r>
        <w:rPr>
          <w:sz w:val="28"/>
          <w:szCs w:val="28"/>
        </w:rPr>
        <w:t>impairments.</w:t>
      </w:r>
    </w:p>
    <w:p>
      <w:pPr>
        <w:pStyle w:val="14"/>
        <w:numPr>
          <w:ilvl w:val="1"/>
          <w:numId w:val="17"/>
        </w:numPr>
        <w:tabs>
          <w:tab w:val="left" w:pos="1272"/>
        </w:tabs>
        <w:spacing w:before="0" w:after="0" w:line="240" w:lineRule="auto"/>
        <w:ind w:left="839" w:right="1013" w:firstLine="244"/>
        <w:jc w:val="left"/>
        <w:rPr>
          <w:sz w:val="28"/>
          <w:szCs w:val="28"/>
        </w:rPr>
      </w:pPr>
      <w:r>
        <w:rPr>
          <w:sz w:val="28"/>
          <w:szCs w:val="28"/>
        </w:rPr>
        <w:t>The</w:t>
      </w:r>
      <w:r>
        <w:rPr>
          <w:spacing w:val="-7"/>
          <w:sz w:val="28"/>
          <w:szCs w:val="28"/>
        </w:rPr>
        <w:t xml:space="preserve"> </w:t>
      </w:r>
      <w:r>
        <w:rPr>
          <w:sz w:val="28"/>
          <w:szCs w:val="28"/>
        </w:rPr>
        <w:t>LGBTQ+</w:t>
      </w:r>
      <w:r>
        <w:rPr>
          <w:spacing w:val="-2"/>
          <w:sz w:val="28"/>
          <w:szCs w:val="28"/>
        </w:rPr>
        <w:t xml:space="preserve"> </w:t>
      </w:r>
      <w:r>
        <w:rPr>
          <w:sz w:val="28"/>
          <w:szCs w:val="28"/>
        </w:rPr>
        <w:t>Community:</w:t>
      </w:r>
      <w:r>
        <w:rPr>
          <w:spacing w:val="-5"/>
          <w:sz w:val="28"/>
          <w:szCs w:val="28"/>
        </w:rPr>
        <w:t xml:space="preserve"> </w:t>
      </w:r>
      <w:r>
        <w:rPr>
          <w:sz w:val="28"/>
          <w:szCs w:val="28"/>
        </w:rPr>
        <w:t>Refers</w:t>
      </w:r>
      <w:r>
        <w:rPr>
          <w:spacing w:val="-4"/>
          <w:sz w:val="28"/>
          <w:szCs w:val="28"/>
        </w:rPr>
        <w:t xml:space="preserve"> </w:t>
      </w:r>
      <w:r>
        <w:rPr>
          <w:sz w:val="28"/>
          <w:szCs w:val="28"/>
        </w:rPr>
        <w:t>to</w:t>
      </w:r>
      <w:r>
        <w:rPr>
          <w:spacing w:val="-9"/>
          <w:sz w:val="28"/>
          <w:szCs w:val="28"/>
        </w:rPr>
        <w:t xml:space="preserve"> </w:t>
      </w:r>
      <w:r>
        <w:rPr>
          <w:sz w:val="28"/>
          <w:szCs w:val="28"/>
        </w:rPr>
        <w:t>people</w:t>
      </w:r>
      <w:r>
        <w:rPr>
          <w:spacing w:val="-1"/>
          <w:sz w:val="28"/>
          <w:szCs w:val="28"/>
        </w:rPr>
        <w:t xml:space="preserve"> </w:t>
      </w:r>
      <w:r>
        <w:rPr>
          <w:sz w:val="28"/>
          <w:szCs w:val="28"/>
        </w:rPr>
        <w:t>who</w:t>
      </w:r>
      <w:r>
        <w:rPr>
          <w:spacing w:val="-5"/>
          <w:sz w:val="28"/>
          <w:szCs w:val="28"/>
        </w:rPr>
        <w:t xml:space="preserve"> </w:t>
      </w:r>
      <w:r>
        <w:rPr>
          <w:sz w:val="28"/>
          <w:szCs w:val="28"/>
        </w:rPr>
        <w:t>identify</w:t>
      </w:r>
      <w:r>
        <w:rPr>
          <w:spacing w:val="-9"/>
          <w:sz w:val="28"/>
          <w:szCs w:val="28"/>
        </w:rPr>
        <w:t xml:space="preserve"> </w:t>
      </w:r>
      <w:r>
        <w:rPr>
          <w:sz w:val="28"/>
          <w:szCs w:val="28"/>
        </w:rPr>
        <w:t>as</w:t>
      </w:r>
      <w:r>
        <w:rPr>
          <w:spacing w:val="-4"/>
          <w:sz w:val="28"/>
          <w:szCs w:val="28"/>
        </w:rPr>
        <w:t xml:space="preserve"> </w:t>
      </w:r>
      <w:r>
        <w:rPr>
          <w:sz w:val="28"/>
          <w:szCs w:val="28"/>
        </w:rPr>
        <w:t>lesbian,</w:t>
      </w:r>
      <w:r>
        <w:rPr>
          <w:spacing w:val="-6"/>
          <w:sz w:val="28"/>
          <w:szCs w:val="28"/>
        </w:rPr>
        <w:t xml:space="preserve"> </w:t>
      </w:r>
      <w:r>
        <w:rPr>
          <w:sz w:val="28"/>
          <w:szCs w:val="28"/>
        </w:rPr>
        <w:t>gay,</w:t>
      </w:r>
      <w:r>
        <w:rPr>
          <w:spacing w:val="-77"/>
          <w:sz w:val="28"/>
          <w:szCs w:val="28"/>
        </w:rPr>
        <w:t xml:space="preserve"> </w:t>
      </w:r>
      <w:r>
        <w:rPr>
          <w:rFonts w:hint="default"/>
          <w:spacing w:val="-77"/>
          <w:sz w:val="28"/>
          <w:szCs w:val="28"/>
          <w:lang w:val="en-US"/>
        </w:rPr>
        <w:t xml:space="preserve">   </w:t>
      </w:r>
      <w:r>
        <w:rPr>
          <w:sz w:val="28"/>
          <w:szCs w:val="28"/>
        </w:rPr>
        <w:t>bisexual,</w:t>
      </w:r>
      <w:r>
        <w:rPr>
          <w:spacing w:val="-4"/>
          <w:sz w:val="28"/>
          <w:szCs w:val="28"/>
        </w:rPr>
        <w:t xml:space="preserve"> </w:t>
      </w:r>
      <w:r>
        <w:rPr>
          <w:sz w:val="28"/>
          <w:szCs w:val="28"/>
        </w:rPr>
        <w:t>transgender,</w:t>
      </w:r>
      <w:r>
        <w:rPr>
          <w:spacing w:val="-3"/>
          <w:sz w:val="28"/>
          <w:szCs w:val="28"/>
        </w:rPr>
        <w:t xml:space="preserve"> </w:t>
      </w:r>
      <w:r>
        <w:rPr>
          <w:sz w:val="28"/>
          <w:szCs w:val="28"/>
        </w:rPr>
        <w:t>queer,</w:t>
      </w:r>
      <w:r>
        <w:rPr>
          <w:spacing w:val="2"/>
          <w:sz w:val="28"/>
          <w:szCs w:val="28"/>
        </w:rPr>
        <w:t xml:space="preserve"> </w:t>
      </w:r>
      <w:r>
        <w:rPr>
          <w:sz w:val="28"/>
          <w:szCs w:val="28"/>
        </w:rPr>
        <w:t>etc.</w:t>
      </w:r>
    </w:p>
    <w:p>
      <w:pPr>
        <w:pStyle w:val="9"/>
        <w:spacing w:before="6"/>
      </w:pPr>
    </w:p>
    <w:p>
      <w:pPr>
        <w:pStyle w:val="5"/>
        <w:numPr>
          <w:ilvl w:val="0"/>
          <w:numId w:val="17"/>
        </w:numPr>
        <w:tabs>
          <w:tab w:val="left" w:pos="1123"/>
        </w:tabs>
        <w:spacing w:before="0" w:after="0" w:line="366" w:lineRule="exact"/>
        <w:ind w:left="1122" w:right="0" w:hanging="284"/>
        <w:jc w:val="left"/>
        <w:rPr>
          <w:b w:val="0"/>
          <w:sz w:val="28"/>
          <w:u w:val="none"/>
        </w:rPr>
      </w:pPr>
      <w:r>
        <w:rPr>
          <w:u w:val="thick"/>
        </w:rPr>
        <w:t>Character</w:t>
      </w:r>
      <w:r>
        <w:rPr>
          <w:spacing w:val="-7"/>
          <w:u w:val="thick"/>
        </w:rPr>
        <w:t xml:space="preserve"> </w:t>
      </w:r>
      <w:r>
        <w:rPr>
          <w:u w:val="thick"/>
        </w:rPr>
        <w:t>Traits</w:t>
      </w:r>
      <w:r>
        <w:rPr>
          <w:spacing w:val="-8"/>
          <w:u w:val="thick"/>
        </w:rPr>
        <w:t xml:space="preserve"> </w:t>
      </w:r>
      <w:r>
        <w:rPr>
          <w:u w:val="thick"/>
        </w:rPr>
        <w:t>or</w:t>
      </w:r>
      <w:r>
        <w:rPr>
          <w:spacing w:val="-3"/>
          <w:u w:val="thick"/>
        </w:rPr>
        <w:t xml:space="preserve"> </w:t>
      </w:r>
      <w:r>
        <w:rPr>
          <w:u w:val="thick"/>
        </w:rPr>
        <w:t>Characteristics</w:t>
      </w:r>
      <w:r>
        <w:rPr>
          <w:b w:val="0"/>
          <w:sz w:val="28"/>
          <w:u w:val="none"/>
        </w:rPr>
        <w:t>:</w:t>
      </w:r>
    </w:p>
    <w:p>
      <w:pPr>
        <w:pStyle w:val="5"/>
        <w:numPr>
          <w:numId w:val="0"/>
        </w:numPr>
        <w:tabs>
          <w:tab w:val="left" w:pos="1123"/>
        </w:tabs>
        <w:spacing w:before="0" w:after="0" w:line="366" w:lineRule="exact"/>
        <w:ind w:left="838" w:leftChars="0" w:right="0" w:rightChars="0"/>
        <w:jc w:val="left"/>
        <w:rPr>
          <w:b w:val="0"/>
          <w:sz w:val="28"/>
          <w:u w:val="none"/>
        </w:rPr>
      </w:pPr>
    </w:p>
    <w:p>
      <w:pPr>
        <w:pStyle w:val="14"/>
        <w:numPr>
          <w:ilvl w:val="1"/>
          <w:numId w:val="17"/>
        </w:numPr>
        <w:tabs>
          <w:tab w:val="left" w:pos="1219"/>
        </w:tabs>
        <w:spacing w:before="0" w:after="0" w:line="320" w:lineRule="exact"/>
        <w:ind w:left="1218" w:right="0" w:hanging="164"/>
        <w:jc w:val="left"/>
        <w:rPr>
          <w:sz w:val="28"/>
          <w:szCs w:val="28"/>
        </w:rPr>
      </w:pPr>
      <w:r>
        <w:rPr>
          <w:sz w:val="28"/>
          <w:szCs w:val="28"/>
        </w:rPr>
        <w:t>The</w:t>
      </w:r>
      <w:r>
        <w:rPr>
          <w:spacing w:val="-4"/>
          <w:sz w:val="28"/>
          <w:szCs w:val="28"/>
        </w:rPr>
        <w:t xml:space="preserve"> </w:t>
      </w:r>
      <w:r>
        <w:rPr>
          <w:sz w:val="28"/>
          <w:szCs w:val="28"/>
        </w:rPr>
        <w:t>Brave:</w:t>
      </w:r>
      <w:r>
        <w:rPr>
          <w:spacing w:val="-9"/>
          <w:sz w:val="28"/>
          <w:szCs w:val="28"/>
        </w:rPr>
        <w:t xml:space="preserve"> </w:t>
      </w:r>
      <w:r>
        <w:rPr>
          <w:sz w:val="28"/>
          <w:szCs w:val="28"/>
        </w:rPr>
        <w:t>Refers</w:t>
      </w:r>
      <w:r>
        <w:rPr>
          <w:spacing w:val="-2"/>
          <w:sz w:val="28"/>
          <w:szCs w:val="28"/>
        </w:rPr>
        <w:t xml:space="preserve"> </w:t>
      </w:r>
      <w:r>
        <w:rPr>
          <w:sz w:val="28"/>
          <w:szCs w:val="28"/>
        </w:rPr>
        <w:t>to</w:t>
      </w:r>
      <w:r>
        <w:rPr>
          <w:spacing w:val="-5"/>
          <w:sz w:val="28"/>
          <w:szCs w:val="28"/>
        </w:rPr>
        <w:t xml:space="preserve"> </w:t>
      </w:r>
      <w:r>
        <w:rPr>
          <w:sz w:val="28"/>
          <w:szCs w:val="28"/>
        </w:rPr>
        <w:t>individuals</w:t>
      </w:r>
      <w:r>
        <w:rPr>
          <w:spacing w:val="-2"/>
          <w:sz w:val="28"/>
          <w:szCs w:val="28"/>
        </w:rPr>
        <w:t xml:space="preserve"> </w:t>
      </w:r>
      <w:r>
        <w:rPr>
          <w:sz w:val="28"/>
          <w:szCs w:val="28"/>
        </w:rPr>
        <w:t>known</w:t>
      </w:r>
      <w:r>
        <w:rPr>
          <w:spacing w:val="-4"/>
          <w:sz w:val="28"/>
          <w:szCs w:val="28"/>
        </w:rPr>
        <w:t xml:space="preserve"> </w:t>
      </w:r>
      <w:r>
        <w:rPr>
          <w:sz w:val="28"/>
          <w:szCs w:val="28"/>
        </w:rPr>
        <w:t>for</w:t>
      </w:r>
      <w:r>
        <w:rPr>
          <w:spacing w:val="-5"/>
          <w:sz w:val="28"/>
          <w:szCs w:val="28"/>
        </w:rPr>
        <w:t xml:space="preserve"> </w:t>
      </w:r>
      <w:r>
        <w:rPr>
          <w:sz w:val="28"/>
          <w:szCs w:val="28"/>
        </w:rPr>
        <w:t>their</w:t>
      </w:r>
      <w:r>
        <w:rPr>
          <w:spacing w:val="-5"/>
          <w:sz w:val="28"/>
          <w:szCs w:val="28"/>
        </w:rPr>
        <w:t xml:space="preserve"> </w:t>
      </w:r>
      <w:r>
        <w:rPr>
          <w:sz w:val="28"/>
          <w:szCs w:val="28"/>
        </w:rPr>
        <w:t>courage.</w:t>
      </w:r>
    </w:p>
    <w:p>
      <w:pPr>
        <w:pStyle w:val="14"/>
        <w:numPr>
          <w:ilvl w:val="1"/>
          <w:numId w:val="17"/>
        </w:numPr>
        <w:tabs>
          <w:tab w:val="left" w:pos="1219"/>
        </w:tabs>
        <w:spacing w:before="0" w:after="0" w:line="322" w:lineRule="exact"/>
        <w:ind w:left="1218" w:right="0" w:hanging="164"/>
        <w:jc w:val="left"/>
        <w:rPr>
          <w:sz w:val="28"/>
          <w:szCs w:val="28"/>
        </w:rPr>
      </w:pPr>
      <w:r>
        <w:rPr>
          <w:sz w:val="28"/>
          <w:szCs w:val="28"/>
        </w:rPr>
        <w:t>The</w:t>
      </w:r>
      <w:r>
        <w:rPr>
          <w:spacing w:val="-3"/>
          <w:sz w:val="28"/>
          <w:szCs w:val="28"/>
        </w:rPr>
        <w:t xml:space="preserve"> </w:t>
      </w:r>
      <w:r>
        <w:rPr>
          <w:sz w:val="28"/>
          <w:szCs w:val="28"/>
        </w:rPr>
        <w:t>Innocent:</w:t>
      </w:r>
      <w:r>
        <w:rPr>
          <w:spacing w:val="-9"/>
          <w:sz w:val="28"/>
          <w:szCs w:val="28"/>
        </w:rPr>
        <w:t xml:space="preserve"> </w:t>
      </w:r>
      <w:r>
        <w:rPr>
          <w:sz w:val="28"/>
          <w:szCs w:val="28"/>
        </w:rPr>
        <w:t>Refers</w:t>
      </w:r>
      <w:r>
        <w:rPr>
          <w:spacing w:val="-2"/>
          <w:sz w:val="28"/>
          <w:szCs w:val="28"/>
        </w:rPr>
        <w:t xml:space="preserve"> </w:t>
      </w:r>
      <w:r>
        <w:rPr>
          <w:sz w:val="28"/>
          <w:szCs w:val="28"/>
        </w:rPr>
        <w:t>to</w:t>
      </w:r>
      <w:r>
        <w:rPr>
          <w:spacing w:val="-4"/>
          <w:sz w:val="28"/>
          <w:szCs w:val="28"/>
        </w:rPr>
        <w:t xml:space="preserve"> </w:t>
      </w:r>
      <w:r>
        <w:rPr>
          <w:sz w:val="28"/>
          <w:szCs w:val="28"/>
        </w:rPr>
        <w:t>those</w:t>
      </w:r>
      <w:r>
        <w:rPr>
          <w:spacing w:val="-3"/>
          <w:sz w:val="28"/>
          <w:szCs w:val="28"/>
        </w:rPr>
        <w:t xml:space="preserve"> </w:t>
      </w:r>
      <w:r>
        <w:rPr>
          <w:sz w:val="28"/>
          <w:szCs w:val="28"/>
        </w:rPr>
        <w:t>who</w:t>
      </w:r>
      <w:r>
        <w:rPr>
          <w:spacing w:val="-3"/>
          <w:sz w:val="28"/>
          <w:szCs w:val="28"/>
        </w:rPr>
        <w:t xml:space="preserve"> </w:t>
      </w:r>
      <w:r>
        <w:rPr>
          <w:sz w:val="28"/>
          <w:szCs w:val="28"/>
        </w:rPr>
        <w:t>are</w:t>
      </w:r>
      <w:r>
        <w:rPr>
          <w:spacing w:val="-3"/>
          <w:sz w:val="28"/>
          <w:szCs w:val="28"/>
        </w:rPr>
        <w:t xml:space="preserve"> </w:t>
      </w:r>
      <w:r>
        <w:rPr>
          <w:sz w:val="28"/>
          <w:szCs w:val="28"/>
        </w:rPr>
        <w:t>free</w:t>
      </w:r>
      <w:r>
        <w:rPr>
          <w:spacing w:val="1"/>
          <w:sz w:val="28"/>
          <w:szCs w:val="28"/>
        </w:rPr>
        <w:t xml:space="preserve"> </w:t>
      </w:r>
      <w:r>
        <w:rPr>
          <w:sz w:val="28"/>
          <w:szCs w:val="28"/>
        </w:rPr>
        <w:t>from</w:t>
      </w:r>
      <w:r>
        <w:rPr>
          <w:spacing w:val="-3"/>
          <w:sz w:val="28"/>
          <w:szCs w:val="28"/>
        </w:rPr>
        <w:t xml:space="preserve"> </w:t>
      </w:r>
      <w:r>
        <w:rPr>
          <w:sz w:val="28"/>
          <w:szCs w:val="28"/>
        </w:rPr>
        <w:t>guilt</w:t>
      </w:r>
      <w:r>
        <w:rPr>
          <w:spacing w:val="-4"/>
          <w:sz w:val="28"/>
          <w:szCs w:val="28"/>
        </w:rPr>
        <w:t xml:space="preserve"> </w:t>
      </w:r>
      <w:r>
        <w:rPr>
          <w:sz w:val="28"/>
          <w:szCs w:val="28"/>
        </w:rPr>
        <w:t>or</w:t>
      </w:r>
      <w:r>
        <w:rPr>
          <w:spacing w:val="-5"/>
          <w:sz w:val="28"/>
          <w:szCs w:val="28"/>
        </w:rPr>
        <w:t xml:space="preserve"> </w:t>
      </w:r>
      <w:r>
        <w:rPr>
          <w:sz w:val="28"/>
          <w:szCs w:val="28"/>
        </w:rPr>
        <w:t>wrongdoing.</w:t>
      </w:r>
    </w:p>
    <w:p>
      <w:pPr>
        <w:pStyle w:val="14"/>
        <w:numPr>
          <w:ilvl w:val="1"/>
          <w:numId w:val="17"/>
        </w:numPr>
        <w:tabs>
          <w:tab w:val="left" w:pos="1219"/>
        </w:tabs>
        <w:spacing w:before="0" w:after="0" w:line="240" w:lineRule="auto"/>
        <w:ind w:left="1218" w:right="0" w:hanging="164"/>
        <w:jc w:val="left"/>
        <w:rPr>
          <w:sz w:val="28"/>
          <w:szCs w:val="28"/>
        </w:rPr>
      </w:pPr>
      <w:r>
        <w:rPr>
          <w:sz w:val="28"/>
          <w:szCs w:val="28"/>
        </w:rPr>
        <w:t>The</w:t>
      </w:r>
      <w:r>
        <w:rPr>
          <w:spacing w:val="-5"/>
          <w:sz w:val="28"/>
          <w:szCs w:val="28"/>
        </w:rPr>
        <w:t xml:space="preserve"> </w:t>
      </w:r>
      <w:r>
        <w:rPr>
          <w:sz w:val="28"/>
          <w:szCs w:val="28"/>
        </w:rPr>
        <w:t>Guilty:</w:t>
      </w:r>
      <w:r>
        <w:rPr>
          <w:spacing w:val="-9"/>
          <w:sz w:val="28"/>
          <w:szCs w:val="28"/>
        </w:rPr>
        <w:t xml:space="preserve"> </w:t>
      </w:r>
      <w:r>
        <w:rPr>
          <w:sz w:val="28"/>
          <w:szCs w:val="28"/>
        </w:rPr>
        <w:t>Refers</w:t>
      </w:r>
      <w:r>
        <w:rPr>
          <w:spacing w:val="-4"/>
          <w:sz w:val="28"/>
          <w:szCs w:val="28"/>
        </w:rPr>
        <w:t xml:space="preserve"> </w:t>
      </w:r>
      <w:r>
        <w:rPr>
          <w:sz w:val="28"/>
          <w:szCs w:val="28"/>
        </w:rPr>
        <w:t>to</w:t>
      </w:r>
      <w:r>
        <w:rPr>
          <w:spacing w:val="-5"/>
          <w:sz w:val="28"/>
          <w:szCs w:val="28"/>
        </w:rPr>
        <w:t xml:space="preserve"> </w:t>
      </w:r>
      <w:r>
        <w:rPr>
          <w:sz w:val="28"/>
          <w:szCs w:val="28"/>
        </w:rPr>
        <w:t>individuals</w:t>
      </w:r>
      <w:r>
        <w:rPr>
          <w:spacing w:val="-3"/>
          <w:sz w:val="28"/>
          <w:szCs w:val="28"/>
        </w:rPr>
        <w:t xml:space="preserve"> </w:t>
      </w:r>
      <w:r>
        <w:rPr>
          <w:sz w:val="28"/>
          <w:szCs w:val="28"/>
        </w:rPr>
        <w:t>who</w:t>
      </w:r>
      <w:r>
        <w:rPr>
          <w:spacing w:val="-1"/>
          <w:sz w:val="28"/>
          <w:szCs w:val="28"/>
        </w:rPr>
        <w:t xml:space="preserve"> </w:t>
      </w:r>
      <w:r>
        <w:rPr>
          <w:sz w:val="28"/>
          <w:szCs w:val="28"/>
        </w:rPr>
        <w:t>are</w:t>
      </w:r>
      <w:r>
        <w:rPr>
          <w:spacing w:val="-4"/>
          <w:sz w:val="28"/>
          <w:szCs w:val="28"/>
        </w:rPr>
        <w:t xml:space="preserve"> </w:t>
      </w:r>
      <w:r>
        <w:rPr>
          <w:sz w:val="28"/>
          <w:szCs w:val="28"/>
        </w:rPr>
        <w:t>responsible</w:t>
      </w:r>
      <w:r>
        <w:rPr>
          <w:spacing w:val="1"/>
          <w:sz w:val="28"/>
          <w:szCs w:val="28"/>
        </w:rPr>
        <w:t xml:space="preserve"> </w:t>
      </w:r>
      <w:r>
        <w:rPr>
          <w:sz w:val="28"/>
          <w:szCs w:val="28"/>
        </w:rPr>
        <w:t>for</w:t>
      </w:r>
      <w:r>
        <w:rPr>
          <w:spacing w:val="-6"/>
          <w:sz w:val="28"/>
          <w:szCs w:val="28"/>
        </w:rPr>
        <w:t xml:space="preserve"> </w:t>
      </w:r>
      <w:r>
        <w:rPr>
          <w:sz w:val="28"/>
          <w:szCs w:val="28"/>
        </w:rPr>
        <w:t>a</w:t>
      </w:r>
      <w:r>
        <w:rPr>
          <w:spacing w:val="-5"/>
          <w:sz w:val="28"/>
          <w:szCs w:val="28"/>
        </w:rPr>
        <w:t xml:space="preserve"> </w:t>
      </w:r>
      <w:r>
        <w:rPr>
          <w:sz w:val="28"/>
          <w:szCs w:val="28"/>
        </w:rPr>
        <w:t>wrongdoing.</w:t>
      </w:r>
    </w:p>
    <w:p>
      <w:pPr>
        <w:pStyle w:val="14"/>
        <w:numPr>
          <w:ilvl w:val="1"/>
          <w:numId w:val="17"/>
        </w:numPr>
        <w:tabs>
          <w:tab w:val="left" w:pos="1219"/>
        </w:tabs>
        <w:spacing w:before="7" w:after="0" w:line="240" w:lineRule="auto"/>
        <w:ind w:left="1218" w:right="0" w:hanging="164"/>
        <w:jc w:val="left"/>
        <w:rPr>
          <w:b/>
          <w:sz w:val="28"/>
          <w:szCs w:val="28"/>
        </w:rPr>
      </w:pPr>
      <w:r>
        <w:rPr>
          <w:sz w:val="28"/>
          <w:szCs w:val="28"/>
        </w:rPr>
        <w:t>The</w:t>
      </w:r>
      <w:r>
        <w:rPr>
          <w:spacing w:val="-3"/>
          <w:sz w:val="28"/>
          <w:szCs w:val="28"/>
        </w:rPr>
        <w:t xml:space="preserve"> </w:t>
      </w:r>
      <w:r>
        <w:rPr>
          <w:sz w:val="28"/>
          <w:szCs w:val="28"/>
        </w:rPr>
        <w:t>Wise:</w:t>
      </w:r>
      <w:r>
        <w:rPr>
          <w:spacing w:val="-3"/>
          <w:sz w:val="28"/>
          <w:szCs w:val="28"/>
        </w:rPr>
        <w:t xml:space="preserve"> </w:t>
      </w:r>
      <w:r>
        <w:rPr>
          <w:sz w:val="28"/>
          <w:szCs w:val="28"/>
        </w:rPr>
        <w:t>Refers</w:t>
      </w:r>
      <w:r>
        <w:rPr>
          <w:spacing w:val="-1"/>
          <w:sz w:val="28"/>
          <w:szCs w:val="28"/>
        </w:rPr>
        <w:t xml:space="preserve"> </w:t>
      </w:r>
      <w:r>
        <w:rPr>
          <w:sz w:val="28"/>
          <w:szCs w:val="28"/>
        </w:rPr>
        <w:t>to</w:t>
      </w:r>
      <w:r>
        <w:rPr>
          <w:spacing w:val="-3"/>
          <w:sz w:val="28"/>
          <w:szCs w:val="28"/>
        </w:rPr>
        <w:t xml:space="preserve"> </w:t>
      </w:r>
      <w:r>
        <w:rPr>
          <w:sz w:val="28"/>
          <w:szCs w:val="28"/>
        </w:rPr>
        <w:t>people</w:t>
      </w:r>
      <w:r>
        <w:rPr>
          <w:spacing w:val="-2"/>
          <w:sz w:val="28"/>
          <w:szCs w:val="28"/>
        </w:rPr>
        <w:t xml:space="preserve"> </w:t>
      </w:r>
      <w:r>
        <w:rPr>
          <w:sz w:val="28"/>
          <w:szCs w:val="28"/>
        </w:rPr>
        <w:t>who</w:t>
      </w:r>
      <w:r>
        <w:rPr>
          <w:spacing w:val="-3"/>
          <w:sz w:val="28"/>
          <w:szCs w:val="28"/>
        </w:rPr>
        <w:t xml:space="preserve"> </w:t>
      </w:r>
      <w:r>
        <w:rPr>
          <w:sz w:val="28"/>
          <w:szCs w:val="28"/>
        </w:rPr>
        <w:t>possess</w:t>
      </w:r>
      <w:r>
        <w:rPr>
          <w:spacing w:val="-1"/>
          <w:sz w:val="28"/>
          <w:szCs w:val="28"/>
        </w:rPr>
        <w:t xml:space="preserve"> </w:t>
      </w:r>
      <w:r>
        <w:rPr>
          <w:sz w:val="28"/>
          <w:szCs w:val="28"/>
        </w:rPr>
        <w:t>wisdom</w:t>
      </w:r>
      <w:r>
        <w:rPr>
          <w:spacing w:val="-13"/>
          <w:sz w:val="28"/>
          <w:szCs w:val="28"/>
        </w:rPr>
        <w:t xml:space="preserve"> </w:t>
      </w:r>
      <w:r>
        <w:rPr>
          <w:sz w:val="28"/>
          <w:szCs w:val="28"/>
        </w:rPr>
        <w:t>and</w:t>
      </w:r>
      <w:r>
        <w:rPr>
          <w:spacing w:val="-3"/>
          <w:sz w:val="28"/>
          <w:szCs w:val="28"/>
        </w:rPr>
        <w:t xml:space="preserve"> </w:t>
      </w:r>
      <w:r>
        <w:rPr>
          <w:sz w:val="28"/>
          <w:szCs w:val="28"/>
        </w:rPr>
        <w:t>knowledge</w:t>
      </w:r>
      <w:r>
        <w:rPr>
          <w:b/>
          <w:sz w:val="28"/>
          <w:szCs w:val="28"/>
        </w:rPr>
        <w:t>.</w:t>
      </w:r>
    </w:p>
    <w:p>
      <w:pPr>
        <w:pStyle w:val="9"/>
        <w:spacing w:before="9"/>
        <w:rPr>
          <w:b/>
          <w:sz w:val="35"/>
        </w:rPr>
      </w:pPr>
    </w:p>
    <w:p>
      <w:pPr>
        <w:pStyle w:val="3"/>
        <w:numPr>
          <w:ilvl w:val="0"/>
          <w:numId w:val="17"/>
        </w:numPr>
        <w:tabs>
          <w:tab w:val="left" w:pos="1204"/>
        </w:tabs>
        <w:spacing w:before="0" w:after="0" w:line="240" w:lineRule="auto"/>
        <w:ind w:left="1203" w:right="0" w:hanging="365"/>
        <w:jc w:val="left"/>
      </w:pPr>
      <w:r>
        <w:rPr>
          <w:u w:val="thick"/>
        </w:rPr>
        <w:t>Health</w:t>
      </w:r>
      <w:r>
        <w:rPr>
          <w:spacing w:val="-4"/>
          <w:u w:val="thick"/>
        </w:rPr>
        <w:t xml:space="preserve"> </w:t>
      </w:r>
      <w:r>
        <w:rPr>
          <w:u w:val="thick"/>
        </w:rPr>
        <w:t>or</w:t>
      </w:r>
      <w:r>
        <w:rPr>
          <w:spacing w:val="-3"/>
          <w:u w:val="thick"/>
        </w:rPr>
        <w:t xml:space="preserve"> </w:t>
      </w:r>
      <w:r>
        <w:rPr>
          <w:u w:val="thick"/>
        </w:rPr>
        <w:t>Medical</w:t>
      </w:r>
      <w:r>
        <w:rPr>
          <w:spacing w:val="-1"/>
          <w:u w:val="thick"/>
        </w:rPr>
        <w:t xml:space="preserve"> </w:t>
      </w:r>
      <w:r>
        <w:rPr>
          <w:u w:val="thick"/>
        </w:rPr>
        <w:t>Conditions</w:t>
      </w:r>
      <w:r>
        <w:t>:</w:t>
      </w:r>
    </w:p>
    <w:p>
      <w:pPr>
        <w:pStyle w:val="9"/>
        <w:spacing w:before="4" w:line="410" w:lineRule="exact"/>
        <w:ind w:left="1113"/>
      </w:pPr>
      <w:r>
        <w:rPr>
          <w:b/>
          <w:sz w:val="36"/>
        </w:rPr>
        <w:t>-</w:t>
      </w:r>
      <w:r>
        <w:rPr>
          <w:b/>
          <w:spacing w:val="-4"/>
          <w:sz w:val="36"/>
        </w:rPr>
        <w:t xml:space="preserve"> </w:t>
      </w:r>
      <w:r>
        <w:t>The</w:t>
      </w:r>
      <w:r>
        <w:rPr>
          <w:spacing w:val="-1"/>
        </w:rPr>
        <w:t xml:space="preserve"> </w:t>
      </w:r>
      <w:r>
        <w:t>Sick:</w:t>
      </w:r>
      <w:r>
        <w:rPr>
          <w:spacing w:val="-8"/>
        </w:rPr>
        <w:t xml:space="preserve"> </w:t>
      </w:r>
      <w:r>
        <w:t>Refers to</w:t>
      </w:r>
      <w:r>
        <w:rPr>
          <w:spacing w:val="2"/>
        </w:rPr>
        <w:t xml:space="preserve"> </w:t>
      </w:r>
      <w:r>
        <w:t>individuals who</w:t>
      </w:r>
      <w:r>
        <w:rPr>
          <w:spacing w:val="-3"/>
        </w:rPr>
        <w:t xml:space="preserve"> </w:t>
      </w:r>
      <w:r>
        <w:t>are</w:t>
      </w:r>
      <w:r>
        <w:rPr>
          <w:spacing w:val="-1"/>
        </w:rPr>
        <w:t xml:space="preserve"> </w:t>
      </w:r>
      <w:r>
        <w:t>unwell</w:t>
      </w:r>
      <w:r>
        <w:rPr>
          <w:spacing w:val="-9"/>
        </w:rPr>
        <w:t xml:space="preserve"> </w:t>
      </w:r>
      <w:r>
        <w:t>or</w:t>
      </w:r>
      <w:r>
        <w:rPr>
          <w:spacing w:val="-3"/>
        </w:rPr>
        <w:t xml:space="preserve"> </w:t>
      </w:r>
      <w:r>
        <w:t>suffering</w:t>
      </w:r>
      <w:r>
        <w:rPr>
          <w:spacing w:val="-2"/>
        </w:rPr>
        <w:t xml:space="preserve"> </w:t>
      </w:r>
      <w:r>
        <w:t>from</w:t>
      </w:r>
      <w:r>
        <w:rPr>
          <w:spacing w:val="-8"/>
        </w:rPr>
        <w:t xml:space="preserve"> </w:t>
      </w:r>
      <w:r>
        <w:t>an</w:t>
      </w:r>
      <w:r>
        <w:rPr>
          <w:spacing w:val="8"/>
        </w:rPr>
        <w:t xml:space="preserve"> </w:t>
      </w:r>
      <w:r>
        <w:t>illness.</w:t>
      </w:r>
    </w:p>
    <w:p>
      <w:pPr>
        <w:pStyle w:val="14"/>
        <w:numPr>
          <w:ilvl w:val="0"/>
          <w:numId w:val="18"/>
        </w:numPr>
        <w:tabs>
          <w:tab w:val="left" w:pos="1219"/>
        </w:tabs>
        <w:spacing w:before="0" w:after="0" w:line="318" w:lineRule="exact"/>
        <w:ind w:left="1218" w:right="0" w:hanging="164"/>
        <w:jc w:val="left"/>
        <w:rPr>
          <w:sz w:val="28"/>
        </w:rPr>
      </w:pPr>
      <w:r>
        <w:rPr>
          <w:sz w:val="28"/>
        </w:rPr>
        <w:t>The</w:t>
      </w:r>
      <w:r>
        <w:rPr>
          <w:spacing w:val="-3"/>
          <w:sz w:val="28"/>
        </w:rPr>
        <w:t xml:space="preserve"> </w:t>
      </w:r>
      <w:r>
        <w:rPr>
          <w:sz w:val="28"/>
        </w:rPr>
        <w:t>Healthy:</w:t>
      </w:r>
      <w:r>
        <w:rPr>
          <w:spacing w:val="-8"/>
          <w:sz w:val="28"/>
        </w:rPr>
        <w:t xml:space="preserve"> </w:t>
      </w:r>
      <w:r>
        <w:rPr>
          <w:sz w:val="28"/>
        </w:rPr>
        <w:t>Refers</w:t>
      </w:r>
      <w:r>
        <w:rPr>
          <w:spacing w:val="-2"/>
          <w:sz w:val="28"/>
        </w:rPr>
        <w:t xml:space="preserve"> </w:t>
      </w:r>
      <w:r>
        <w:rPr>
          <w:sz w:val="28"/>
        </w:rPr>
        <w:t>to</w:t>
      </w:r>
      <w:r>
        <w:rPr>
          <w:spacing w:val="-4"/>
          <w:sz w:val="28"/>
        </w:rPr>
        <w:t xml:space="preserve"> </w:t>
      </w:r>
      <w:r>
        <w:rPr>
          <w:sz w:val="28"/>
        </w:rPr>
        <w:t>people</w:t>
      </w:r>
      <w:r>
        <w:rPr>
          <w:spacing w:val="-2"/>
          <w:sz w:val="28"/>
        </w:rPr>
        <w:t xml:space="preserve"> </w:t>
      </w:r>
      <w:r>
        <w:rPr>
          <w:sz w:val="28"/>
        </w:rPr>
        <w:t>who</w:t>
      </w:r>
      <w:r>
        <w:rPr>
          <w:spacing w:val="-3"/>
          <w:sz w:val="28"/>
        </w:rPr>
        <w:t xml:space="preserve"> </w:t>
      </w:r>
      <w:r>
        <w:rPr>
          <w:sz w:val="28"/>
        </w:rPr>
        <w:t>are</w:t>
      </w:r>
      <w:r>
        <w:rPr>
          <w:spacing w:val="-3"/>
          <w:sz w:val="28"/>
        </w:rPr>
        <w:t xml:space="preserve"> </w:t>
      </w:r>
      <w:r>
        <w:rPr>
          <w:sz w:val="28"/>
        </w:rPr>
        <w:t>in</w:t>
      </w:r>
      <w:r>
        <w:rPr>
          <w:spacing w:val="-3"/>
          <w:sz w:val="28"/>
        </w:rPr>
        <w:t xml:space="preserve"> </w:t>
      </w:r>
      <w:r>
        <w:rPr>
          <w:sz w:val="28"/>
        </w:rPr>
        <w:t>good</w:t>
      </w:r>
      <w:r>
        <w:rPr>
          <w:spacing w:val="-4"/>
          <w:sz w:val="28"/>
        </w:rPr>
        <w:t xml:space="preserve"> </w:t>
      </w:r>
      <w:r>
        <w:rPr>
          <w:sz w:val="28"/>
        </w:rPr>
        <w:t>physical</w:t>
      </w:r>
      <w:r>
        <w:rPr>
          <w:spacing w:val="-8"/>
          <w:sz w:val="28"/>
        </w:rPr>
        <w:t xml:space="preserve"> </w:t>
      </w:r>
      <w:r>
        <w:rPr>
          <w:sz w:val="28"/>
        </w:rPr>
        <w:t>or mental</w:t>
      </w:r>
      <w:r>
        <w:rPr>
          <w:spacing w:val="-4"/>
          <w:sz w:val="28"/>
        </w:rPr>
        <w:t xml:space="preserve"> </w:t>
      </w:r>
      <w:r>
        <w:rPr>
          <w:sz w:val="28"/>
        </w:rPr>
        <w:t>health.</w:t>
      </w:r>
    </w:p>
    <w:p>
      <w:pPr>
        <w:pStyle w:val="14"/>
        <w:numPr>
          <w:ilvl w:val="0"/>
          <w:numId w:val="18"/>
        </w:numPr>
        <w:tabs>
          <w:tab w:val="left" w:pos="1219"/>
        </w:tabs>
        <w:spacing w:before="0" w:after="0" w:line="240" w:lineRule="auto"/>
        <w:ind w:left="1218" w:right="0" w:hanging="164"/>
        <w:jc w:val="left"/>
        <w:rPr>
          <w:sz w:val="28"/>
        </w:rPr>
      </w:pPr>
      <w:r>
        <w:rPr>
          <w:sz w:val="28"/>
        </w:rPr>
        <w:t>The</w:t>
      </w:r>
      <w:r>
        <w:rPr>
          <w:spacing w:val="-2"/>
          <w:sz w:val="28"/>
        </w:rPr>
        <w:t xml:space="preserve"> </w:t>
      </w:r>
      <w:r>
        <w:rPr>
          <w:sz w:val="28"/>
        </w:rPr>
        <w:t>Terminally</w:t>
      </w:r>
      <w:r>
        <w:rPr>
          <w:spacing w:val="-7"/>
          <w:sz w:val="28"/>
        </w:rPr>
        <w:t xml:space="preserve"> </w:t>
      </w:r>
      <w:r>
        <w:rPr>
          <w:sz w:val="28"/>
        </w:rPr>
        <w:t>Ill:</w:t>
      </w:r>
      <w:r>
        <w:rPr>
          <w:spacing w:val="-7"/>
          <w:sz w:val="28"/>
        </w:rPr>
        <w:t xml:space="preserve"> </w:t>
      </w:r>
      <w:r>
        <w:rPr>
          <w:sz w:val="28"/>
        </w:rPr>
        <w:t>Refers</w:t>
      </w:r>
      <w:r>
        <w:rPr>
          <w:spacing w:val="-1"/>
          <w:sz w:val="28"/>
        </w:rPr>
        <w:t xml:space="preserve"> </w:t>
      </w:r>
      <w:r>
        <w:rPr>
          <w:sz w:val="28"/>
        </w:rPr>
        <w:t>to</w:t>
      </w:r>
      <w:r>
        <w:rPr>
          <w:spacing w:val="-3"/>
          <w:sz w:val="28"/>
        </w:rPr>
        <w:t xml:space="preserve"> </w:t>
      </w:r>
      <w:r>
        <w:rPr>
          <w:sz w:val="28"/>
        </w:rPr>
        <w:t>individuals with</w:t>
      </w:r>
      <w:r>
        <w:rPr>
          <w:spacing w:val="-7"/>
          <w:sz w:val="28"/>
        </w:rPr>
        <w:t xml:space="preserve"> </w:t>
      </w:r>
      <w:r>
        <w:rPr>
          <w:sz w:val="28"/>
        </w:rPr>
        <w:t>a</w:t>
      </w:r>
      <w:r>
        <w:rPr>
          <w:spacing w:val="-2"/>
          <w:sz w:val="28"/>
        </w:rPr>
        <w:t xml:space="preserve"> </w:t>
      </w:r>
      <w:r>
        <w:rPr>
          <w:sz w:val="28"/>
        </w:rPr>
        <w:t>terminal</w:t>
      </w:r>
      <w:r>
        <w:rPr>
          <w:spacing w:val="-2"/>
          <w:sz w:val="28"/>
        </w:rPr>
        <w:t xml:space="preserve"> </w:t>
      </w:r>
      <w:r>
        <w:rPr>
          <w:sz w:val="28"/>
        </w:rPr>
        <w:t>illness.</w:t>
      </w:r>
    </w:p>
    <w:p>
      <w:pPr>
        <w:pStyle w:val="9"/>
        <w:spacing w:before="6"/>
      </w:pPr>
    </w:p>
    <w:p>
      <w:pPr>
        <w:pStyle w:val="3"/>
        <w:numPr>
          <w:ilvl w:val="0"/>
          <w:numId w:val="17"/>
        </w:numPr>
        <w:tabs>
          <w:tab w:val="left" w:pos="1205"/>
        </w:tabs>
        <w:spacing w:before="0" w:after="0" w:line="413" w:lineRule="exact"/>
        <w:ind w:left="1204" w:right="0" w:hanging="366"/>
        <w:jc w:val="left"/>
      </w:pPr>
      <w:r>
        <w:rPr>
          <w:u w:val="thick"/>
        </w:rPr>
        <w:t>Occupational</w:t>
      </w:r>
      <w:r>
        <w:rPr>
          <w:spacing w:val="-5"/>
          <w:u w:val="thick"/>
        </w:rPr>
        <w:t xml:space="preserve"> </w:t>
      </w:r>
      <w:r>
        <w:rPr>
          <w:u w:val="thick"/>
        </w:rPr>
        <w:t>or</w:t>
      </w:r>
      <w:r>
        <w:rPr>
          <w:spacing w:val="-6"/>
          <w:u w:val="thick"/>
        </w:rPr>
        <w:t xml:space="preserve"> </w:t>
      </w:r>
      <w:r>
        <w:rPr>
          <w:u w:val="thick"/>
        </w:rPr>
        <w:t>Professional Groups</w:t>
      </w:r>
      <w:r>
        <w:t>:</w:t>
      </w:r>
    </w:p>
    <w:p>
      <w:pPr>
        <w:spacing w:before="0" w:line="410" w:lineRule="exact"/>
        <w:ind w:left="1113" w:right="0" w:firstLine="0"/>
        <w:jc w:val="left"/>
        <w:rPr>
          <w:sz w:val="28"/>
          <w:szCs w:val="28"/>
        </w:rPr>
      </w:pPr>
      <w:r>
        <w:rPr>
          <w:b/>
          <w:sz w:val="36"/>
        </w:rPr>
        <w:t>-</w:t>
      </w:r>
      <w:r>
        <w:rPr>
          <w:b/>
          <w:spacing w:val="-2"/>
          <w:sz w:val="36"/>
        </w:rPr>
        <w:t xml:space="preserve"> </w:t>
      </w:r>
      <w:r>
        <w:rPr>
          <w:sz w:val="28"/>
          <w:szCs w:val="28"/>
        </w:rPr>
        <w:t>The</w:t>
      </w:r>
      <w:r>
        <w:rPr>
          <w:spacing w:val="-6"/>
          <w:sz w:val="28"/>
          <w:szCs w:val="28"/>
        </w:rPr>
        <w:t xml:space="preserve"> </w:t>
      </w:r>
      <w:r>
        <w:rPr>
          <w:sz w:val="28"/>
          <w:szCs w:val="28"/>
        </w:rPr>
        <w:t>Educators:</w:t>
      </w:r>
      <w:r>
        <w:rPr>
          <w:spacing w:val="-4"/>
          <w:sz w:val="28"/>
          <w:szCs w:val="28"/>
        </w:rPr>
        <w:t xml:space="preserve"> </w:t>
      </w:r>
      <w:r>
        <w:rPr>
          <w:sz w:val="28"/>
          <w:szCs w:val="28"/>
        </w:rPr>
        <w:t>Refers</w:t>
      </w:r>
      <w:r>
        <w:rPr>
          <w:spacing w:val="-3"/>
          <w:sz w:val="28"/>
          <w:szCs w:val="28"/>
        </w:rPr>
        <w:t xml:space="preserve"> </w:t>
      </w:r>
      <w:r>
        <w:rPr>
          <w:sz w:val="28"/>
          <w:szCs w:val="28"/>
        </w:rPr>
        <w:t>to</w:t>
      </w:r>
      <w:r>
        <w:rPr>
          <w:spacing w:val="-3"/>
          <w:sz w:val="28"/>
          <w:szCs w:val="28"/>
        </w:rPr>
        <w:t xml:space="preserve"> </w:t>
      </w:r>
      <w:r>
        <w:rPr>
          <w:sz w:val="28"/>
          <w:szCs w:val="28"/>
        </w:rPr>
        <w:t>teachers</w:t>
      </w:r>
      <w:r>
        <w:rPr>
          <w:spacing w:val="-7"/>
          <w:sz w:val="28"/>
          <w:szCs w:val="28"/>
        </w:rPr>
        <w:t xml:space="preserve"> </w:t>
      </w:r>
      <w:r>
        <w:rPr>
          <w:sz w:val="28"/>
          <w:szCs w:val="28"/>
        </w:rPr>
        <w:t>and</w:t>
      </w:r>
      <w:r>
        <w:rPr>
          <w:spacing w:val="-4"/>
          <w:sz w:val="28"/>
          <w:szCs w:val="28"/>
        </w:rPr>
        <w:t xml:space="preserve"> </w:t>
      </w:r>
      <w:r>
        <w:rPr>
          <w:sz w:val="28"/>
          <w:szCs w:val="28"/>
        </w:rPr>
        <w:t>professors</w:t>
      </w:r>
      <w:r>
        <w:rPr>
          <w:spacing w:val="-3"/>
          <w:sz w:val="28"/>
          <w:szCs w:val="28"/>
        </w:rPr>
        <w:t xml:space="preserve"> </w:t>
      </w:r>
      <w:r>
        <w:rPr>
          <w:sz w:val="28"/>
          <w:szCs w:val="28"/>
        </w:rPr>
        <w:t>as</w:t>
      </w:r>
      <w:r>
        <w:rPr>
          <w:spacing w:val="6"/>
          <w:sz w:val="28"/>
          <w:szCs w:val="28"/>
        </w:rPr>
        <w:t xml:space="preserve"> </w:t>
      </w:r>
      <w:r>
        <w:rPr>
          <w:sz w:val="28"/>
          <w:szCs w:val="28"/>
        </w:rPr>
        <w:t>a collective</w:t>
      </w:r>
      <w:r>
        <w:rPr>
          <w:spacing w:val="-6"/>
          <w:sz w:val="28"/>
          <w:szCs w:val="28"/>
        </w:rPr>
        <w:t xml:space="preserve"> </w:t>
      </w:r>
      <w:r>
        <w:rPr>
          <w:sz w:val="28"/>
          <w:szCs w:val="28"/>
        </w:rPr>
        <w:t>group.</w:t>
      </w:r>
    </w:p>
    <w:p>
      <w:pPr>
        <w:spacing w:before="0" w:line="364" w:lineRule="exact"/>
        <w:ind w:left="1084" w:right="0" w:firstLine="0"/>
        <w:jc w:val="left"/>
        <w:rPr>
          <w:sz w:val="28"/>
          <w:szCs w:val="28"/>
        </w:rPr>
      </w:pPr>
      <w:r>
        <w:rPr>
          <w:sz w:val="28"/>
          <w:szCs w:val="28"/>
        </w:rPr>
        <w:t>-</w:t>
      </w:r>
      <w:r>
        <w:rPr>
          <w:spacing w:val="-4"/>
          <w:sz w:val="28"/>
          <w:szCs w:val="28"/>
        </w:rPr>
        <w:t xml:space="preserve"> </w:t>
      </w:r>
      <w:r>
        <w:rPr>
          <w:sz w:val="28"/>
          <w:szCs w:val="28"/>
        </w:rPr>
        <w:t>The</w:t>
      </w:r>
      <w:r>
        <w:rPr>
          <w:spacing w:val="-7"/>
          <w:sz w:val="28"/>
          <w:szCs w:val="28"/>
        </w:rPr>
        <w:t xml:space="preserve"> </w:t>
      </w:r>
      <w:r>
        <w:rPr>
          <w:sz w:val="28"/>
          <w:szCs w:val="28"/>
        </w:rPr>
        <w:t>Homebuilders:</w:t>
      </w:r>
      <w:r>
        <w:rPr>
          <w:spacing w:val="-5"/>
          <w:sz w:val="28"/>
          <w:szCs w:val="28"/>
        </w:rPr>
        <w:t xml:space="preserve"> </w:t>
      </w:r>
      <w:r>
        <w:rPr>
          <w:sz w:val="28"/>
          <w:szCs w:val="28"/>
        </w:rPr>
        <w:t>Refers</w:t>
      </w:r>
      <w:r>
        <w:rPr>
          <w:spacing w:val="-4"/>
          <w:sz w:val="28"/>
          <w:szCs w:val="28"/>
        </w:rPr>
        <w:t xml:space="preserve"> </w:t>
      </w:r>
      <w:r>
        <w:rPr>
          <w:sz w:val="28"/>
          <w:szCs w:val="28"/>
        </w:rPr>
        <w:t>to</w:t>
      </w:r>
      <w:r>
        <w:rPr>
          <w:spacing w:val="-4"/>
          <w:sz w:val="28"/>
          <w:szCs w:val="28"/>
        </w:rPr>
        <w:t xml:space="preserve"> </w:t>
      </w:r>
      <w:r>
        <w:rPr>
          <w:sz w:val="28"/>
          <w:szCs w:val="28"/>
        </w:rPr>
        <w:t>people</w:t>
      </w:r>
      <w:r>
        <w:rPr>
          <w:spacing w:val="-7"/>
          <w:sz w:val="28"/>
          <w:szCs w:val="28"/>
        </w:rPr>
        <w:t xml:space="preserve"> </w:t>
      </w:r>
      <w:r>
        <w:rPr>
          <w:sz w:val="28"/>
          <w:szCs w:val="28"/>
        </w:rPr>
        <w:t>involved</w:t>
      </w:r>
      <w:r>
        <w:rPr>
          <w:spacing w:val="-1"/>
          <w:sz w:val="28"/>
          <w:szCs w:val="28"/>
        </w:rPr>
        <w:t xml:space="preserve"> </w:t>
      </w:r>
      <w:r>
        <w:rPr>
          <w:sz w:val="28"/>
          <w:szCs w:val="28"/>
        </w:rPr>
        <w:t>in</w:t>
      </w:r>
      <w:r>
        <w:rPr>
          <w:spacing w:val="-4"/>
          <w:sz w:val="28"/>
          <w:szCs w:val="28"/>
        </w:rPr>
        <w:t xml:space="preserve"> </w:t>
      </w:r>
      <w:r>
        <w:rPr>
          <w:sz w:val="28"/>
          <w:szCs w:val="28"/>
        </w:rPr>
        <w:t>the</w:t>
      </w:r>
      <w:r>
        <w:rPr>
          <w:spacing w:val="-7"/>
          <w:sz w:val="28"/>
          <w:szCs w:val="28"/>
        </w:rPr>
        <w:t xml:space="preserve"> </w:t>
      </w:r>
      <w:r>
        <w:rPr>
          <w:sz w:val="28"/>
          <w:szCs w:val="28"/>
        </w:rPr>
        <w:t>construction</w:t>
      </w:r>
      <w:r>
        <w:rPr>
          <w:spacing w:val="-4"/>
          <w:sz w:val="28"/>
          <w:szCs w:val="28"/>
        </w:rPr>
        <w:t xml:space="preserve"> </w:t>
      </w:r>
      <w:r>
        <w:rPr>
          <w:sz w:val="28"/>
          <w:szCs w:val="28"/>
        </w:rPr>
        <w:t>industry.</w:t>
      </w:r>
    </w:p>
    <w:p>
      <w:pPr>
        <w:pStyle w:val="9"/>
        <w:spacing w:before="10"/>
        <w:rPr>
          <w:sz w:val="32"/>
        </w:rPr>
      </w:pPr>
    </w:p>
    <w:p>
      <w:pPr>
        <w:pStyle w:val="3"/>
        <w:numPr>
          <w:ilvl w:val="0"/>
          <w:numId w:val="17"/>
        </w:numPr>
        <w:tabs>
          <w:tab w:val="left" w:pos="1205"/>
        </w:tabs>
        <w:spacing w:before="0" w:after="0" w:line="413" w:lineRule="exact"/>
        <w:ind w:left="1204" w:right="0" w:hanging="366"/>
        <w:jc w:val="left"/>
      </w:pPr>
      <w:r>
        <w:rPr>
          <w:u w:val="thick"/>
        </w:rPr>
        <w:t>Social</w:t>
      </w:r>
      <w:r>
        <w:rPr>
          <w:spacing w:val="-3"/>
          <w:u w:val="thick"/>
        </w:rPr>
        <w:t xml:space="preserve"> </w:t>
      </w:r>
      <w:r>
        <w:rPr>
          <w:u w:val="thick"/>
        </w:rPr>
        <w:t>or</w:t>
      </w:r>
      <w:r>
        <w:rPr>
          <w:spacing w:val="-4"/>
          <w:u w:val="thick"/>
        </w:rPr>
        <w:t xml:space="preserve"> </w:t>
      </w:r>
      <w:r>
        <w:rPr>
          <w:u w:val="thick"/>
        </w:rPr>
        <w:t>Political</w:t>
      </w:r>
      <w:r>
        <w:rPr>
          <w:spacing w:val="-2"/>
          <w:u w:val="thick"/>
        </w:rPr>
        <w:t xml:space="preserve"> </w:t>
      </w:r>
      <w:r>
        <w:rPr>
          <w:u w:val="thick"/>
        </w:rPr>
        <w:t>Movements</w:t>
      </w:r>
      <w:r>
        <w:t>:</w:t>
      </w:r>
    </w:p>
    <w:p>
      <w:pPr>
        <w:spacing w:before="6" w:line="235" w:lineRule="auto"/>
        <w:ind w:left="839" w:right="571" w:firstLine="273"/>
        <w:jc w:val="left"/>
        <w:rPr>
          <w:sz w:val="32"/>
        </w:rPr>
      </w:pPr>
      <w:r>
        <w:rPr>
          <w:b/>
          <w:sz w:val="36"/>
        </w:rPr>
        <w:t>-</w:t>
      </w:r>
      <w:r>
        <w:rPr>
          <w:b/>
          <w:spacing w:val="-4"/>
          <w:sz w:val="36"/>
        </w:rPr>
        <w:t xml:space="preserve"> </w:t>
      </w:r>
      <w:r>
        <w:rPr>
          <w:sz w:val="32"/>
        </w:rPr>
        <w:t>The</w:t>
      </w:r>
      <w:r>
        <w:rPr>
          <w:spacing w:val="-7"/>
          <w:sz w:val="32"/>
        </w:rPr>
        <w:t xml:space="preserve"> </w:t>
      </w:r>
      <w:r>
        <w:rPr>
          <w:sz w:val="32"/>
        </w:rPr>
        <w:t>Environmentalists:</w:t>
      </w:r>
      <w:r>
        <w:rPr>
          <w:spacing w:val="-6"/>
          <w:sz w:val="32"/>
        </w:rPr>
        <w:t xml:space="preserve"> </w:t>
      </w:r>
      <w:r>
        <w:rPr>
          <w:sz w:val="32"/>
        </w:rPr>
        <w:t>Refers</w:t>
      </w:r>
      <w:r>
        <w:rPr>
          <w:spacing w:val="-4"/>
          <w:sz w:val="32"/>
        </w:rPr>
        <w:t xml:space="preserve"> </w:t>
      </w:r>
      <w:r>
        <w:rPr>
          <w:sz w:val="32"/>
        </w:rPr>
        <w:t>to</w:t>
      </w:r>
      <w:r>
        <w:rPr>
          <w:spacing w:val="-5"/>
          <w:sz w:val="32"/>
        </w:rPr>
        <w:t xml:space="preserve"> </w:t>
      </w:r>
      <w:r>
        <w:rPr>
          <w:sz w:val="32"/>
        </w:rPr>
        <w:t>people</w:t>
      </w:r>
      <w:r>
        <w:rPr>
          <w:spacing w:val="-6"/>
          <w:sz w:val="32"/>
        </w:rPr>
        <w:t xml:space="preserve"> </w:t>
      </w:r>
      <w:r>
        <w:rPr>
          <w:sz w:val="32"/>
        </w:rPr>
        <w:t>advocating</w:t>
      </w:r>
      <w:r>
        <w:rPr>
          <w:spacing w:val="-5"/>
          <w:sz w:val="32"/>
        </w:rPr>
        <w:t xml:space="preserve"> </w:t>
      </w:r>
      <w:r>
        <w:rPr>
          <w:sz w:val="32"/>
        </w:rPr>
        <w:t>for</w:t>
      </w:r>
      <w:r>
        <w:rPr>
          <w:spacing w:val="-5"/>
          <w:sz w:val="32"/>
        </w:rPr>
        <w:t xml:space="preserve"> </w:t>
      </w:r>
      <w:r>
        <w:rPr>
          <w:sz w:val="32"/>
        </w:rPr>
        <w:t>environmental</w:t>
      </w:r>
      <w:r>
        <w:rPr>
          <w:spacing w:val="-77"/>
          <w:sz w:val="32"/>
        </w:rPr>
        <w:t xml:space="preserve"> </w:t>
      </w:r>
      <w:r>
        <w:rPr>
          <w:sz w:val="32"/>
        </w:rPr>
        <w:t>protection.</w:t>
      </w:r>
    </w:p>
    <w:p>
      <w:pPr>
        <w:spacing w:before="7" w:line="237" w:lineRule="auto"/>
        <w:ind w:left="839" w:right="571" w:firstLine="244"/>
        <w:jc w:val="left"/>
        <w:rPr>
          <w:sz w:val="32"/>
        </w:rPr>
      </w:pPr>
      <w:r>
        <w:rPr>
          <w:sz w:val="32"/>
        </w:rPr>
        <w:t>-</w:t>
      </w:r>
      <w:r>
        <w:rPr>
          <w:spacing w:val="-4"/>
          <w:sz w:val="32"/>
        </w:rPr>
        <w:t xml:space="preserve"> </w:t>
      </w:r>
      <w:r>
        <w:rPr>
          <w:sz w:val="32"/>
        </w:rPr>
        <w:t>The</w:t>
      </w:r>
      <w:r>
        <w:rPr>
          <w:spacing w:val="-7"/>
          <w:sz w:val="32"/>
        </w:rPr>
        <w:t xml:space="preserve"> </w:t>
      </w:r>
      <w:r>
        <w:rPr>
          <w:sz w:val="32"/>
        </w:rPr>
        <w:t>Activists:</w:t>
      </w:r>
      <w:r>
        <w:rPr>
          <w:spacing w:val="-5"/>
          <w:sz w:val="32"/>
        </w:rPr>
        <w:t xml:space="preserve"> </w:t>
      </w:r>
      <w:r>
        <w:rPr>
          <w:sz w:val="32"/>
        </w:rPr>
        <w:t>Refers</w:t>
      </w:r>
      <w:r>
        <w:rPr>
          <w:spacing w:val="-4"/>
          <w:sz w:val="32"/>
        </w:rPr>
        <w:t xml:space="preserve"> </w:t>
      </w:r>
      <w:r>
        <w:rPr>
          <w:sz w:val="32"/>
        </w:rPr>
        <w:t>to</w:t>
      </w:r>
      <w:r>
        <w:rPr>
          <w:spacing w:val="-4"/>
          <w:sz w:val="32"/>
        </w:rPr>
        <w:t xml:space="preserve"> </w:t>
      </w:r>
      <w:r>
        <w:rPr>
          <w:sz w:val="32"/>
        </w:rPr>
        <w:t>individuals</w:t>
      </w:r>
      <w:r>
        <w:rPr>
          <w:spacing w:val="-4"/>
          <w:sz w:val="32"/>
        </w:rPr>
        <w:t xml:space="preserve"> </w:t>
      </w:r>
      <w:r>
        <w:rPr>
          <w:sz w:val="32"/>
        </w:rPr>
        <w:t>involved</w:t>
      </w:r>
      <w:r>
        <w:rPr>
          <w:spacing w:val="-1"/>
          <w:sz w:val="32"/>
        </w:rPr>
        <w:t xml:space="preserve"> </w:t>
      </w:r>
      <w:r>
        <w:rPr>
          <w:sz w:val="32"/>
        </w:rPr>
        <w:t>in</w:t>
      </w:r>
      <w:r>
        <w:rPr>
          <w:spacing w:val="-1"/>
          <w:sz w:val="32"/>
        </w:rPr>
        <w:t xml:space="preserve"> </w:t>
      </w:r>
      <w:r>
        <w:rPr>
          <w:sz w:val="32"/>
        </w:rPr>
        <w:t>various</w:t>
      </w:r>
      <w:r>
        <w:rPr>
          <w:spacing w:val="-3"/>
          <w:sz w:val="32"/>
        </w:rPr>
        <w:t xml:space="preserve"> </w:t>
      </w:r>
      <w:r>
        <w:rPr>
          <w:sz w:val="32"/>
        </w:rPr>
        <w:t>social</w:t>
      </w:r>
      <w:r>
        <w:rPr>
          <w:spacing w:val="-6"/>
          <w:sz w:val="32"/>
        </w:rPr>
        <w:t xml:space="preserve"> </w:t>
      </w:r>
      <w:r>
        <w:rPr>
          <w:sz w:val="32"/>
        </w:rPr>
        <w:t>or</w:t>
      </w:r>
      <w:r>
        <w:rPr>
          <w:spacing w:val="-4"/>
          <w:sz w:val="32"/>
        </w:rPr>
        <w:t xml:space="preserve"> </w:t>
      </w:r>
      <w:r>
        <w:rPr>
          <w:sz w:val="32"/>
        </w:rPr>
        <w:t>political</w:t>
      </w:r>
      <w:r>
        <w:rPr>
          <w:spacing w:val="-77"/>
          <w:sz w:val="32"/>
        </w:rPr>
        <w:t xml:space="preserve"> </w:t>
      </w:r>
      <w:r>
        <w:rPr>
          <w:sz w:val="32"/>
        </w:rPr>
        <w:t>causes.</w:t>
      </w:r>
    </w:p>
    <w:p>
      <w:pPr>
        <w:spacing w:after="0" w:line="237" w:lineRule="auto"/>
        <w:jc w:val="left"/>
        <w:rPr>
          <w:sz w:val="32"/>
        </w:rPr>
        <w:sectPr>
          <w:pgSz w:w="11910" w:h="16840"/>
          <w:pgMar w:top="150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10"/>
        <w:rPr>
          <w:sz w:val="26"/>
        </w:rPr>
      </w:pPr>
    </w:p>
    <w:p>
      <w:pPr>
        <w:pStyle w:val="3"/>
        <w:numPr>
          <w:ilvl w:val="0"/>
          <w:numId w:val="17"/>
        </w:numPr>
        <w:tabs>
          <w:tab w:val="left" w:pos="1204"/>
        </w:tabs>
        <w:spacing w:before="85" w:after="0" w:line="240" w:lineRule="auto"/>
        <w:ind w:left="1203" w:right="0" w:hanging="365"/>
        <w:jc w:val="left"/>
      </w:pPr>
      <w:r>
        <w:rPr>
          <w:u w:val="thick"/>
        </w:rPr>
        <w:t>National</w:t>
      </w:r>
      <w:r>
        <w:rPr>
          <w:spacing w:val="-4"/>
          <w:u w:val="thick"/>
        </w:rPr>
        <w:t xml:space="preserve"> </w:t>
      </w:r>
      <w:r>
        <w:rPr>
          <w:u w:val="thick"/>
        </w:rPr>
        <w:t>or</w:t>
      </w:r>
      <w:r>
        <w:rPr>
          <w:spacing w:val="-6"/>
          <w:u w:val="thick"/>
        </w:rPr>
        <w:t xml:space="preserve"> </w:t>
      </w:r>
      <w:r>
        <w:rPr>
          <w:u w:val="thick"/>
        </w:rPr>
        <w:t>Ethnic</w:t>
      </w:r>
      <w:r>
        <w:rPr>
          <w:spacing w:val="-5"/>
          <w:u w:val="thick"/>
        </w:rPr>
        <w:t xml:space="preserve"> </w:t>
      </w:r>
      <w:r>
        <w:rPr>
          <w:u w:val="thick"/>
        </w:rPr>
        <w:t>Group:</w:t>
      </w:r>
    </w:p>
    <w:p>
      <w:pPr>
        <w:pStyle w:val="9"/>
        <w:spacing w:before="4" w:line="410" w:lineRule="exact"/>
        <w:ind w:left="1113"/>
        <w:rPr>
          <w:sz w:val="28"/>
          <w:szCs w:val="28"/>
        </w:rPr>
      </w:pPr>
      <w:r>
        <w:rPr>
          <w:b/>
          <w:sz w:val="36"/>
        </w:rPr>
        <w:t>-</w:t>
      </w:r>
      <w:r>
        <w:rPr>
          <w:b/>
          <w:spacing w:val="-7"/>
          <w:sz w:val="36"/>
        </w:rPr>
        <w:t xml:space="preserve"> </w:t>
      </w:r>
      <w:r>
        <w:rPr>
          <w:sz w:val="28"/>
          <w:szCs w:val="28"/>
        </w:rPr>
        <w:t>The</w:t>
      </w:r>
      <w:r>
        <w:rPr>
          <w:spacing w:val="1"/>
          <w:sz w:val="28"/>
          <w:szCs w:val="28"/>
        </w:rPr>
        <w:t xml:space="preserve"> </w:t>
      </w:r>
      <w:r>
        <w:rPr>
          <w:sz w:val="28"/>
          <w:szCs w:val="28"/>
        </w:rPr>
        <w:t>French:</w:t>
      </w:r>
      <w:r>
        <w:rPr>
          <w:spacing w:val="-9"/>
          <w:sz w:val="28"/>
          <w:szCs w:val="28"/>
        </w:rPr>
        <w:t xml:space="preserve"> </w:t>
      </w:r>
      <w:r>
        <w:rPr>
          <w:sz w:val="28"/>
          <w:szCs w:val="28"/>
        </w:rPr>
        <w:t>Refers</w:t>
      </w:r>
      <w:r>
        <w:rPr>
          <w:spacing w:val="-3"/>
          <w:sz w:val="28"/>
          <w:szCs w:val="28"/>
        </w:rPr>
        <w:t xml:space="preserve"> </w:t>
      </w:r>
      <w:r>
        <w:rPr>
          <w:sz w:val="28"/>
          <w:szCs w:val="28"/>
        </w:rPr>
        <w:t>to</w:t>
      </w:r>
      <w:r>
        <w:rPr>
          <w:spacing w:val="-4"/>
          <w:sz w:val="28"/>
          <w:szCs w:val="28"/>
        </w:rPr>
        <w:t xml:space="preserve"> </w:t>
      </w:r>
      <w:r>
        <w:rPr>
          <w:sz w:val="28"/>
          <w:szCs w:val="28"/>
        </w:rPr>
        <w:t>people</w:t>
      </w:r>
      <w:r>
        <w:rPr>
          <w:spacing w:val="1"/>
          <w:sz w:val="28"/>
          <w:szCs w:val="28"/>
        </w:rPr>
        <w:t xml:space="preserve"> </w:t>
      </w:r>
      <w:r>
        <w:rPr>
          <w:sz w:val="28"/>
          <w:szCs w:val="28"/>
        </w:rPr>
        <w:t>from</w:t>
      </w:r>
      <w:r>
        <w:rPr>
          <w:spacing w:val="-5"/>
          <w:sz w:val="28"/>
          <w:szCs w:val="28"/>
        </w:rPr>
        <w:t xml:space="preserve"> </w:t>
      </w:r>
      <w:r>
        <w:rPr>
          <w:sz w:val="28"/>
          <w:szCs w:val="28"/>
        </w:rPr>
        <w:t>France.</w:t>
      </w:r>
    </w:p>
    <w:p>
      <w:pPr>
        <w:pStyle w:val="14"/>
        <w:numPr>
          <w:ilvl w:val="0"/>
          <w:numId w:val="19"/>
        </w:numPr>
        <w:tabs>
          <w:tab w:val="left" w:pos="1219"/>
        </w:tabs>
        <w:spacing w:before="0" w:after="0" w:line="318" w:lineRule="exact"/>
        <w:ind w:left="1218" w:right="0" w:hanging="164"/>
        <w:jc w:val="left"/>
        <w:rPr>
          <w:sz w:val="28"/>
          <w:szCs w:val="28"/>
        </w:rPr>
      </w:pPr>
      <w:r>
        <w:rPr>
          <w:sz w:val="28"/>
          <w:szCs w:val="28"/>
        </w:rPr>
        <w:t>The</w:t>
      </w:r>
      <w:r>
        <w:rPr>
          <w:spacing w:val="-3"/>
          <w:sz w:val="28"/>
          <w:szCs w:val="28"/>
        </w:rPr>
        <w:t xml:space="preserve"> </w:t>
      </w:r>
      <w:r>
        <w:rPr>
          <w:sz w:val="28"/>
          <w:szCs w:val="28"/>
        </w:rPr>
        <w:t>Chinese:</w:t>
      </w:r>
      <w:r>
        <w:rPr>
          <w:spacing w:val="-8"/>
          <w:sz w:val="28"/>
          <w:szCs w:val="28"/>
        </w:rPr>
        <w:t xml:space="preserve"> </w:t>
      </w:r>
      <w:r>
        <w:rPr>
          <w:sz w:val="28"/>
          <w:szCs w:val="28"/>
        </w:rPr>
        <w:t>Refers</w:t>
      </w:r>
      <w:r>
        <w:rPr>
          <w:spacing w:val="-2"/>
          <w:sz w:val="28"/>
          <w:szCs w:val="28"/>
        </w:rPr>
        <w:t xml:space="preserve"> </w:t>
      </w:r>
      <w:r>
        <w:rPr>
          <w:sz w:val="28"/>
          <w:szCs w:val="28"/>
        </w:rPr>
        <w:t>to</w:t>
      </w:r>
      <w:r>
        <w:rPr>
          <w:spacing w:val="-4"/>
          <w:sz w:val="28"/>
          <w:szCs w:val="28"/>
        </w:rPr>
        <w:t xml:space="preserve"> </w:t>
      </w:r>
      <w:r>
        <w:rPr>
          <w:sz w:val="28"/>
          <w:szCs w:val="28"/>
        </w:rPr>
        <w:t>people</w:t>
      </w:r>
      <w:r>
        <w:rPr>
          <w:spacing w:val="2"/>
          <w:sz w:val="28"/>
          <w:szCs w:val="28"/>
        </w:rPr>
        <w:t xml:space="preserve"> </w:t>
      </w:r>
      <w:r>
        <w:rPr>
          <w:sz w:val="28"/>
          <w:szCs w:val="28"/>
        </w:rPr>
        <w:t>from</w:t>
      </w:r>
      <w:r>
        <w:rPr>
          <w:spacing w:val="-13"/>
          <w:sz w:val="28"/>
          <w:szCs w:val="28"/>
        </w:rPr>
        <w:t xml:space="preserve"> </w:t>
      </w:r>
      <w:r>
        <w:rPr>
          <w:sz w:val="28"/>
          <w:szCs w:val="28"/>
        </w:rPr>
        <w:t>China.</w:t>
      </w:r>
    </w:p>
    <w:p>
      <w:pPr>
        <w:pStyle w:val="14"/>
        <w:numPr>
          <w:ilvl w:val="0"/>
          <w:numId w:val="19"/>
        </w:numPr>
        <w:tabs>
          <w:tab w:val="left" w:pos="1219"/>
        </w:tabs>
        <w:spacing w:before="0" w:after="0" w:line="240" w:lineRule="auto"/>
        <w:ind w:left="1218" w:right="0" w:hanging="164"/>
        <w:jc w:val="left"/>
        <w:rPr>
          <w:sz w:val="28"/>
          <w:szCs w:val="28"/>
        </w:rPr>
      </w:pPr>
      <w:r>
        <w:rPr>
          <w:sz w:val="28"/>
          <w:szCs w:val="28"/>
        </w:rPr>
        <w:t>The</w:t>
      </w:r>
      <w:r>
        <w:rPr>
          <w:spacing w:val="-4"/>
          <w:sz w:val="28"/>
          <w:szCs w:val="28"/>
        </w:rPr>
        <w:t xml:space="preserve"> </w:t>
      </w:r>
      <w:r>
        <w:rPr>
          <w:sz w:val="28"/>
          <w:szCs w:val="28"/>
        </w:rPr>
        <w:t>Native</w:t>
      </w:r>
      <w:r>
        <w:rPr>
          <w:spacing w:val="1"/>
          <w:sz w:val="28"/>
          <w:szCs w:val="28"/>
        </w:rPr>
        <w:t xml:space="preserve"> </w:t>
      </w:r>
      <w:r>
        <w:rPr>
          <w:sz w:val="28"/>
          <w:szCs w:val="28"/>
        </w:rPr>
        <w:t>Americans:</w:t>
      </w:r>
      <w:r>
        <w:rPr>
          <w:spacing w:val="-9"/>
          <w:sz w:val="28"/>
          <w:szCs w:val="28"/>
        </w:rPr>
        <w:t xml:space="preserve"> </w:t>
      </w:r>
      <w:r>
        <w:rPr>
          <w:sz w:val="28"/>
          <w:szCs w:val="28"/>
        </w:rPr>
        <w:t>Refers</w:t>
      </w:r>
      <w:r>
        <w:rPr>
          <w:spacing w:val="-3"/>
          <w:sz w:val="28"/>
          <w:szCs w:val="28"/>
        </w:rPr>
        <w:t xml:space="preserve"> </w:t>
      </w:r>
      <w:r>
        <w:rPr>
          <w:sz w:val="28"/>
          <w:szCs w:val="28"/>
        </w:rPr>
        <w:t>to</w:t>
      </w:r>
      <w:r>
        <w:rPr>
          <w:spacing w:val="-5"/>
          <w:sz w:val="28"/>
          <w:szCs w:val="28"/>
        </w:rPr>
        <w:t xml:space="preserve"> </w:t>
      </w:r>
      <w:r>
        <w:rPr>
          <w:sz w:val="28"/>
          <w:szCs w:val="28"/>
        </w:rPr>
        <w:t>indigenous</w:t>
      </w:r>
      <w:r>
        <w:rPr>
          <w:spacing w:val="-3"/>
          <w:sz w:val="28"/>
          <w:szCs w:val="28"/>
        </w:rPr>
        <w:t xml:space="preserve"> </w:t>
      </w:r>
      <w:r>
        <w:rPr>
          <w:sz w:val="28"/>
          <w:szCs w:val="28"/>
        </w:rPr>
        <w:t>peoples</w:t>
      </w:r>
      <w:r>
        <w:rPr>
          <w:spacing w:val="-2"/>
          <w:sz w:val="28"/>
          <w:szCs w:val="28"/>
        </w:rPr>
        <w:t xml:space="preserve"> </w:t>
      </w:r>
      <w:r>
        <w:rPr>
          <w:sz w:val="28"/>
          <w:szCs w:val="28"/>
        </w:rPr>
        <w:t>of</w:t>
      </w:r>
      <w:r>
        <w:rPr>
          <w:spacing w:val="-11"/>
          <w:sz w:val="28"/>
          <w:szCs w:val="28"/>
        </w:rPr>
        <w:t xml:space="preserve"> </w:t>
      </w:r>
      <w:r>
        <w:rPr>
          <w:sz w:val="28"/>
          <w:szCs w:val="28"/>
        </w:rPr>
        <w:t>North</w:t>
      </w:r>
      <w:r>
        <w:rPr>
          <w:spacing w:val="-8"/>
          <w:sz w:val="28"/>
          <w:szCs w:val="28"/>
        </w:rPr>
        <w:t xml:space="preserve"> </w:t>
      </w:r>
      <w:r>
        <w:rPr>
          <w:sz w:val="28"/>
          <w:szCs w:val="28"/>
        </w:rPr>
        <w:t>America.</w:t>
      </w:r>
    </w:p>
    <w:p>
      <w:pPr>
        <w:pStyle w:val="9"/>
        <w:spacing w:before="10"/>
        <w:rPr>
          <w:sz w:val="28"/>
          <w:szCs w:val="28"/>
        </w:rPr>
      </w:pPr>
    </w:p>
    <w:p>
      <w:pPr>
        <w:pStyle w:val="9"/>
        <w:ind w:left="839" w:right="571"/>
        <w:rPr>
          <w:sz w:val="28"/>
          <w:szCs w:val="28"/>
        </w:rPr>
      </w:pPr>
      <w:r>
        <w:rPr>
          <w:sz w:val="28"/>
          <w:szCs w:val="28"/>
        </w:rPr>
        <w:t>These examples illustrate how adjectives can be used as nouns to represent groups of</w:t>
      </w:r>
      <w:r>
        <w:rPr>
          <w:spacing w:val="1"/>
          <w:sz w:val="28"/>
          <w:szCs w:val="28"/>
        </w:rPr>
        <w:t xml:space="preserve"> </w:t>
      </w:r>
      <w:r>
        <w:rPr>
          <w:sz w:val="28"/>
          <w:szCs w:val="28"/>
        </w:rPr>
        <w:t>individuals</w:t>
      </w:r>
      <w:r>
        <w:rPr>
          <w:spacing w:val="-5"/>
          <w:sz w:val="28"/>
          <w:szCs w:val="28"/>
        </w:rPr>
        <w:t xml:space="preserve"> </w:t>
      </w:r>
      <w:r>
        <w:rPr>
          <w:sz w:val="28"/>
          <w:szCs w:val="28"/>
        </w:rPr>
        <w:t>or</w:t>
      </w:r>
      <w:r>
        <w:rPr>
          <w:spacing w:val="-6"/>
          <w:sz w:val="28"/>
          <w:szCs w:val="28"/>
        </w:rPr>
        <w:t xml:space="preserve"> </w:t>
      </w:r>
      <w:r>
        <w:rPr>
          <w:sz w:val="28"/>
          <w:szCs w:val="28"/>
        </w:rPr>
        <w:t>objects</w:t>
      </w:r>
      <w:r>
        <w:rPr>
          <w:spacing w:val="-5"/>
          <w:sz w:val="28"/>
          <w:szCs w:val="28"/>
        </w:rPr>
        <w:t xml:space="preserve"> </w:t>
      </w:r>
      <w:r>
        <w:rPr>
          <w:sz w:val="28"/>
          <w:szCs w:val="28"/>
        </w:rPr>
        <w:t>that</w:t>
      </w:r>
      <w:r>
        <w:rPr>
          <w:spacing w:val="-6"/>
          <w:sz w:val="28"/>
          <w:szCs w:val="28"/>
        </w:rPr>
        <w:t xml:space="preserve"> </w:t>
      </w:r>
      <w:r>
        <w:rPr>
          <w:sz w:val="28"/>
          <w:szCs w:val="28"/>
        </w:rPr>
        <w:t>share</w:t>
      </w:r>
      <w:r>
        <w:rPr>
          <w:spacing w:val="-5"/>
          <w:sz w:val="28"/>
          <w:szCs w:val="28"/>
        </w:rPr>
        <w:t xml:space="preserve"> </w:t>
      </w:r>
      <w:r>
        <w:rPr>
          <w:sz w:val="28"/>
          <w:szCs w:val="28"/>
        </w:rPr>
        <w:t>a</w:t>
      </w:r>
      <w:r>
        <w:rPr>
          <w:spacing w:val="-5"/>
          <w:sz w:val="28"/>
          <w:szCs w:val="28"/>
        </w:rPr>
        <w:t xml:space="preserve"> </w:t>
      </w:r>
      <w:r>
        <w:rPr>
          <w:sz w:val="28"/>
          <w:szCs w:val="28"/>
        </w:rPr>
        <w:t>common</w:t>
      </w:r>
      <w:r>
        <w:rPr>
          <w:spacing w:val="-6"/>
          <w:sz w:val="28"/>
          <w:szCs w:val="28"/>
        </w:rPr>
        <w:t xml:space="preserve"> </w:t>
      </w:r>
      <w:r>
        <w:rPr>
          <w:sz w:val="28"/>
          <w:szCs w:val="28"/>
        </w:rPr>
        <w:t>characteristic,</w:t>
      </w:r>
      <w:r>
        <w:rPr>
          <w:spacing w:val="-4"/>
          <w:sz w:val="28"/>
          <w:szCs w:val="28"/>
        </w:rPr>
        <w:t xml:space="preserve"> </w:t>
      </w:r>
      <w:r>
        <w:rPr>
          <w:sz w:val="28"/>
          <w:szCs w:val="28"/>
        </w:rPr>
        <w:t>identity,</w:t>
      </w:r>
      <w:r>
        <w:rPr>
          <w:spacing w:val="-3"/>
          <w:sz w:val="28"/>
          <w:szCs w:val="28"/>
        </w:rPr>
        <w:t xml:space="preserve"> </w:t>
      </w:r>
      <w:r>
        <w:rPr>
          <w:sz w:val="28"/>
          <w:szCs w:val="28"/>
        </w:rPr>
        <w:t>or</w:t>
      </w:r>
      <w:r>
        <w:rPr>
          <w:spacing w:val="-7"/>
          <w:sz w:val="28"/>
          <w:szCs w:val="28"/>
        </w:rPr>
        <w:t xml:space="preserve"> </w:t>
      </w:r>
      <w:r>
        <w:rPr>
          <w:sz w:val="28"/>
          <w:szCs w:val="28"/>
        </w:rPr>
        <w:t>classification.</w:t>
      </w:r>
      <w:r>
        <w:rPr>
          <w:spacing w:val="-3"/>
          <w:sz w:val="28"/>
          <w:szCs w:val="28"/>
        </w:rPr>
        <w:t xml:space="preserve"> </w:t>
      </w:r>
      <w:r>
        <w:rPr>
          <w:sz w:val="28"/>
          <w:szCs w:val="28"/>
        </w:rPr>
        <w:t>This</w:t>
      </w:r>
      <w:r>
        <w:rPr>
          <w:spacing w:val="-67"/>
          <w:sz w:val="28"/>
          <w:szCs w:val="28"/>
        </w:rPr>
        <w:t xml:space="preserve"> </w:t>
      </w:r>
      <w:r>
        <w:rPr>
          <w:sz w:val="28"/>
          <w:szCs w:val="28"/>
        </w:rPr>
        <w:t>linguistic</w:t>
      </w:r>
      <w:r>
        <w:rPr>
          <w:spacing w:val="-6"/>
          <w:sz w:val="28"/>
          <w:szCs w:val="28"/>
        </w:rPr>
        <w:t xml:space="preserve"> </w:t>
      </w:r>
      <w:r>
        <w:rPr>
          <w:sz w:val="28"/>
          <w:szCs w:val="28"/>
        </w:rPr>
        <w:t>practice</w:t>
      </w:r>
      <w:r>
        <w:rPr>
          <w:spacing w:val="-5"/>
          <w:sz w:val="28"/>
          <w:szCs w:val="28"/>
        </w:rPr>
        <w:t xml:space="preserve"> </w:t>
      </w:r>
      <w:r>
        <w:rPr>
          <w:sz w:val="28"/>
          <w:szCs w:val="28"/>
        </w:rPr>
        <w:t>simplifies</w:t>
      </w:r>
      <w:r>
        <w:rPr>
          <w:spacing w:val="-4"/>
          <w:sz w:val="28"/>
          <w:szCs w:val="28"/>
        </w:rPr>
        <w:t xml:space="preserve"> </w:t>
      </w:r>
      <w:r>
        <w:rPr>
          <w:sz w:val="28"/>
          <w:szCs w:val="28"/>
        </w:rPr>
        <w:t>communication</w:t>
      </w:r>
      <w:r>
        <w:rPr>
          <w:spacing w:val="-9"/>
          <w:sz w:val="28"/>
          <w:szCs w:val="28"/>
        </w:rPr>
        <w:t xml:space="preserve"> </w:t>
      </w:r>
      <w:r>
        <w:rPr>
          <w:sz w:val="28"/>
          <w:szCs w:val="28"/>
        </w:rPr>
        <w:t>and</w:t>
      </w:r>
      <w:r>
        <w:rPr>
          <w:spacing w:val="-7"/>
          <w:sz w:val="28"/>
          <w:szCs w:val="28"/>
        </w:rPr>
        <w:t xml:space="preserve"> </w:t>
      </w:r>
      <w:r>
        <w:rPr>
          <w:sz w:val="28"/>
          <w:szCs w:val="28"/>
        </w:rPr>
        <w:t>allows</w:t>
      </w:r>
      <w:r>
        <w:rPr>
          <w:spacing w:val="1"/>
          <w:sz w:val="28"/>
          <w:szCs w:val="28"/>
        </w:rPr>
        <w:t xml:space="preserve"> </w:t>
      </w:r>
      <w:r>
        <w:rPr>
          <w:sz w:val="28"/>
          <w:szCs w:val="28"/>
        </w:rPr>
        <w:t>for</w:t>
      </w:r>
      <w:r>
        <w:rPr>
          <w:spacing w:val="-7"/>
          <w:sz w:val="28"/>
          <w:szCs w:val="28"/>
        </w:rPr>
        <w:t xml:space="preserve"> </w:t>
      </w:r>
      <w:r>
        <w:rPr>
          <w:sz w:val="28"/>
          <w:szCs w:val="28"/>
        </w:rPr>
        <w:t>concise</w:t>
      </w:r>
      <w:r>
        <w:rPr>
          <w:spacing w:val="-5"/>
          <w:sz w:val="28"/>
          <w:szCs w:val="28"/>
        </w:rPr>
        <w:t xml:space="preserve"> </w:t>
      </w:r>
      <w:r>
        <w:rPr>
          <w:sz w:val="28"/>
          <w:szCs w:val="28"/>
        </w:rPr>
        <w:t>reference</w:t>
      </w:r>
      <w:r>
        <w:rPr>
          <w:spacing w:val="7"/>
          <w:sz w:val="28"/>
          <w:szCs w:val="28"/>
        </w:rPr>
        <w:t xml:space="preserve"> </w:t>
      </w:r>
      <w:r>
        <w:rPr>
          <w:sz w:val="28"/>
          <w:szCs w:val="28"/>
        </w:rPr>
        <w:t>to</w:t>
      </w:r>
      <w:r>
        <w:rPr>
          <w:spacing w:val="-6"/>
          <w:sz w:val="28"/>
          <w:szCs w:val="28"/>
        </w:rPr>
        <w:t xml:space="preserve"> </w:t>
      </w:r>
      <w:r>
        <w:rPr>
          <w:sz w:val="28"/>
          <w:szCs w:val="28"/>
        </w:rPr>
        <w:t>specific</w:t>
      </w:r>
      <w:r>
        <w:rPr>
          <w:spacing w:val="-67"/>
          <w:sz w:val="28"/>
          <w:szCs w:val="28"/>
        </w:rPr>
        <w:t xml:space="preserve"> </w:t>
      </w:r>
      <w:r>
        <w:rPr>
          <w:sz w:val="28"/>
          <w:szCs w:val="28"/>
        </w:rPr>
        <w:t>groups.</w:t>
      </w:r>
    </w:p>
    <w:p>
      <w:pPr>
        <w:pStyle w:val="9"/>
        <w:spacing w:before="4"/>
        <w:rPr>
          <w:sz w:val="28"/>
          <w:szCs w:val="28"/>
        </w:rPr>
      </w:pPr>
    </w:p>
    <w:p>
      <w:pPr>
        <w:pStyle w:val="9"/>
        <w:ind w:left="839" w:right="314"/>
        <w:rPr>
          <w:sz w:val="28"/>
          <w:szCs w:val="28"/>
        </w:rPr>
      </w:pPr>
      <w:r>
        <w:rPr>
          <w:sz w:val="28"/>
          <w:szCs w:val="28"/>
        </w:rPr>
        <w:t>Certainly, using adjectives as nouns in English is a way to refer to groups of people or things</w:t>
      </w:r>
      <w:r>
        <w:rPr>
          <w:spacing w:val="1"/>
          <w:sz w:val="28"/>
          <w:szCs w:val="28"/>
        </w:rPr>
        <w:t xml:space="preserve"> </w:t>
      </w:r>
      <w:r>
        <w:rPr>
          <w:sz w:val="28"/>
          <w:szCs w:val="28"/>
        </w:rPr>
        <w:t>based</w:t>
      </w:r>
      <w:r>
        <w:rPr>
          <w:spacing w:val="-5"/>
          <w:sz w:val="28"/>
          <w:szCs w:val="28"/>
        </w:rPr>
        <w:t xml:space="preserve"> </w:t>
      </w:r>
      <w:r>
        <w:rPr>
          <w:sz w:val="28"/>
          <w:szCs w:val="28"/>
        </w:rPr>
        <w:t>on</w:t>
      </w:r>
      <w:r>
        <w:rPr>
          <w:spacing w:val="-9"/>
          <w:sz w:val="28"/>
          <w:szCs w:val="28"/>
        </w:rPr>
        <w:t xml:space="preserve"> </w:t>
      </w:r>
      <w:r>
        <w:rPr>
          <w:sz w:val="28"/>
          <w:szCs w:val="28"/>
        </w:rPr>
        <w:t>the</w:t>
      </w:r>
      <w:r>
        <w:rPr>
          <w:spacing w:val="-4"/>
          <w:sz w:val="28"/>
          <w:szCs w:val="28"/>
        </w:rPr>
        <w:t xml:space="preserve"> </w:t>
      </w:r>
      <w:r>
        <w:rPr>
          <w:sz w:val="28"/>
          <w:szCs w:val="28"/>
        </w:rPr>
        <w:t>characteristic</w:t>
      </w:r>
      <w:r>
        <w:rPr>
          <w:spacing w:val="-4"/>
          <w:sz w:val="28"/>
          <w:szCs w:val="28"/>
        </w:rPr>
        <w:t xml:space="preserve"> </w:t>
      </w:r>
      <w:r>
        <w:rPr>
          <w:sz w:val="28"/>
          <w:szCs w:val="28"/>
        </w:rPr>
        <w:t>described</w:t>
      </w:r>
      <w:r>
        <w:rPr>
          <w:spacing w:val="-5"/>
          <w:sz w:val="28"/>
          <w:szCs w:val="28"/>
        </w:rPr>
        <w:t xml:space="preserve"> </w:t>
      </w:r>
      <w:r>
        <w:rPr>
          <w:sz w:val="28"/>
          <w:szCs w:val="28"/>
        </w:rPr>
        <w:t>by</w:t>
      </w:r>
      <w:r>
        <w:rPr>
          <w:spacing w:val="-8"/>
          <w:sz w:val="28"/>
          <w:szCs w:val="28"/>
        </w:rPr>
        <w:t xml:space="preserve"> </w:t>
      </w:r>
      <w:r>
        <w:rPr>
          <w:sz w:val="28"/>
          <w:szCs w:val="28"/>
        </w:rPr>
        <w:t>the</w:t>
      </w:r>
      <w:r>
        <w:rPr>
          <w:spacing w:val="1"/>
          <w:sz w:val="28"/>
          <w:szCs w:val="28"/>
        </w:rPr>
        <w:t xml:space="preserve"> </w:t>
      </w:r>
      <w:r>
        <w:rPr>
          <w:sz w:val="28"/>
          <w:szCs w:val="28"/>
        </w:rPr>
        <w:t>adjective.</w:t>
      </w:r>
      <w:r>
        <w:rPr>
          <w:spacing w:val="-3"/>
          <w:sz w:val="28"/>
          <w:szCs w:val="28"/>
        </w:rPr>
        <w:t xml:space="preserve"> </w:t>
      </w:r>
      <w:r>
        <w:rPr>
          <w:sz w:val="28"/>
          <w:szCs w:val="28"/>
        </w:rPr>
        <w:t>This</w:t>
      </w:r>
      <w:r>
        <w:rPr>
          <w:spacing w:val="-3"/>
          <w:sz w:val="28"/>
          <w:szCs w:val="28"/>
        </w:rPr>
        <w:t xml:space="preserve"> </w:t>
      </w:r>
      <w:r>
        <w:rPr>
          <w:sz w:val="28"/>
          <w:szCs w:val="28"/>
        </w:rPr>
        <w:t>can</w:t>
      </w:r>
      <w:r>
        <w:rPr>
          <w:spacing w:val="-8"/>
          <w:sz w:val="28"/>
          <w:szCs w:val="28"/>
        </w:rPr>
        <w:t xml:space="preserve"> </w:t>
      </w:r>
      <w:r>
        <w:rPr>
          <w:sz w:val="28"/>
          <w:szCs w:val="28"/>
        </w:rPr>
        <w:t>create</w:t>
      </w:r>
      <w:r>
        <w:rPr>
          <w:spacing w:val="-4"/>
          <w:sz w:val="28"/>
          <w:szCs w:val="28"/>
        </w:rPr>
        <w:t xml:space="preserve"> </w:t>
      </w:r>
      <w:r>
        <w:rPr>
          <w:sz w:val="28"/>
          <w:szCs w:val="28"/>
        </w:rPr>
        <w:t>collective</w:t>
      </w:r>
      <w:r>
        <w:rPr>
          <w:spacing w:val="1"/>
          <w:sz w:val="28"/>
          <w:szCs w:val="28"/>
        </w:rPr>
        <w:t xml:space="preserve"> </w:t>
      </w:r>
      <w:r>
        <w:rPr>
          <w:sz w:val="28"/>
          <w:szCs w:val="28"/>
        </w:rPr>
        <w:t>nouns</w:t>
      </w:r>
      <w:r>
        <w:rPr>
          <w:spacing w:val="1"/>
          <w:sz w:val="28"/>
          <w:szCs w:val="28"/>
        </w:rPr>
        <w:t xml:space="preserve"> </w:t>
      </w:r>
      <w:r>
        <w:rPr>
          <w:sz w:val="28"/>
          <w:szCs w:val="28"/>
        </w:rPr>
        <w:t>or</w:t>
      </w:r>
      <w:r>
        <w:rPr>
          <w:spacing w:val="-6"/>
          <w:sz w:val="28"/>
          <w:szCs w:val="28"/>
        </w:rPr>
        <w:t xml:space="preserve"> </w:t>
      </w:r>
      <w:r>
        <w:rPr>
          <w:sz w:val="28"/>
          <w:szCs w:val="28"/>
        </w:rPr>
        <w:t>help</w:t>
      </w:r>
      <w:r>
        <w:rPr>
          <w:spacing w:val="-67"/>
          <w:sz w:val="28"/>
          <w:szCs w:val="28"/>
        </w:rPr>
        <w:t xml:space="preserve"> </w:t>
      </w:r>
      <w:r>
        <w:rPr>
          <w:sz w:val="28"/>
          <w:szCs w:val="28"/>
        </w:rPr>
        <w:t>classify</w:t>
      </w:r>
      <w:r>
        <w:rPr>
          <w:spacing w:val="-5"/>
          <w:sz w:val="28"/>
          <w:szCs w:val="28"/>
        </w:rPr>
        <w:t xml:space="preserve"> </w:t>
      </w:r>
      <w:r>
        <w:rPr>
          <w:sz w:val="28"/>
          <w:szCs w:val="28"/>
        </w:rPr>
        <w:t>specific</w:t>
      </w:r>
      <w:r>
        <w:rPr>
          <w:spacing w:val="6"/>
          <w:sz w:val="28"/>
          <w:szCs w:val="28"/>
        </w:rPr>
        <w:t xml:space="preserve"> </w:t>
      </w:r>
      <w:r>
        <w:rPr>
          <w:sz w:val="28"/>
          <w:szCs w:val="28"/>
        </w:rPr>
        <w:t>groups.</w:t>
      </w:r>
      <w:r>
        <w:rPr>
          <w:spacing w:val="3"/>
          <w:sz w:val="28"/>
          <w:szCs w:val="28"/>
        </w:rPr>
        <w:t xml:space="preserve"> </w:t>
      </w:r>
      <w:r>
        <w:rPr>
          <w:sz w:val="28"/>
          <w:szCs w:val="28"/>
        </w:rPr>
        <w:t>Here</w:t>
      </w:r>
      <w:r>
        <w:rPr>
          <w:spacing w:val="1"/>
          <w:sz w:val="28"/>
          <w:szCs w:val="28"/>
        </w:rPr>
        <w:t xml:space="preserve"> </w:t>
      </w:r>
      <w:r>
        <w:rPr>
          <w:sz w:val="28"/>
          <w:szCs w:val="28"/>
        </w:rPr>
        <w:t>are</w:t>
      </w:r>
      <w:r>
        <w:rPr>
          <w:spacing w:val="1"/>
          <w:sz w:val="28"/>
          <w:szCs w:val="28"/>
        </w:rPr>
        <w:t xml:space="preserve"> </w:t>
      </w:r>
      <w:r>
        <w:rPr>
          <w:sz w:val="28"/>
          <w:szCs w:val="28"/>
        </w:rPr>
        <w:t>some</w:t>
      </w:r>
      <w:r>
        <w:rPr>
          <w:spacing w:val="1"/>
          <w:sz w:val="28"/>
          <w:szCs w:val="28"/>
        </w:rPr>
        <w:t xml:space="preserve"> </w:t>
      </w:r>
      <w:r>
        <w:rPr>
          <w:sz w:val="28"/>
          <w:szCs w:val="28"/>
        </w:rPr>
        <w:t>examples</w:t>
      </w:r>
      <w:r>
        <w:rPr>
          <w:spacing w:val="3"/>
          <w:sz w:val="28"/>
          <w:szCs w:val="28"/>
        </w:rPr>
        <w:t xml:space="preserve"> </w:t>
      </w:r>
      <w:r>
        <w:rPr>
          <w:sz w:val="28"/>
          <w:szCs w:val="28"/>
        </w:rPr>
        <w:t>with</w:t>
      </w:r>
      <w:r>
        <w:rPr>
          <w:spacing w:val="-4"/>
          <w:sz w:val="28"/>
          <w:szCs w:val="28"/>
        </w:rPr>
        <w:t xml:space="preserve"> </w:t>
      </w:r>
      <w:r>
        <w:rPr>
          <w:sz w:val="28"/>
          <w:szCs w:val="28"/>
        </w:rPr>
        <w:t>brief</w:t>
      </w:r>
      <w:r>
        <w:rPr>
          <w:spacing w:val="-6"/>
          <w:sz w:val="28"/>
          <w:szCs w:val="28"/>
        </w:rPr>
        <w:t xml:space="preserve"> </w:t>
      </w:r>
      <w:r>
        <w:rPr>
          <w:sz w:val="28"/>
          <w:szCs w:val="28"/>
        </w:rPr>
        <w:t>explanations:</w:t>
      </w:r>
    </w:p>
    <w:p>
      <w:pPr>
        <w:pStyle w:val="9"/>
        <w:spacing w:before="10"/>
        <w:rPr>
          <w:sz w:val="28"/>
          <w:szCs w:val="28"/>
        </w:rPr>
      </w:pPr>
    </w:p>
    <w:p>
      <w:pPr>
        <w:pStyle w:val="14"/>
        <w:numPr>
          <w:ilvl w:val="0"/>
          <w:numId w:val="20"/>
        </w:numPr>
        <w:tabs>
          <w:tab w:val="left" w:pos="1123"/>
        </w:tabs>
        <w:spacing w:before="0" w:after="0" w:line="322" w:lineRule="exact"/>
        <w:ind w:left="1122" w:right="0" w:hanging="284"/>
        <w:jc w:val="left"/>
        <w:rPr>
          <w:sz w:val="28"/>
          <w:szCs w:val="28"/>
        </w:rPr>
      </w:pPr>
      <w:r>
        <w:rPr>
          <w:sz w:val="28"/>
          <w:szCs w:val="28"/>
        </w:rPr>
        <w:t>The</w:t>
      </w:r>
      <w:r>
        <w:rPr>
          <w:spacing w:val="-3"/>
          <w:sz w:val="28"/>
          <w:szCs w:val="28"/>
        </w:rPr>
        <w:t xml:space="preserve"> </w:t>
      </w:r>
      <w:r>
        <w:rPr>
          <w:sz w:val="28"/>
          <w:szCs w:val="28"/>
        </w:rPr>
        <w:t>Rich:</w:t>
      </w:r>
      <w:r>
        <w:rPr>
          <w:spacing w:val="-9"/>
          <w:sz w:val="28"/>
          <w:szCs w:val="28"/>
        </w:rPr>
        <w:t xml:space="preserve"> </w:t>
      </w:r>
      <w:r>
        <w:rPr>
          <w:sz w:val="28"/>
          <w:szCs w:val="28"/>
        </w:rPr>
        <w:t>Refers</w:t>
      </w:r>
      <w:r>
        <w:rPr>
          <w:spacing w:val="-1"/>
          <w:sz w:val="28"/>
          <w:szCs w:val="28"/>
        </w:rPr>
        <w:t xml:space="preserve"> </w:t>
      </w:r>
      <w:r>
        <w:rPr>
          <w:sz w:val="28"/>
          <w:szCs w:val="28"/>
        </w:rPr>
        <w:t>to</w:t>
      </w:r>
      <w:r>
        <w:rPr>
          <w:spacing w:val="-4"/>
          <w:sz w:val="28"/>
          <w:szCs w:val="28"/>
        </w:rPr>
        <w:t xml:space="preserve"> </w:t>
      </w:r>
      <w:r>
        <w:rPr>
          <w:sz w:val="28"/>
          <w:szCs w:val="28"/>
        </w:rPr>
        <w:t>wealthy</w:t>
      </w:r>
      <w:r>
        <w:rPr>
          <w:spacing w:val="-4"/>
          <w:sz w:val="28"/>
          <w:szCs w:val="28"/>
        </w:rPr>
        <w:t xml:space="preserve"> </w:t>
      </w:r>
      <w:r>
        <w:rPr>
          <w:sz w:val="28"/>
          <w:szCs w:val="28"/>
        </w:rPr>
        <w:t>individuals</w:t>
      </w:r>
      <w:r>
        <w:rPr>
          <w:spacing w:val="-2"/>
          <w:sz w:val="28"/>
          <w:szCs w:val="28"/>
        </w:rPr>
        <w:t xml:space="preserve"> </w:t>
      </w:r>
      <w:r>
        <w:rPr>
          <w:sz w:val="28"/>
          <w:szCs w:val="28"/>
        </w:rPr>
        <w:t>or</w:t>
      </w:r>
      <w:r>
        <w:rPr>
          <w:spacing w:val="-4"/>
          <w:sz w:val="28"/>
          <w:szCs w:val="28"/>
        </w:rPr>
        <w:t xml:space="preserve"> </w:t>
      </w:r>
      <w:r>
        <w:rPr>
          <w:sz w:val="28"/>
          <w:szCs w:val="28"/>
        </w:rPr>
        <w:t>the</w:t>
      </w:r>
      <w:r>
        <w:rPr>
          <w:spacing w:val="-3"/>
          <w:sz w:val="28"/>
          <w:szCs w:val="28"/>
        </w:rPr>
        <w:t xml:space="preserve"> </w:t>
      </w:r>
      <w:r>
        <w:rPr>
          <w:sz w:val="28"/>
          <w:szCs w:val="28"/>
        </w:rPr>
        <w:t>upper</w:t>
      </w:r>
      <w:r>
        <w:rPr>
          <w:spacing w:val="-5"/>
          <w:sz w:val="28"/>
          <w:szCs w:val="28"/>
        </w:rPr>
        <w:t xml:space="preserve"> </w:t>
      </w:r>
      <w:r>
        <w:rPr>
          <w:sz w:val="28"/>
          <w:szCs w:val="28"/>
        </w:rPr>
        <w:t>class.</w:t>
      </w:r>
    </w:p>
    <w:p>
      <w:pPr>
        <w:pStyle w:val="14"/>
        <w:numPr>
          <w:ilvl w:val="0"/>
          <w:numId w:val="20"/>
        </w:numPr>
        <w:tabs>
          <w:tab w:val="left" w:pos="1123"/>
        </w:tabs>
        <w:spacing w:before="0" w:after="0" w:line="240" w:lineRule="auto"/>
        <w:ind w:left="1122" w:right="0" w:hanging="284"/>
        <w:jc w:val="left"/>
        <w:rPr>
          <w:sz w:val="28"/>
          <w:szCs w:val="28"/>
        </w:rPr>
      </w:pPr>
      <w:r>
        <w:rPr>
          <w:sz w:val="28"/>
          <w:szCs w:val="28"/>
        </w:rPr>
        <w:t>The</w:t>
      </w:r>
      <w:r>
        <w:rPr>
          <w:spacing w:val="-4"/>
          <w:sz w:val="28"/>
          <w:szCs w:val="28"/>
        </w:rPr>
        <w:t xml:space="preserve"> </w:t>
      </w:r>
      <w:r>
        <w:rPr>
          <w:sz w:val="28"/>
          <w:szCs w:val="28"/>
        </w:rPr>
        <w:t>Poor:</w:t>
      </w:r>
      <w:r>
        <w:rPr>
          <w:spacing w:val="-10"/>
          <w:sz w:val="28"/>
          <w:szCs w:val="28"/>
        </w:rPr>
        <w:t xml:space="preserve"> </w:t>
      </w:r>
      <w:r>
        <w:rPr>
          <w:sz w:val="28"/>
          <w:szCs w:val="28"/>
        </w:rPr>
        <w:t>Refers</w:t>
      </w:r>
      <w:r>
        <w:rPr>
          <w:spacing w:val="-2"/>
          <w:sz w:val="28"/>
          <w:szCs w:val="28"/>
        </w:rPr>
        <w:t xml:space="preserve"> </w:t>
      </w:r>
      <w:r>
        <w:rPr>
          <w:sz w:val="28"/>
          <w:szCs w:val="28"/>
        </w:rPr>
        <w:t>to</w:t>
      </w:r>
      <w:r>
        <w:rPr>
          <w:spacing w:val="-5"/>
          <w:sz w:val="28"/>
          <w:szCs w:val="28"/>
        </w:rPr>
        <w:t xml:space="preserve"> </w:t>
      </w:r>
      <w:r>
        <w:rPr>
          <w:sz w:val="28"/>
          <w:szCs w:val="28"/>
        </w:rPr>
        <w:t>people</w:t>
      </w:r>
      <w:r>
        <w:rPr>
          <w:spacing w:val="-4"/>
          <w:sz w:val="28"/>
          <w:szCs w:val="28"/>
        </w:rPr>
        <w:t xml:space="preserve"> </w:t>
      </w:r>
      <w:r>
        <w:rPr>
          <w:sz w:val="28"/>
          <w:szCs w:val="28"/>
        </w:rPr>
        <w:t>who</w:t>
      </w:r>
      <w:r>
        <w:rPr>
          <w:spacing w:val="-5"/>
          <w:sz w:val="28"/>
          <w:szCs w:val="28"/>
        </w:rPr>
        <w:t xml:space="preserve"> </w:t>
      </w:r>
      <w:r>
        <w:rPr>
          <w:sz w:val="28"/>
          <w:szCs w:val="28"/>
        </w:rPr>
        <w:t>are</w:t>
      </w:r>
      <w:r>
        <w:rPr>
          <w:spacing w:val="1"/>
          <w:sz w:val="28"/>
          <w:szCs w:val="28"/>
        </w:rPr>
        <w:t xml:space="preserve"> </w:t>
      </w:r>
      <w:r>
        <w:rPr>
          <w:sz w:val="28"/>
          <w:szCs w:val="28"/>
        </w:rPr>
        <w:t>financially</w:t>
      </w:r>
      <w:r>
        <w:rPr>
          <w:spacing w:val="-8"/>
          <w:sz w:val="28"/>
          <w:szCs w:val="28"/>
        </w:rPr>
        <w:t xml:space="preserve"> </w:t>
      </w:r>
      <w:r>
        <w:rPr>
          <w:sz w:val="28"/>
          <w:szCs w:val="28"/>
        </w:rPr>
        <w:t>disadvantaged</w:t>
      </w:r>
      <w:r>
        <w:rPr>
          <w:spacing w:val="-5"/>
          <w:sz w:val="28"/>
          <w:szCs w:val="28"/>
        </w:rPr>
        <w:t xml:space="preserve"> </w:t>
      </w:r>
      <w:r>
        <w:rPr>
          <w:sz w:val="28"/>
          <w:szCs w:val="28"/>
        </w:rPr>
        <w:t>or</w:t>
      </w:r>
      <w:r>
        <w:rPr>
          <w:spacing w:val="-1"/>
          <w:sz w:val="28"/>
          <w:szCs w:val="28"/>
        </w:rPr>
        <w:t xml:space="preserve"> </w:t>
      </w:r>
      <w:r>
        <w:rPr>
          <w:sz w:val="28"/>
          <w:szCs w:val="28"/>
        </w:rPr>
        <w:t>impoverished.</w:t>
      </w:r>
    </w:p>
    <w:p>
      <w:pPr>
        <w:pStyle w:val="14"/>
        <w:numPr>
          <w:ilvl w:val="0"/>
          <w:numId w:val="20"/>
        </w:numPr>
        <w:tabs>
          <w:tab w:val="left" w:pos="1123"/>
        </w:tabs>
        <w:spacing w:before="0" w:after="0" w:line="240" w:lineRule="auto"/>
        <w:ind w:left="839" w:right="1130" w:firstLine="0"/>
        <w:jc w:val="left"/>
        <w:rPr>
          <w:sz w:val="28"/>
          <w:szCs w:val="28"/>
        </w:rPr>
      </w:pPr>
      <w:r>
        <w:rPr>
          <w:sz w:val="28"/>
          <w:szCs w:val="28"/>
        </w:rPr>
        <w:t>The</w:t>
      </w:r>
      <w:r>
        <w:rPr>
          <w:spacing w:val="2"/>
          <w:sz w:val="28"/>
          <w:szCs w:val="28"/>
        </w:rPr>
        <w:t xml:space="preserve"> </w:t>
      </w:r>
      <w:r>
        <w:rPr>
          <w:sz w:val="28"/>
          <w:szCs w:val="28"/>
        </w:rPr>
        <w:t>Homeless:</w:t>
      </w:r>
      <w:r>
        <w:rPr>
          <w:spacing w:val="-8"/>
          <w:sz w:val="28"/>
          <w:szCs w:val="28"/>
        </w:rPr>
        <w:t xml:space="preserve"> </w:t>
      </w:r>
      <w:r>
        <w:rPr>
          <w:sz w:val="28"/>
          <w:szCs w:val="28"/>
        </w:rPr>
        <w:t>Refers</w:t>
      </w:r>
      <w:r>
        <w:rPr>
          <w:spacing w:val="-2"/>
          <w:sz w:val="28"/>
          <w:szCs w:val="28"/>
        </w:rPr>
        <w:t xml:space="preserve"> </w:t>
      </w:r>
      <w:r>
        <w:rPr>
          <w:sz w:val="28"/>
          <w:szCs w:val="28"/>
        </w:rPr>
        <w:t>to</w:t>
      </w:r>
      <w:r>
        <w:rPr>
          <w:spacing w:val="-3"/>
          <w:sz w:val="28"/>
          <w:szCs w:val="28"/>
        </w:rPr>
        <w:t xml:space="preserve"> </w:t>
      </w:r>
      <w:r>
        <w:rPr>
          <w:sz w:val="28"/>
          <w:szCs w:val="28"/>
        </w:rPr>
        <w:t>individuals</w:t>
      </w:r>
      <w:r>
        <w:rPr>
          <w:spacing w:val="-1"/>
          <w:sz w:val="28"/>
          <w:szCs w:val="28"/>
        </w:rPr>
        <w:t xml:space="preserve"> </w:t>
      </w:r>
      <w:r>
        <w:rPr>
          <w:sz w:val="28"/>
          <w:szCs w:val="28"/>
        </w:rPr>
        <w:t>who</w:t>
      </w:r>
      <w:r>
        <w:rPr>
          <w:spacing w:val="-4"/>
          <w:sz w:val="28"/>
          <w:szCs w:val="28"/>
        </w:rPr>
        <w:t xml:space="preserve"> </w:t>
      </w:r>
      <w:r>
        <w:rPr>
          <w:sz w:val="28"/>
          <w:szCs w:val="28"/>
        </w:rPr>
        <w:t>lack</w:t>
      </w:r>
      <w:r>
        <w:rPr>
          <w:spacing w:val="-3"/>
          <w:sz w:val="28"/>
          <w:szCs w:val="28"/>
        </w:rPr>
        <w:t xml:space="preserve"> </w:t>
      </w:r>
      <w:r>
        <w:rPr>
          <w:sz w:val="28"/>
          <w:szCs w:val="28"/>
        </w:rPr>
        <w:t>permanent</w:t>
      </w:r>
      <w:r>
        <w:rPr>
          <w:spacing w:val="-3"/>
          <w:sz w:val="28"/>
          <w:szCs w:val="28"/>
        </w:rPr>
        <w:t xml:space="preserve"> </w:t>
      </w:r>
      <w:r>
        <w:rPr>
          <w:sz w:val="28"/>
          <w:szCs w:val="28"/>
        </w:rPr>
        <w:t>housing</w:t>
      </w:r>
      <w:r>
        <w:rPr>
          <w:spacing w:val="-8"/>
          <w:sz w:val="28"/>
          <w:szCs w:val="28"/>
        </w:rPr>
        <w:t xml:space="preserve"> </w:t>
      </w:r>
      <w:r>
        <w:rPr>
          <w:sz w:val="28"/>
          <w:szCs w:val="28"/>
        </w:rPr>
        <w:t>or</w:t>
      </w:r>
      <w:r>
        <w:rPr>
          <w:spacing w:val="-5"/>
          <w:sz w:val="28"/>
          <w:szCs w:val="28"/>
        </w:rPr>
        <w:t xml:space="preserve"> </w:t>
      </w:r>
      <w:r>
        <w:rPr>
          <w:sz w:val="28"/>
          <w:szCs w:val="28"/>
        </w:rPr>
        <w:t>are</w:t>
      </w:r>
      <w:r>
        <w:rPr>
          <w:spacing w:val="-2"/>
          <w:sz w:val="28"/>
          <w:szCs w:val="28"/>
        </w:rPr>
        <w:t xml:space="preserve"> </w:t>
      </w:r>
      <w:r>
        <w:rPr>
          <w:sz w:val="28"/>
          <w:szCs w:val="28"/>
        </w:rPr>
        <w:t>experiencing</w:t>
      </w:r>
      <w:r>
        <w:rPr>
          <w:spacing w:val="-67"/>
          <w:sz w:val="28"/>
          <w:szCs w:val="28"/>
        </w:rPr>
        <w:t xml:space="preserve"> </w:t>
      </w:r>
      <w:r>
        <w:rPr>
          <w:sz w:val="28"/>
          <w:szCs w:val="28"/>
        </w:rPr>
        <w:t>homelessness.</w:t>
      </w:r>
    </w:p>
    <w:p>
      <w:pPr>
        <w:pStyle w:val="9"/>
        <w:spacing w:before="10"/>
        <w:rPr>
          <w:sz w:val="28"/>
          <w:szCs w:val="28"/>
        </w:rPr>
      </w:pPr>
    </w:p>
    <w:p>
      <w:pPr>
        <w:pStyle w:val="14"/>
        <w:numPr>
          <w:ilvl w:val="0"/>
          <w:numId w:val="20"/>
        </w:numPr>
        <w:tabs>
          <w:tab w:val="left" w:pos="1123"/>
        </w:tabs>
        <w:spacing w:before="1" w:after="0" w:line="322" w:lineRule="exact"/>
        <w:ind w:left="1122" w:right="0" w:hanging="284"/>
        <w:jc w:val="left"/>
        <w:rPr>
          <w:sz w:val="28"/>
          <w:szCs w:val="28"/>
        </w:rPr>
      </w:pPr>
      <w:r>
        <w:rPr>
          <w:sz w:val="28"/>
          <w:szCs w:val="28"/>
        </w:rPr>
        <w:t>The</w:t>
      </w:r>
      <w:r>
        <w:rPr>
          <w:spacing w:val="-3"/>
          <w:sz w:val="28"/>
          <w:szCs w:val="28"/>
        </w:rPr>
        <w:t xml:space="preserve"> </w:t>
      </w:r>
      <w:r>
        <w:rPr>
          <w:sz w:val="28"/>
          <w:szCs w:val="28"/>
        </w:rPr>
        <w:t>Elderly:</w:t>
      </w:r>
      <w:r>
        <w:rPr>
          <w:spacing w:val="-9"/>
          <w:sz w:val="28"/>
          <w:szCs w:val="28"/>
        </w:rPr>
        <w:t xml:space="preserve"> </w:t>
      </w:r>
      <w:r>
        <w:rPr>
          <w:sz w:val="28"/>
          <w:szCs w:val="28"/>
        </w:rPr>
        <w:t>Refers</w:t>
      </w:r>
      <w:r>
        <w:rPr>
          <w:spacing w:val="-1"/>
          <w:sz w:val="28"/>
          <w:szCs w:val="28"/>
        </w:rPr>
        <w:t xml:space="preserve"> </w:t>
      </w:r>
      <w:r>
        <w:rPr>
          <w:sz w:val="28"/>
          <w:szCs w:val="28"/>
        </w:rPr>
        <w:t>to</w:t>
      </w:r>
      <w:r>
        <w:rPr>
          <w:spacing w:val="-3"/>
          <w:sz w:val="28"/>
          <w:szCs w:val="28"/>
        </w:rPr>
        <w:t xml:space="preserve"> </w:t>
      </w:r>
      <w:r>
        <w:rPr>
          <w:sz w:val="28"/>
          <w:szCs w:val="28"/>
        </w:rPr>
        <w:t>older</w:t>
      </w:r>
      <w:r>
        <w:rPr>
          <w:spacing w:val="-4"/>
          <w:sz w:val="28"/>
          <w:szCs w:val="28"/>
        </w:rPr>
        <w:t xml:space="preserve"> </w:t>
      </w:r>
      <w:r>
        <w:rPr>
          <w:sz w:val="28"/>
          <w:szCs w:val="28"/>
        </w:rPr>
        <w:t>people,</w:t>
      </w:r>
      <w:r>
        <w:rPr>
          <w:spacing w:val="-1"/>
          <w:sz w:val="28"/>
          <w:szCs w:val="28"/>
        </w:rPr>
        <w:t xml:space="preserve"> </w:t>
      </w:r>
      <w:r>
        <w:rPr>
          <w:sz w:val="28"/>
          <w:szCs w:val="28"/>
        </w:rPr>
        <w:t>typically</w:t>
      </w:r>
      <w:r>
        <w:rPr>
          <w:spacing w:val="-7"/>
          <w:sz w:val="28"/>
          <w:szCs w:val="28"/>
        </w:rPr>
        <w:t xml:space="preserve"> </w:t>
      </w:r>
      <w:r>
        <w:rPr>
          <w:sz w:val="28"/>
          <w:szCs w:val="28"/>
        </w:rPr>
        <w:t>those</w:t>
      </w:r>
      <w:r>
        <w:rPr>
          <w:spacing w:val="2"/>
          <w:sz w:val="28"/>
          <w:szCs w:val="28"/>
        </w:rPr>
        <w:t xml:space="preserve"> </w:t>
      </w:r>
      <w:r>
        <w:rPr>
          <w:sz w:val="28"/>
          <w:szCs w:val="28"/>
        </w:rPr>
        <w:t>in</w:t>
      </w:r>
      <w:r>
        <w:rPr>
          <w:spacing w:val="-7"/>
          <w:sz w:val="28"/>
          <w:szCs w:val="28"/>
        </w:rPr>
        <w:t xml:space="preserve"> </w:t>
      </w:r>
      <w:r>
        <w:rPr>
          <w:sz w:val="28"/>
          <w:szCs w:val="28"/>
        </w:rPr>
        <w:t>the</w:t>
      </w:r>
      <w:r>
        <w:rPr>
          <w:spacing w:val="2"/>
          <w:sz w:val="28"/>
          <w:szCs w:val="28"/>
        </w:rPr>
        <w:t xml:space="preserve"> </w:t>
      </w:r>
      <w:r>
        <w:rPr>
          <w:sz w:val="28"/>
          <w:szCs w:val="28"/>
        </w:rPr>
        <w:t>later</w:t>
      </w:r>
      <w:r>
        <w:rPr>
          <w:spacing w:val="-3"/>
          <w:sz w:val="28"/>
          <w:szCs w:val="28"/>
        </w:rPr>
        <w:t xml:space="preserve"> </w:t>
      </w:r>
      <w:r>
        <w:rPr>
          <w:sz w:val="28"/>
          <w:szCs w:val="28"/>
        </w:rPr>
        <w:t>stages</w:t>
      </w:r>
      <w:r>
        <w:rPr>
          <w:spacing w:val="-2"/>
          <w:sz w:val="28"/>
          <w:szCs w:val="28"/>
        </w:rPr>
        <w:t xml:space="preserve"> </w:t>
      </w:r>
      <w:r>
        <w:rPr>
          <w:sz w:val="28"/>
          <w:szCs w:val="28"/>
        </w:rPr>
        <w:t>of</w:t>
      </w:r>
      <w:r>
        <w:rPr>
          <w:spacing w:val="-4"/>
          <w:sz w:val="28"/>
          <w:szCs w:val="28"/>
        </w:rPr>
        <w:t xml:space="preserve"> </w:t>
      </w:r>
      <w:r>
        <w:rPr>
          <w:sz w:val="28"/>
          <w:szCs w:val="28"/>
        </w:rPr>
        <w:t>life.</w:t>
      </w:r>
    </w:p>
    <w:p>
      <w:pPr>
        <w:pStyle w:val="14"/>
        <w:numPr>
          <w:ilvl w:val="0"/>
          <w:numId w:val="20"/>
        </w:numPr>
        <w:tabs>
          <w:tab w:val="left" w:pos="1123"/>
        </w:tabs>
        <w:spacing w:before="0" w:after="0" w:line="322" w:lineRule="exact"/>
        <w:ind w:left="1122" w:right="0" w:hanging="284"/>
        <w:jc w:val="left"/>
        <w:rPr>
          <w:sz w:val="28"/>
          <w:szCs w:val="28"/>
        </w:rPr>
      </w:pPr>
      <w:r>
        <w:rPr>
          <w:sz w:val="28"/>
          <w:szCs w:val="28"/>
        </w:rPr>
        <w:t>The</w:t>
      </w:r>
      <w:r>
        <w:rPr>
          <w:spacing w:val="-2"/>
          <w:sz w:val="28"/>
          <w:szCs w:val="28"/>
        </w:rPr>
        <w:t xml:space="preserve"> </w:t>
      </w:r>
      <w:r>
        <w:rPr>
          <w:sz w:val="28"/>
          <w:szCs w:val="28"/>
        </w:rPr>
        <w:t>Young:</w:t>
      </w:r>
      <w:r>
        <w:rPr>
          <w:spacing w:val="-7"/>
          <w:sz w:val="28"/>
          <w:szCs w:val="28"/>
        </w:rPr>
        <w:t xml:space="preserve"> </w:t>
      </w:r>
      <w:r>
        <w:rPr>
          <w:sz w:val="28"/>
          <w:szCs w:val="28"/>
        </w:rPr>
        <w:t>Refers to</w:t>
      </w:r>
      <w:r>
        <w:rPr>
          <w:spacing w:val="-3"/>
          <w:sz w:val="28"/>
          <w:szCs w:val="28"/>
        </w:rPr>
        <w:t xml:space="preserve"> </w:t>
      </w:r>
      <w:r>
        <w:rPr>
          <w:sz w:val="28"/>
          <w:szCs w:val="28"/>
        </w:rPr>
        <w:t>young</w:t>
      </w:r>
      <w:r>
        <w:rPr>
          <w:spacing w:val="-6"/>
          <w:sz w:val="28"/>
          <w:szCs w:val="28"/>
        </w:rPr>
        <w:t xml:space="preserve"> </w:t>
      </w:r>
      <w:r>
        <w:rPr>
          <w:sz w:val="28"/>
          <w:szCs w:val="28"/>
        </w:rPr>
        <w:t>people, usually</w:t>
      </w:r>
      <w:r>
        <w:rPr>
          <w:spacing w:val="-6"/>
          <w:sz w:val="28"/>
          <w:szCs w:val="28"/>
        </w:rPr>
        <w:t xml:space="preserve"> </w:t>
      </w:r>
      <w:r>
        <w:rPr>
          <w:sz w:val="28"/>
          <w:szCs w:val="28"/>
        </w:rPr>
        <w:t>children</w:t>
      </w:r>
      <w:r>
        <w:rPr>
          <w:spacing w:val="-6"/>
          <w:sz w:val="28"/>
          <w:szCs w:val="28"/>
        </w:rPr>
        <w:t xml:space="preserve"> </w:t>
      </w:r>
      <w:r>
        <w:rPr>
          <w:sz w:val="28"/>
          <w:szCs w:val="28"/>
        </w:rPr>
        <w:t>or</w:t>
      </w:r>
      <w:r>
        <w:rPr>
          <w:spacing w:val="-3"/>
          <w:sz w:val="28"/>
          <w:szCs w:val="28"/>
        </w:rPr>
        <w:t xml:space="preserve"> </w:t>
      </w:r>
      <w:r>
        <w:rPr>
          <w:sz w:val="28"/>
          <w:szCs w:val="28"/>
        </w:rPr>
        <w:t>teenagers.</w:t>
      </w:r>
    </w:p>
    <w:p>
      <w:pPr>
        <w:pStyle w:val="14"/>
        <w:numPr>
          <w:ilvl w:val="0"/>
          <w:numId w:val="20"/>
        </w:numPr>
        <w:tabs>
          <w:tab w:val="left" w:pos="1123"/>
        </w:tabs>
        <w:spacing w:before="0" w:after="0" w:line="240" w:lineRule="auto"/>
        <w:ind w:left="1122" w:right="0" w:hanging="284"/>
        <w:jc w:val="left"/>
        <w:rPr>
          <w:sz w:val="28"/>
          <w:szCs w:val="28"/>
        </w:rPr>
      </w:pPr>
      <w:r>
        <w:rPr>
          <w:sz w:val="28"/>
          <w:szCs w:val="28"/>
        </w:rPr>
        <w:t>The</w:t>
      </w:r>
      <w:r>
        <w:rPr>
          <w:spacing w:val="-4"/>
          <w:sz w:val="28"/>
          <w:szCs w:val="28"/>
        </w:rPr>
        <w:t xml:space="preserve"> </w:t>
      </w:r>
      <w:r>
        <w:rPr>
          <w:sz w:val="28"/>
          <w:szCs w:val="28"/>
        </w:rPr>
        <w:t>Deaf:</w:t>
      </w:r>
      <w:r>
        <w:rPr>
          <w:spacing w:val="-8"/>
          <w:sz w:val="28"/>
          <w:szCs w:val="28"/>
        </w:rPr>
        <w:t xml:space="preserve"> </w:t>
      </w:r>
      <w:r>
        <w:rPr>
          <w:sz w:val="28"/>
          <w:szCs w:val="28"/>
        </w:rPr>
        <w:t>Refers</w:t>
      </w:r>
      <w:r>
        <w:rPr>
          <w:spacing w:val="-3"/>
          <w:sz w:val="28"/>
          <w:szCs w:val="28"/>
        </w:rPr>
        <w:t xml:space="preserve"> </w:t>
      </w:r>
      <w:r>
        <w:rPr>
          <w:sz w:val="28"/>
          <w:szCs w:val="28"/>
        </w:rPr>
        <w:t>to</w:t>
      </w:r>
      <w:r>
        <w:rPr>
          <w:spacing w:val="-4"/>
          <w:sz w:val="28"/>
          <w:szCs w:val="28"/>
        </w:rPr>
        <w:t xml:space="preserve"> </w:t>
      </w:r>
      <w:r>
        <w:rPr>
          <w:sz w:val="28"/>
          <w:szCs w:val="28"/>
        </w:rPr>
        <w:t>people</w:t>
      </w:r>
      <w:r>
        <w:rPr>
          <w:spacing w:val="-3"/>
          <w:sz w:val="28"/>
          <w:szCs w:val="28"/>
        </w:rPr>
        <w:t xml:space="preserve"> </w:t>
      </w:r>
      <w:r>
        <w:rPr>
          <w:sz w:val="28"/>
          <w:szCs w:val="28"/>
        </w:rPr>
        <w:t>who</w:t>
      </w:r>
      <w:r>
        <w:rPr>
          <w:spacing w:val="1"/>
          <w:sz w:val="28"/>
          <w:szCs w:val="28"/>
        </w:rPr>
        <w:t xml:space="preserve"> </w:t>
      </w:r>
      <w:r>
        <w:rPr>
          <w:sz w:val="28"/>
          <w:szCs w:val="28"/>
        </w:rPr>
        <w:t>have</w:t>
      </w:r>
      <w:r>
        <w:rPr>
          <w:spacing w:val="-3"/>
          <w:sz w:val="28"/>
          <w:szCs w:val="28"/>
        </w:rPr>
        <w:t xml:space="preserve"> </w:t>
      </w:r>
      <w:r>
        <w:rPr>
          <w:sz w:val="28"/>
          <w:szCs w:val="28"/>
        </w:rPr>
        <w:t>a</w:t>
      </w:r>
      <w:r>
        <w:rPr>
          <w:spacing w:val="-3"/>
          <w:sz w:val="28"/>
          <w:szCs w:val="28"/>
        </w:rPr>
        <w:t xml:space="preserve"> </w:t>
      </w:r>
      <w:r>
        <w:rPr>
          <w:sz w:val="28"/>
          <w:szCs w:val="28"/>
        </w:rPr>
        <w:t>hearing</w:t>
      </w:r>
      <w:r>
        <w:rPr>
          <w:spacing w:val="-5"/>
          <w:sz w:val="28"/>
          <w:szCs w:val="28"/>
        </w:rPr>
        <w:t xml:space="preserve"> </w:t>
      </w:r>
      <w:r>
        <w:rPr>
          <w:sz w:val="28"/>
          <w:szCs w:val="28"/>
        </w:rPr>
        <w:t>impairment</w:t>
      </w:r>
      <w:r>
        <w:rPr>
          <w:spacing w:val="-4"/>
          <w:sz w:val="28"/>
          <w:szCs w:val="28"/>
        </w:rPr>
        <w:t xml:space="preserve"> </w:t>
      </w:r>
      <w:r>
        <w:rPr>
          <w:sz w:val="28"/>
          <w:szCs w:val="28"/>
        </w:rPr>
        <w:t>or</w:t>
      </w:r>
      <w:r>
        <w:rPr>
          <w:spacing w:val="-5"/>
          <w:sz w:val="28"/>
          <w:szCs w:val="28"/>
        </w:rPr>
        <w:t xml:space="preserve"> </w:t>
      </w:r>
      <w:r>
        <w:rPr>
          <w:sz w:val="28"/>
          <w:szCs w:val="28"/>
        </w:rPr>
        <w:t>cannot</w:t>
      </w:r>
      <w:r>
        <w:rPr>
          <w:spacing w:val="1"/>
          <w:sz w:val="28"/>
          <w:szCs w:val="28"/>
        </w:rPr>
        <w:t xml:space="preserve"> </w:t>
      </w:r>
      <w:r>
        <w:rPr>
          <w:sz w:val="28"/>
          <w:szCs w:val="28"/>
        </w:rPr>
        <w:t>hear.</w:t>
      </w:r>
    </w:p>
    <w:p>
      <w:pPr>
        <w:pStyle w:val="14"/>
        <w:numPr>
          <w:ilvl w:val="0"/>
          <w:numId w:val="20"/>
        </w:numPr>
        <w:tabs>
          <w:tab w:val="left" w:pos="1123"/>
        </w:tabs>
        <w:spacing w:before="0" w:after="0" w:line="240" w:lineRule="auto"/>
        <w:ind w:left="1122" w:right="0" w:hanging="284"/>
        <w:jc w:val="left"/>
        <w:rPr>
          <w:sz w:val="28"/>
          <w:szCs w:val="28"/>
        </w:rPr>
      </w:pPr>
      <w:r>
        <w:rPr>
          <w:sz w:val="28"/>
          <w:szCs w:val="28"/>
        </w:rPr>
        <w:t>The</w:t>
      </w:r>
      <w:r>
        <w:rPr>
          <w:spacing w:val="-3"/>
          <w:sz w:val="28"/>
          <w:szCs w:val="28"/>
        </w:rPr>
        <w:t xml:space="preserve"> </w:t>
      </w:r>
      <w:r>
        <w:rPr>
          <w:sz w:val="28"/>
          <w:szCs w:val="28"/>
        </w:rPr>
        <w:t>Blind:</w:t>
      </w:r>
      <w:r>
        <w:rPr>
          <w:spacing w:val="-9"/>
          <w:sz w:val="28"/>
          <w:szCs w:val="28"/>
        </w:rPr>
        <w:t xml:space="preserve"> </w:t>
      </w:r>
      <w:r>
        <w:rPr>
          <w:sz w:val="28"/>
          <w:szCs w:val="28"/>
        </w:rPr>
        <w:t>Refers</w:t>
      </w:r>
      <w:r>
        <w:rPr>
          <w:spacing w:val="-2"/>
          <w:sz w:val="28"/>
          <w:szCs w:val="28"/>
        </w:rPr>
        <w:t xml:space="preserve"> </w:t>
      </w:r>
      <w:r>
        <w:rPr>
          <w:sz w:val="28"/>
          <w:szCs w:val="28"/>
        </w:rPr>
        <w:t>to</w:t>
      </w:r>
      <w:r>
        <w:rPr>
          <w:spacing w:val="-4"/>
          <w:sz w:val="28"/>
          <w:szCs w:val="28"/>
        </w:rPr>
        <w:t xml:space="preserve"> </w:t>
      </w:r>
      <w:r>
        <w:rPr>
          <w:sz w:val="28"/>
          <w:szCs w:val="28"/>
        </w:rPr>
        <w:t>people</w:t>
      </w:r>
      <w:r>
        <w:rPr>
          <w:spacing w:val="-2"/>
          <w:sz w:val="28"/>
          <w:szCs w:val="28"/>
        </w:rPr>
        <w:t xml:space="preserve"> </w:t>
      </w:r>
      <w:r>
        <w:rPr>
          <w:sz w:val="28"/>
          <w:szCs w:val="28"/>
        </w:rPr>
        <w:t>who have</w:t>
      </w:r>
      <w:r>
        <w:rPr>
          <w:spacing w:val="-2"/>
          <w:sz w:val="28"/>
          <w:szCs w:val="28"/>
        </w:rPr>
        <w:t xml:space="preserve"> </w:t>
      </w:r>
      <w:r>
        <w:rPr>
          <w:sz w:val="28"/>
          <w:szCs w:val="28"/>
        </w:rPr>
        <w:t>a</w:t>
      </w:r>
      <w:r>
        <w:rPr>
          <w:spacing w:val="-3"/>
          <w:sz w:val="28"/>
          <w:szCs w:val="28"/>
        </w:rPr>
        <w:t xml:space="preserve"> </w:t>
      </w:r>
      <w:r>
        <w:rPr>
          <w:sz w:val="28"/>
          <w:szCs w:val="28"/>
        </w:rPr>
        <w:t>visual</w:t>
      </w:r>
      <w:r>
        <w:rPr>
          <w:spacing w:val="-4"/>
          <w:sz w:val="28"/>
          <w:szCs w:val="28"/>
        </w:rPr>
        <w:t xml:space="preserve"> </w:t>
      </w:r>
      <w:r>
        <w:rPr>
          <w:sz w:val="28"/>
          <w:szCs w:val="28"/>
        </w:rPr>
        <w:t>impairment</w:t>
      </w:r>
      <w:r>
        <w:rPr>
          <w:spacing w:val="-4"/>
          <w:sz w:val="28"/>
          <w:szCs w:val="28"/>
        </w:rPr>
        <w:t xml:space="preserve"> </w:t>
      </w:r>
      <w:r>
        <w:rPr>
          <w:sz w:val="28"/>
          <w:szCs w:val="28"/>
        </w:rPr>
        <w:t>or</w:t>
      </w:r>
      <w:r>
        <w:rPr>
          <w:spacing w:val="-5"/>
          <w:sz w:val="28"/>
          <w:szCs w:val="28"/>
        </w:rPr>
        <w:t xml:space="preserve"> </w:t>
      </w:r>
      <w:r>
        <w:rPr>
          <w:sz w:val="28"/>
          <w:szCs w:val="28"/>
        </w:rPr>
        <w:t>cannot</w:t>
      </w:r>
      <w:r>
        <w:rPr>
          <w:spacing w:val="-4"/>
          <w:sz w:val="28"/>
          <w:szCs w:val="28"/>
        </w:rPr>
        <w:t xml:space="preserve"> </w:t>
      </w:r>
      <w:r>
        <w:rPr>
          <w:sz w:val="28"/>
          <w:szCs w:val="28"/>
        </w:rPr>
        <w:t>see.</w:t>
      </w:r>
    </w:p>
    <w:p>
      <w:pPr>
        <w:pStyle w:val="9"/>
        <w:spacing w:before="3"/>
        <w:rPr>
          <w:sz w:val="28"/>
          <w:szCs w:val="28"/>
        </w:rPr>
      </w:pPr>
    </w:p>
    <w:p>
      <w:pPr>
        <w:pStyle w:val="14"/>
        <w:numPr>
          <w:ilvl w:val="0"/>
          <w:numId w:val="20"/>
        </w:numPr>
        <w:tabs>
          <w:tab w:val="left" w:pos="1123"/>
        </w:tabs>
        <w:spacing w:before="0" w:after="0" w:line="322" w:lineRule="exact"/>
        <w:ind w:left="1122" w:right="0" w:hanging="284"/>
        <w:jc w:val="left"/>
        <w:rPr>
          <w:sz w:val="28"/>
          <w:szCs w:val="28"/>
        </w:rPr>
      </w:pPr>
      <w:r>
        <w:rPr>
          <w:sz w:val="28"/>
          <w:szCs w:val="28"/>
        </w:rPr>
        <w:t>The</w:t>
      </w:r>
      <w:r>
        <w:rPr>
          <w:spacing w:val="-5"/>
          <w:sz w:val="28"/>
          <w:szCs w:val="28"/>
        </w:rPr>
        <w:t xml:space="preserve"> </w:t>
      </w:r>
      <w:r>
        <w:rPr>
          <w:sz w:val="28"/>
          <w:szCs w:val="28"/>
        </w:rPr>
        <w:t>Brave:</w:t>
      </w:r>
      <w:r>
        <w:rPr>
          <w:spacing w:val="-9"/>
          <w:sz w:val="28"/>
          <w:szCs w:val="28"/>
        </w:rPr>
        <w:t xml:space="preserve"> </w:t>
      </w:r>
      <w:r>
        <w:rPr>
          <w:sz w:val="28"/>
          <w:szCs w:val="28"/>
        </w:rPr>
        <w:t>Refers</w:t>
      </w:r>
      <w:r>
        <w:rPr>
          <w:spacing w:val="-3"/>
          <w:sz w:val="28"/>
          <w:szCs w:val="28"/>
        </w:rPr>
        <w:t xml:space="preserve"> </w:t>
      </w:r>
      <w:r>
        <w:rPr>
          <w:sz w:val="28"/>
          <w:szCs w:val="28"/>
        </w:rPr>
        <w:t>to</w:t>
      </w:r>
      <w:r>
        <w:rPr>
          <w:spacing w:val="-1"/>
          <w:sz w:val="28"/>
          <w:szCs w:val="28"/>
        </w:rPr>
        <w:t xml:space="preserve"> </w:t>
      </w:r>
      <w:r>
        <w:rPr>
          <w:sz w:val="28"/>
          <w:szCs w:val="28"/>
        </w:rPr>
        <w:t>individuals</w:t>
      </w:r>
      <w:r>
        <w:rPr>
          <w:spacing w:val="-3"/>
          <w:sz w:val="28"/>
          <w:szCs w:val="28"/>
        </w:rPr>
        <w:t xml:space="preserve"> </w:t>
      </w:r>
      <w:r>
        <w:rPr>
          <w:sz w:val="28"/>
          <w:szCs w:val="28"/>
        </w:rPr>
        <w:t>known</w:t>
      </w:r>
      <w:r>
        <w:rPr>
          <w:spacing w:val="-5"/>
          <w:sz w:val="28"/>
          <w:szCs w:val="28"/>
        </w:rPr>
        <w:t xml:space="preserve"> </w:t>
      </w:r>
      <w:r>
        <w:rPr>
          <w:sz w:val="28"/>
          <w:szCs w:val="28"/>
        </w:rPr>
        <w:t>for</w:t>
      </w:r>
      <w:r>
        <w:rPr>
          <w:spacing w:val="-5"/>
          <w:sz w:val="28"/>
          <w:szCs w:val="28"/>
        </w:rPr>
        <w:t xml:space="preserve"> </w:t>
      </w:r>
      <w:r>
        <w:rPr>
          <w:sz w:val="28"/>
          <w:szCs w:val="28"/>
        </w:rPr>
        <w:t>their</w:t>
      </w:r>
      <w:r>
        <w:rPr>
          <w:spacing w:val="-6"/>
          <w:sz w:val="28"/>
          <w:szCs w:val="28"/>
        </w:rPr>
        <w:t xml:space="preserve"> </w:t>
      </w:r>
      <w:r>
        <w:rPr>
          <w:sz w:val="28"/>
          <w:szCs w:val="28"/>
        </w:rPr>
        <w:t>courage</w:t>
      </w:r>
      <w:r>
        <w:rPr>
          <w:spacing w:val="-4"/>
          <w:sz w:val="28"/>
          <w:szCs w:val="28"/>
        </w:rPr>
        <w:t xml:space="preserve"> </w:t>
      </w:r>
      <w:r>
        <w:rPr>
          <w:sz w:val="28"/>
          <w:szCs w:val="28"/>
        </w:rPr>
        <w:t>or</w:t>
      </w:r>
      <w:r>
        <w:rPr>
          <w:spacing w:val="-2"/>
          <w:sz w:val="28"/>
          <w:szCs w:val="28"/>
        </w:rPr>
        <w:t xml:space="preserve"> </w:t>
      </w:r>
      <w:r>
        <w:rPr>
          <w:sz w:val="28"/>
          <w:szCs w:val="28"/>
        </w:rPr>
        <w:t>fearlessness.</w:t>
      </w:r>
    </w:p>
    <w:p>
      <w:pPr>
        <w:pStyle w:val="14"/>
        <w:numPr>
          <w:ilvl w:val="0"/>
          <w:numId w:val="20"/>
        </w:numPr>
        <w:tabs>
          <w:tab w:val="left" w:pos="1123"/>
        </w:tabs>
        <w:spacing w:before="0" w:after="0" w:line="322" w:lineRule="exact"/>
        <w:ind w:left="1122" w:right="0" w:hanging="284"/>
        <w:jc w:val="left"/>
        <w:rPr>
          <w:sz w:val="28"/>
          <w:szCs w:val="28"/>
        </w:rPr>
      </w:pPr>
      <w:r>
        <w:rPr>
          <w:sz w:val="28"/>
          <w:szCs w:val="28"/>
        </w:rPr>
        <w:t>The</w:t>
      </w:r>
      <w:r>
        <w:rPr>
          <w:spacing w:val="-3"/>
          <w:sz w:val="28"/>
          <w:szCs w:val="28"/>
        </w:rPr>
        <w:t xml:space="preserve"> </w:t>
      </w:r>
      <w:r>
        <w:rPr>
          <w:sz w:val="28"/>
          <w:szCs w:val="28"/>
        </w:rPr>
        <w:t>Innocent:</w:t>
      </w:r>
      <w:r>
        <w:rPr>
          <w:spacing w:val="-8"/>
          <w:sz w:val="28"/>
          <w:szCs w:val="28"/>
        </w:rPr>
        <w:t xml:space="preserve"> </w:t>
      </w:r>
      <w:r>
        <w:rPr>
          <w:sz w:val="28"/>
          <w:szCs w:val="28"/>
        </w:rPr>
        <w:t>Refers</w:t>
      </w:r>
      <w:r>
        <w:rPr>
          <w:spacing w:val="-2"/>
          <w:sz w:val="28"/>
          <w:szCs w:val="28"/>
        </w:rPr>
        <w:t xml:space="preserve"> </w:t>
      </w:r>
      <w:r>
        <w:rPr>
          <w:sz w:val="28"/>
          <w:szCs w:val="28"/>
        </w:rPr>
        <w:t>to</w:t>
      </w:r>
      <w:r>
        <w:rPr>
          <w:spacing w:val="-3"/>
          <w:sz w:val="28"/>
          <w:szCs w:val="28"/>
        </w:rPr>
        <w:t xml:space="preserve"> </w:t>
      </w:r>
      <w:r>
        <w:rPr>
          <w:sz w:val="28"/>
          <w:szCs w:val="28"/>
        </w:rPr>
        <w:t>those</w:t>
      </w:r>
      <w:r>
        <w:rPr>
          <w:spacing w:val="-2"/>
          <w:sz w:val="28"/>
          <w:szCs w:val="28"/>
        </w:rPr>
        <w:t xml:space="preserve"> </w:t>
      </w:r>
      <w:r>
        <w:rPr>
          <w:sz w:val="28"/>
          <w:szCs w:val="28"/>
        </w:rPr>
        <w:t>who</w:t>
      </w:r>
      <w:r>
        <w:rPr>
          <w:spacing w:val="-4"/>
          <w:sz w:val="28"/>
          <w:szCs w:val="28"/>
        </w:rPr>
        <w:t xml:space="preserve"> </w:t>
      </w:r>
      <w:r>
        <w:rPr>
          <w:sz w:val="28"/>
          <w:szCs w:val="28"/>
        </w:rPr>
        <w:t>are</w:t>
      </w:r>
      <w:r>
        <w:rPr>
          <w:spacing w:val="2"/>
          <w:sz w:val="28"/>
          <w:szCs w:val="28"/>
        </w:rPr>
        <w:t xml:space="preserve"> </w:t>
      </w:r>
      <w:r>
        <w:rPr>
          <w:sz w:val="28"/>
          <w:szCs w:val="28"/>
        </w:rPr>
        <w:t>free</w:t>
      </w:r>
      <w:r>
        <w:rPr>
          <w:spacing w:val="-2"/>
          <w:sz w:val="28"/>
          <w:szCs w:val="28"/>
        </w:rPr>
        <w:t xml:space="preserve"> </w:t>
      </w:r>
      <w:r>
        <w:rPr>
          <w:sz w:val="28"/>
          <w:szCs w:val="28"/>
        </w:rPr>
        <w:t>from</w:t>
      </w:r>
      <w:r>
        <w:rPr>
          <w:spacing w:val="-8"/>
          <w:sz w:val="28"/>
          <w:szCs w:val="28"/>
        </w:rPr>
        <w:t xml:space="preserve"> </w:t>
      </w:r>
      <w:r>
        <w:rPr>
          <w:sz w:val="28"/>
          <w:szCs w:val="28"/>
        </w:rPr>
        <w:t>guilt</w:t>
      </w:r>
      <w:r>
        <w:rPr>
          <w:spacing w:val="-4"/>
          <w:sz w:val="28"/>
          <w:szCs w:val="28"/>
        </w:rPr>
        <w:t xml:space="preserve"> </w:t>
      </w:r>
      <w:r>
        <w:rPr>
          <w:sz w:val="28"/>
          <w:szCs w:val="28"/>
        </w:rPr>
        <w:t>or</w:t>
      </w:r>
      <w:r>
        <w:rPr>
          <w:spacing w:val="-4"/>
          <w:sz w:val="28"/>
          <w:szCs w:val="28"/>
        </w:rPr>
        <w:t xml:space="preserve"> </w:t>
      </w:r>
      <w:r>
        <w:rPr>
          <w:sz w:val="28"/>
          <w:szCs w:val="28"/>
        </w:rPr>
        <w:t>wrongdoing.</w:t>
      </w:r>
    </w:p>
    <w:p>
      <w:pPr>
        <w:pStyle w:val="14"/>
        <w:numPr>
          <w:ilvl w:val="0"/>
          <w:numId w:val="20"/>
        </w:numPr>
        <w:tabs>
          <w:tab w:val="left" w:pos="1262"/>
        </w:tabs>
        <w:spacing w:before="0" w:after="0" w:line="240" w:lineRule="auto"/>
        <w:ind w:left="1261" w:right="0" w:hanging="423"/>
        <w:jc w:val="left"/>
        <w:rPr>
          <w:sz w:val="28"/>
          <w:szCs w:val="28"/>
        </w:rPr>
      </w:pPr>
      <w:r>
        <w:rPr>
          <w:sz w:val="28"/>
          <w:szCs w:val="28"/>
        </w:rPr>
        <w:t>The</w:t>
      </w:r>
      <w:r>
        <w:rPr>
          <w:spacing w:val="-3"/>
          <w:sz w:val="28"/>
          <w:szCs w:val="28"/>
        </w:rPr>
        <w:t xml:space="preserve"> </w:t>
      </w:r>
      <w:r>
        <w:rPr>
          <w:sz w:val="28"/>
          <w:szCs w:val="28"/>
        </w:rPr>
        <w:t>Guilty:</w:t>
      </w:r>
      <w:r>
        <w:rPr>
          <w:spacing w:val="-8"/>
          <w:sz w:val="28"/>
          <w:szCs w:val="28"/>
        </w:rPr>
        <w:t xml:space="preserve"> </w:t>
      </w:r>
      <w:r>
        <w:rPr>
          <w:sz w:val="28"/>
          <w:szCs w:val="28"/>
        </w:rPr>
        <w:t>Refers</w:t>
      </w:r>
      <w:r>
        <w:rPr>
          <w:spacing w:val="-1"/>
          <w:sz w:val="28"/>
          <w:szCs w:val="28"/>
        </w:rPr>
        <w:t xml:space="preserve"> </w:t>
      </w:r>
      <w:r>
        <w:rPr>
          <w:sz w:val="28"/>
          <w:szCs w:val="28"/>
        </w:rPr>
        <w:t>to</w:t>
      </w:r>
      <w:r>
        <w:rPr>
          <w:spacing w:val="2"/>
          <w:sz w:val="28"/>
          <w:szCs w:val="28"/>
        </w:rPr>
        <w:t xml:space="preserve"> </w:t>
      </w:r>
      <w:r>
        <w:rPr>
          <w:sz w:val="28"/>
          <w:szCs w:val="28"/>
        </w:rPr>
        <w:t>individuals</w:t>
      </w:r>
      <w:r>
        <w:rPr>
          <w:spacing w:val="-2"/>
          <w:sz w:val="28"/>
          <w:szCs w:val="28"/>
        </w:rPr>
        <w:t xml:space="preserve"> </w:t>
      </w:r>
      <w:r>
        <w:rPr>
          <w:sz w:val="28"/>
          <w:szCs w:val="28"/>
        </w:rPr>
        <w:t>who</w:t>
      </w:r>
      <w:r>
        <w:rPr>
          <w:spacing w:val="-2"/>
          <w:sz w:val="28"/>
          <w:szCs w:val="28"/>
        </w:rPr>
        <w:t xml:space="preserve"> </w:t>
      </w:r>
      <w:r>
        <w:rPr>
          <w:sz w:val="28"/>
          <w:szCs w:val="28"/>
        </w:rPr>
        <w:t>have</w:t>
      </w:r>
      <w:r>
        <w:rPr>
          <w:spacing w:val="-2"/>
          <w:sz w:val="28"/>
          <w:szCs w:val="28"/>
        </w:rPr>
        <w:t xml:space="preserve"> </w:t>
      </w:r>
      <w:r>
        <w:rPr>
          <w:sz w:val="28"/>
          <w:szCs w:val="28"/>
        </w:rPr>
        <w:t>been</w:t>
      </w:r>
      <w:r>
        <w:rPr>
          <w:spacing w:val="-7"/>
          <w:sz w:val="28"/>
          <w:szCs w:val="28"/>
        </w:rPr>
        <w:t xml:space="preserve"> </w:t>
      </w:r>
      <w:r>
        <w:rPr>
          <w:sz w:val="28"/>
          <w:szCs w:val="28"/>
        </w:rPr>
        <w:t>proven</w:t>
      </w:r>
      <w:r>
        <w:rPr>
          <w:spacing w:val="-7"/>
          <w:sz w:val="28"/>
          <w:szCs w:val="28"/>
        </w:rPr>
        <w:t xml:space="preserve"> </w:t>
      </w:r>
      <w:r>
        <w:rPr>
          <w:sz w:val="28"/>
          <w:szCs w:val="28"/>
        </w:rPr>
        <w:t>to</w:t>
      </w:r>
      <w:r>
        <w:rPr>
          <w:spacing w:val="2"/>
          <w:sz w:val="28"/>
          <w:szCs w:val="28"/>
        </w:rPr>
        <w:t xml:space="preserve"> </w:t>
      </w:r>
      <w:r>
        <w:rPr>
          <w:sz w:val="28"/>
          <w:szCs w:val="28"/>
        </w:rPr>
        <w:t>have</w:t>
      </w:r>
      <w:r>
        <w:rPr>
          <w:spacing w:val="-3"/>
          <w:sz w:val="28"/>
          <w:szCs w:val="28"/>
        </w:rPr>
        <w:t xml:space="preserve"> </w:t>
      </w:r>
      <w:r>
        <w:rPr>
          <w:sz w:val="28"/>
          <w:szCs w:val="28"/>
        </w:rPr>
        <w:t>committed</w:t>
      </w:r>
      <w:r>
        <w:rPr>
          <w:spacing w:val="-2"/>
          <w:sz w:val="28"/>
          <w:szCs w:val="28"/>
        </w:rPr>
        <w:t xml:space="preserve"> </w:t>
      </w:r>
      <w:r>
        <w:rPr>
          <w:sz w:val="28"/>
          <w:szCs w:val="28"/>
        </w:rPr>
        <w:t>a</w:t>
      </w:r>
      <w:r>
        <w:rPr>
          <w:spacing w:val="-2"/>
          <w:sz w:val="28"/>
          <w:szCs w:val="28"/>
        </w:rPr>
        <w:t xml:space="preserve"> </w:t>
      </w:r>
      <w:r>
        <w:rPr>
          <w:sz w:val="28"/>
          <w:szCs w:val="28"/>
        </w:rPr>
        <w:t>wrongdoing.</w:t>
      </w:r>
    </w:p>
    <w:p>
      <w:pPr>
        <w:pStyle w:val="9"/>
        <w:rPr>
          <w:sz w:val="28"/>
          <w:szCs w:val="28"/>
        </w:rPr>
      </w:pPr>
    </w:p>
    <w:p>
      <w:pPr>
        <w:pStyle w:val="14"/>
        <w:numPr>
          <w:ilvl w:val="0"/>
          <w:numId w:val="20"/>
        </w:numPr>
        <w:tabs>
          <w:tab w:val="left" w:pos="1262"/>
        </w:tabs>
        <w:spacing w:before="0" w:after="0" w:line="322" w:lineRule="exact"/>
        <w:ind w:left="1261" w:right="0" w:hanging="423"/>
        <w:jc w:val="left"/>
        <w:rPr>
          <w:sz w:val="28"/>
          <w:szCs w:val="28"/>
        </w:rPr>
      </w:pPr>
      <w:r>
        <w:rPr>
          <w:sz w:val="28"/>
          <w:szCs w:val="28"/>
        </w:rPr>
        <w:t>The</w:t>
      </w:r>
      <w:r>
        <w:rPr>
          <w:spacing w:val="1"/>
          <w:sz w:val="28"/>
          <w:szCs w:val="28"/>
        </w:rPr>
        <w:t xml:space="preserve"> </w:t>
      </w:r>
      <w:r>
        <w:rPr>
          <w:sz w:val="28"/>
          <w:szCs w:val="28"/>
        </w:rPr>
        <w:t>Healthy:</w:t>
      </w:r>
      <w:r>
        <w:rPr>
          <w:spacing w:val="-8"/>
          <w:sz w:val="28"/>
          <w:szCs w:val="28"/>
        </w:rPr>
        <w:t xml:space="preserve"> </w:t>
      </w:r>
      <w:r>
        <w:rPr>
          <w:sz w:val="28"/>
          <w:szCs w:val="28"/>
        </w:rPr>
        <w:t>Refers</w:t>
      </w:r>
      <w:r>
        <w:rPr>
          <w:spacing w:val="-2"/>
          <w:sz w:val="28"/>
          <w:szCs w:val="28"/>
        </w:rPr>
        <w:t xml:space="preserve"> </w:t>
      </w:r>
      <w:r>
        <w:rPr>
          <w:sz w:val="28"/>
          <w:szCs w:val="28"/>
        </w:rPr>
        <w:t>to</w:t>
      </w:r>
      <w:r>
        <w:rPr>
          <w:spacing w:val="-4"/>
          <w:sz w:val="28"/>
          <w:szCs w:val="28"/>
        </w:rPr>
        <w:t xml:space="preserve"> </w:t>
      </w:r>
      <w:r>
        <w:rPr>
          <w:sz w:val="28"/>
          <w:szCs w:val="28"/>
        </w:rPr>
        <w:t>people</w:t>
      </w:r>
      <w:r>
        <w:rPr>
          <w:spacing w:val="-3"/>
          <w:sz w:val="28"/>
          <w:szCs w:val="28"/>
        </w:rPr>
        <w:t xml:space="preserve"> </w:t>
      </w:r>
      <w:r>
        <w:rPr>
          <w:sz w:val="28"/>
          <w:szCs w:val="28"/>
        </w:rPr>
        <w:t>who</w:t>
      </w:r>
      <w:r>
        <w:rPr>
          <w:spacing w:val="-4"/>
          <w:sz w:val="28"/>
          <w:szCs w:val="28"/>
        </w:rPr>
        <w:t xml:space="preserve"> </w:t>
      </w:r>
      <w:r>
        <w:rPr>
          <w:sz w:val="28"/>
          <w:szCs w:val="28"/>
        </w:rPr>
        <w:t>are</w:t>
      </w:r>
      <w:r>
        <w:rPr>
          <w:spacing w:val="2"/>
          <w:sz w:val="28"/>
          <w:szCs w:val="28"/>
        </w:rPr>
        <w:t xml:space="preserve"> </w:t>
      </w:r>
      <w:r>
        <w:rPr>
          <w:sz w:val="28"/>
          <w:szCs w:val="28"/>
        </w:rPr>
        <w:t>in</w:t>
      </w:r>
      <w:r>
        <w:rPr>
          <w:spacing w:val="-4"/>
          <w:sz w:val="28"/>
          <w:szCs w:val="28"/>
        </w:rPr>
        <w:t xml:space="preserve"> </w:t>
      </w:r>
      <w:r>
        <w:rPr>
          <w:sz w:val="28"/>
          <w:szCs w:val="28"/>
        </w:rPr>
        <w:t>good</w:t>
      </w:r>
      <w:r>
        <w:rPr>
          <w:spacing w:val="-4"/>
          <w:sz w:val="28"/>
          <w:szCs w:val="28"/>
        </w:rPr>
        <w:t xml:space="preserve"> </w:t>
      </w:r>
      <w:r>
        <w:rPr>
          <w:sz w:val="28"/>
          <w:szCs w:val="28"/>
        </w:rPr>
        <w:t>physical</w:t>
      </w:r>
      <w:r>
        <w:rPr>
          <w:spacing w:val="-8"/>
          <w:sz w:val="28"/>
          <w:szCs w:val="28"/>
        </w:rPr>
        <w:t xml:space="preserve"> </w:t>
      </w:r>
      <w:r>
        <w:rPr>
          <w:sz w:val="28"/>
          <w:szCs w:val="28"/>
        </w:rPr>
        <w:t>or</w:t>
      </w:r>
      <w:r>
        <w:rPr>
          <w:spacing w:val="-1"/>
          <w:sz w:val="28"/>
          <w:szCs w:val="28"/>
        </w:rPr>
        <w:t xml:space="preserve"> </w:t>
      </w:r>
      <w:r>
        <w:rPr>
          <w:sz w:val="28"/>
          <w:szCs w:val="28"/>
        </w:rPr>
        <w:t>mental</w:t>
      </w:r>
      <w:r>
        <w:rPr>
          <w:spacing w:val="-3"/>
          <w:sz w:val="28"/>
          <w:szCs w:val="28"/>
        </w:rPr>
        <w:t xml:space="preserve"> </w:t>
      </w:r>
      <w:r>
        <w:rPr>
          <w:sz w:val="28"/>
          <w:szCs w:val="28"/>
        </w:rPr>
        <w:t>health.</w:t>
      </w:r>
    </w:p>
    <w:p>
      <w:pPr>
        <w:pStyle w:val="14"/>
        <w:numPr>
          <w:ilvl w:val="0"/>
          <w:numId w:val="20"/>
        </w:numPr>
        <w:tabs>
          <w:tab w:val="left" w:pos="1262"/>
        </w:tabs>
        <w:spacing w:before="0" w:after="0" w:line="322" w:lineRule="exact"/>
        <w:ind w:left="1261" w:right="0" w:hanging="423"/>
        <w:jc w:val="left"/>
        <w:rPr>
          <w:sz w:val="28"/>
          <w:szCs w:val="28"/>
        </w:rPr>
      </w:pPr>
      <w:r>
        <w:rPr>
          <w:sz w:val="28"/>
          <w:szCs w:val="28"/>
        </w:rPr>
        <w:t>The</w:t>
      </w:r>
      <w:r>
        <w:rPr>
          <w:spacing w:val="-2"/>
          <w:sz w:val="28"/>
          <w:szCs w:val="28"/>
        </w:rPr>
        <w:t xml:space="preserve"> </w:t>
      </w:r>
      <w:r>
        <w:rPr>
          <w:sz w:val="28"/>
          <w:szCs w:val="28"/>
        </w:rPr>
        <w:t>Sick:</w:t>
      </w:r>
      <w:r>
        <w:rPr>
          <w:spacing w:val="-7"/>
          <w:sz w:val="28"/>
          <w:szCs w:val="28"/>
        </w:rPr>
        <w:t xml:space="preserve"> </w:t>
      </w:r>
      <w:r>
        <w:rPr>
          <w:sz w:val="28"/>
          <w:szCs w:val="28"/>
        </w:rPr>
        <w:t>Refers</w:t>
      </w:r>
      <w:r>
        <w:rPr>
          <w:spacing w:val="-1"/>
          <w:sz w:val="28"/>
          <w:szCs w:val="28"/>
        </w:rPr>
        <w:t xml:space="preserve"> </w:t>
      </w:r>
      <w:r>
        <w:rPr>
          <w:sz w:val="28"/>
          <w:szCs w:val="28"/>
        </w:rPr>
        <w:t>to</w:t>
      </w:r>
      <w:r>
        <w:rPr>
          <w:spacing w:val="-3"/>
          <w:sz w:val="28"/>
          <w:szCs w:val="28"/>
        </w:rPr>
        <w:t xml:space="preserve"> </w:t>
      </w:r>
      <w:r>
        <w:rPr>
          <w:sz w:val="28"/>
          <w:szCs w:val="28"/>
        </w:rPr>
        <w:t>individuals who</w:t>
      </w:r>
      <w:r>
        <w:rPr>
          <w:spacing w:val="-3"/>
          <w:sz w:val="28"/>
          <w:szCs w:val="28"/>
        </w:rPr>
        <w:t xml:space="preserve"> </w:t>
      </w:r>
      <w:r>
        <w:rPr>
          <w:sz w:val="28"/>
          <w:szCs w:val="28"/>
        </w:rPr>
        <w:t>are</w:t>
      </w:r>
      <w:r>
        <w:rPr>
          <w:spacing w:val="3"/>
          <w:sz w:val="28"/>
          <w:szCs w:val="28"/>
        </w:rPr>
        <w:t xml:space="preserve"> </w:t>
      </w:r>
      <w:r>
        <w:rPr>
          <w:sz w:val="28"/>
          <w:szCs w:val="28"/>
        </w:rPr>
        <w:t>unwell</w:t>
      </w:r>
      <w:r>
        <w:rPr>
          <w:spacing w:val="-8"/>
          <w:sz w:val="28"/>
          <w:szCs w:val="28"/>
        </w:rPr>
        <w:t xml:space="preserve"> </w:t>
      </w:r>
      <w:r>
        <w:rPr>
          <w:sz w:val="28"/>
          <w:szCs w:val="28"/>
        </w:rPr>
        <w:t>or</w:t>
      </w:r>
      <w:r>
        <w:rPr>
          <w:spacing w:val="-4"/>
          <w:sz w:val="28"/>
          <w:szCs w:val="28"/>
        </w:rPr>
        <w:t xml:space="preserve"> </w:t>
      </w:r>
      <w:r>
        <w:rPr>
          <w:sz w:val="28"/>
          <w:szCs w:val="28"/>
        </w:rPr>
        <w:t>suffering</w:t>
      </w:r>
      <w:r>
        <w:rPr>
          <w:spacing w:val="-2"/>
          <w:sz w:val="28"/>
          <w:szCs w:val="28"/>
        </w:rPr>
        <w:t xml:space="preserve"> </w:t>
      </w:r>
      <w:r>
        <w:rPr>
          <w:sz w:val="28"/>
          <w:szCs w:val="28"/>
        </w:rPr>
        <w:t>from</w:t>
      </w:r>
      <w:r>
        <w:rPr>
          <w:spacing w:val="-12"/>
          <w:sz w:val="28"/>
          <w:szCs w:val="28"/>
        </w:rPr>
        <w:t xml:space="preserve"> </w:t>
      </w:r>
      <w:r>
        <w:rPr>
          <w:sz w:val="28"/>
          <w:szCs w:val="28"/>
        </w:rPr>
        <w:t>an</w:t>
      </w:r>
      <w:r>
        <w:rPr>
          <w:spacing w:val="-3"/>
          <w:sz w:val="28"/>
          <w:szCs w:val="28"/>
        </w:rPr>
        <w:t xml:space="preserve"> </w:t>
      </w:r>
      <w:r>
        <w:rPr>
          <w:sz w:val="28"/>
          <w:szCs w:val="28"/>
        </w:rPr>
        <w:t>illness.</w:t>
      </w:r>
    </w:p>
    <w:p>
      <w:pPr>
        <w:pStyle w:val="14"/>
        <w:numPr>
          <w:ilvl w:val="0"/>
          <w:numId w:val="20"/>
        </w:numPr>
        <w:tabs>
          <w:tab w:val="left" w:pos="1262"/>
        </w:tabs>
        <w:spacing w:before="0" w:after="0" w:line="240" w:lineRule="auto"/>
        <w:ind w:left="1261" w:right="0" w:hanging="423"/>
        <w:jc w:val="left"/>
        <w:rPr>
          <w:sz w:val="28"/>
          <w:szCs w:val="28"/>
        </w:rPr>
      </w:pPr>
      <w:r>
        <w:rPr>
          <w:sz w:val="28"/>
          <w:szCs w:val="28"/>
        </w:rPr>
        <w:t>The</w:t>
      </w:r>
      <w:r>
        <w:rPr>
          <w:spacing w:val="-3"/>
          <w:sz w:val="28"/>
          <w:szCs w:val="28"/>
        </w:rPr>
        <w:t xml:space="preserve"> </w:t>
      </w:r>
      <w:r>
        <w:rPr>
          <w:sz w:val="28"/>
          <w:szCs w:val="28"/>
        </w:rPr>
        <w:t>Terminally</w:t>
      </w:r>
      <w:r>
        <w:rPr>
          <w:spacing w:val="-3"/>
          <w:sz w:val="28"/>
          <w:szCs w:val="28"/>
        </w:rPr>
        <w:t xml:space="preserve"> </w:t>
      </w:r>
      <w:r>
        <w:rPr>
          <w:sz w:val="28"/>
          <w:szCs w:val="28"/>
        </w:rPr>
        <w:t>Il:</w:t>
      </w:r>
      <w:r>
        <w:rPr>
          <w:spacing w:val="-9"/>
          <w:sz w:val="28"/>
          <w:szCs w:val="28"/>
        </w:rPr>
        <w:t xml:space="preserve"> </w:t>
      </w:r>
      <w:r>
        <w:rPr>
          <w:sz w:val="28"/>
          <w:szCs w:val="28"/>
        </w:rPr>
        <w:t>Refers</w:t>
      </w:r>
      <w:r>
        <w:rPr>
          <w:spacing w:val="-1"/>
          <w:sz w:val="28"/>
          <w:szCs w:val="28"/>
        </w:rPr>
        <w:t xml:space="preserve"> </w:t>
      </w:r>
      <w:r>
        <w:rPr>
          <w:sz w:val="28"/>
          <w:szCs w:val="28"/>
        </w:rPr>
        <w:t>to</w:t>
      </w:r>
      <w:r>
        <w:rPr>
          <w:spacing w:val="1"/>
          <w:sz w:val="28"/>
          <w:szCs w:val="28"/>
        </w:rPr>
        <w:t xml:space="preserve"> </w:t>
      </w:r>
      <w:r>
        <w:rPr>
          <w:sz w:val="28"/>
          <w:szCs w:val="28"/>
        </w:rPr>
        <w:t>individuals</w:t>
      </w:r>
      <w:r>
        <w:rPr>
          <w:spacing w:val="4"/>
          <w:sz w:val="28"/>
          <w:szCs w:val="28"/>
        </w:rPr>
        <w:t xml:space="preserve"> </w:t>
      </w:r>
      <w:r>
        <w:rPr>
          <w:sz w:val="28"/>
          <w:szCs w:val="28"/>
        </w:rPr>
        <w:t>with</w:t>
      </w:r>
      <w:r>
        <w:rPr>
          <w:spacing w:val="-8"/>
          <w:sz w:val="28"/>
          <w:szCs w:val="28"/>
        </w:rPr>
        <w:t xml:space="preserve"> </w:t>
      </w:r>
      <w:r>
        <w:rPr>
          <w:sz w:val="28"/>
          <w:szCs w:val="28"/>
        </w:rPr>
        <w:t>a</w:t>
      </w:r>
      <w:r>
        <w:rPr>
          <w:spacing w:val="-2"/>
          <w:sz w:val="28"/>
          <w:szCs w:val="28"/>
        </w:rPr>
        <w:t xml:space="preserve"> </w:t>
      </w:r>
      <w:r>
        <w:rPr>
          <w:sz w:val="28"/>
          <w:szCs w:val="28"/>
        </w:rPr>
        <w:t>terminal</w:t>
      </w:r>
      <w:r>
        <w:rPr>
          <w:spacing w:val="-3"/>
          <w:sz w:val="28"/>
          <w:szCs w:val="28"/>
        </w:rPr>
        <w:t xml:space="preserve"> </w:t>
      </w:r>
      <w:r>
        <w:rPr>
          <w:sz w:val="28"/>
          <w:szCs w:val="28"/>
        </w:rPr>
        <w:t>illness.</w:t>
      </w:r>
    </w:p>
    <w:p>
      <w:pPr>
        <w:pStyle w:val="9"/>
        <w:spacing w:before="11"/>
        <w:rPr>
          <w:sz w:val="28"/>
          <w:szCs w:val="28"/>
        </w:rPr>
      </w:pPr>
    </w:p>
    <w:p>
      <w:pPr>
        <w:pStyle w:val="14"/>
        <w:numPr>
          <w:ilvl w:val="0"/>
          <w:numId w:val="20"/>
        </w:numPr>
        <w:tabs>
          <w:tab w:val="left" w:pos="1262"/>
        </w:tabs>
        <w:spacing w:before="0" w:after="0" w:line="322" w:lineRule="exact"/>
        <w:ind w:left="1261" w:right="0" w:hanging="423"/>
        <w:jc w:val="left"/>
        <w:rPr>
          <w:sz w:val="28"/>
          <w:szCs w:val="28"/>
        </w:rPr>
      </w:pPr>
      <w:r>
        <w:rPr>
          <w:sz w:val="28"/>
          <w:szCs w:val="28"/>
        </w:rPr>
        <w:t>The</w:t>
      </w:r>
      <w:r>
        <w:rPr>
          <w:spacing w:val="-5"/>
          <w:sz w:val="28"/>
          <w:szCs w:val="28"/>
        </w:rPr>
        <w:t xml:space="preserve"> </w:t>
      </w:r>
      <w:r>
        <w:rPr>
          <w:sz w:val="28"/>
          <w:szCs w:val="28"/>
        </w:rPr>
        <w:t>Educators:</w:t>
      </w:r>
      <w:r>
        <w:rPr>
          <w:spacing w:val="-10"/>
          <w:sz w:val="28"/>
          <w:szCs w:val="28"/>
        </w:rPr>
        <w:t xml:space="preserve"> </w:t>
      </w:r>
      <w:r>
        <w:rPr>
          <w:sz w:val="28"/>
          <w:szCs w:val="28"/>
        </w:rPr>
        <w:t>Refers</w:t>
      </w:r>
      <w:r>
        <w:rPr>
          <w:spacing w:val="-3"/>
          <w:sz w:val="28"/>
          <w:szCs w:val="28"/>
        </w:rPr>
        <w:t xml:space="preserve"> </w:t>
      </w:r>
      <w:r>
        <w:rPr>
          <w:sz w:val="28"/>
          <w:szCs w:val="28"/>
        </w:rPr>
        <w:t>to</w:t>
      </w:r>
      <w:r>
        <w:rPr>
          <w:spacing w:val="-5"/>
          <w:sz w:val="28"/>
          <w:szCs w:val="28"/>
        </w:rPr>
        <w:t xml:space="preserve"> </w:t>
      </w:r>
      <w:r>
        <w:rPr>
          <w:sz w:val="28"/>
          <w:szCs w:val="28"/>
        </w:rPr>
        <w:t>teachers,</w:t>
      </w:r>
      <w:r>
        <w:rPr>
          <w:spacing w:val="-3"/>
          <w:sz w:val="28"/>
          <w:szCs w:val="28"/>
        </w:rPr>
        <w:t xml:space="preserve"> </w:t>
      </w:r>
      <w:r>
        <w:rPr>
          <w:sz w:val="28"/>
          <w:szCs w:val="28"/>
        </w:rPr>
        <w:t>professors,</w:t>
      </w:r>
      <w:r>
        <w:rPr>
          <w:spacing w:val="-2"/>
          <w:sz w:val="28"/>
          <w:szCs w:val="28"/>
        </w:rPr>
        <w:t xml:space="preserve"> </w:t>
      </w:r>
      <w:r>
        <w:rPr>
          <w:sz w:val="28"/>
          <w:szCs w:val="28"/>
        </w:rPr>
        <w:t>and</w:t>
      </w:r>
      <w:r>
        <w:rPr>
          <w:spacing w:val="-5"/>
          <w:sz w:val="28"/>
          <w:szCs w:val="28"/>
        </w:rPr>
        <w:t xml:space="preserve"> </w:t>
      </w:r>
      <w:r>
        <w:rPr>
          <w:sz w:val="28"/>
          <w:szCs w:val="28"/>
        </w:rPr>
        <w:t>those</w:t>
      </w:r>
      <w:r>
        <w:rPr>
          <w:spacing w:val="-5"/>
          <w:sz w:val="28"/>
          <w:szCs w:val="28"/>
        </w:rPr>
        <w:t xml:space="preserve"> </w:t>
      </w:r>
      <w:r>
        <w:rPr>
          <w:sz w:val="28"/>
          <w:szCs w:val="28"/>
        </w:rPr>
        <w:t>involved in</w:t>
      </w:r>
      <w:r>
        <w:rPr>
          <w:spacing w:val="-10"/>
          <w:sz w:val="28"/>
          <w:szCs w:val="28"/>
        </w:rPr>
        <w:t xml:space="preserve"> </w:t>
      </w:r>
      <w:r>
        <w:rPr>
          <w:sz w:val="28"/>
          <w:szCs w:val="28"/>
        </w:rPr>
        <w:t>education.</w:t>
      </w:r>
    </w:p>
    <w:p>
      <w:pPr>
        <w:pStyle w:val="14"/>
        <w:numPr>
          <w:ilvl w:val="0"/>
          <w:numId w:val="20"/>
        </w:numPr>
        <w:tabs>
          <w:tab w:val="left" w:pos="1262"/>
        </w:tabs>
        <w:spacing w:before="0" w:after="0" w:line="240" w:lineRule="auto"/>
        <w:ind w:left="1261" w:right="0" w:hanging="423"/>
        <w:jc w:val="left"/>
        <w:rPr>
          <w:sz w:val="28"/>
          <w:szCs w:val="28"/>
        </w:rPr>
      </w:pPr>
      <w:r>
        <w:rPr>
          <w:sz w:val="28"/>
          <w:szCs w:val="28"/>
        </w:rPr>
        <w:t>The</w:t>
      </w:r>
      <w:r>
        <w:rPr>
          <w:spacing w:val="-1"/>
          <w:sz w:val="28"/>
          <w:szCs w:val="28"/>
        </w:rPr>
        <w:t xml:space="preserve"> </w:t>
      </w:r>
      <w:r>
        <w:rPr>
          <w:sz w:val="28"/>
          <w:szCs w:val="28"/>
        </w:rPr>
        <w:t>Homebuilders:</w:t>
      </w:r>
      <w:r>
        <w:rPr>
          <w:spacing w:val="-10"/>
          <w:sz w:val="28"/>
          <w:szCs w:val="28"/>
        </w:rPr>
        <w:t xml:space="preserve"> </w:t>
      </w:r>
      <w:r>
        <w:rPr>
          <w:sz w:val="28"/>
          <w:szCs w:val="28"/>
        </w:rPr>
        <w:t>Refers</w:t>
      </w:r>
      <w:r>
        <w:rPr>
          <w:spacing w:val="-3"/>
          <w:sz w:val="28"/>
          <w:szCs w:val="28"/>
        </w:rPr>
        <w:t xml:space="preserve"> </w:t>
      </w:r>
      <w:r>
        <w:rPr>
          <w:sz w:val="28"/>
          <w:szCs w:val="28"/>
        </w:rPr>
        <w:t>to</w:t>
      </w:r>
      <w:r>
        <w:rPr>
          <w:spacing w:val="-1"/>
          <w:sz w:val="28"/>
          <w:szCs w:val="28"/>
        </w:rPr>
        <w:t xml:space="preserve"> </w:t>
      </w:r>
      <w:r>
        <w:rPr>
          <w:sz w:val="28"/>
          <w:szCs w:val="28"/>
        </w:rPr>
        <w:t>individuals</w:t>
      </w:r>
      <w:r>
        <w:rPr>
          <w:spacing w:val="-5"/>
          <w:sz w:val="28"/>
          <w:szCs w:val="28"/>
        </w:rPr>
        <w:t xml:space="preserve"> </w:t>
      </w:r>
      <w:r>
        <w:rPr>
          <w:sz w:val="28"/>
          <w:szCs w:val="28"/>
        </w:rPr>
        <w:t>in</w:t>
      </w:r>
      <w:r>
        <w:rPr>
          <w:spacing w:val="-10"/>
          <w:sz w:val="28"/>
          <w:szCs w:val="28"/>
        </w:rPr>
        <w:t xml:space="preserve"> </w:t>
      </w:r>
      <w:r>
        <w:rPr>
          <w:sz w:val="28"/>
          <w:szCs w:val="28"/>
        </w:rPr>
        <w:t>the</w:t>
      </w:r>
      <w:r>
        <w:rPr>
          <w:spacing w:val="-5"/>
          <w:sz w:val="28"/>
          <w:szCs w:val="28"/>
        </w:rPr>
        <w:t xml:space="preserve"> </w:t>
      </w:r>
      <w:r>
        <w:rPr>
          <w:sz w:val="28"/>
          <w:szCs w:val="28"/>
        </w:rPr>
        <w:t>construction</w:t>
      </w:r>
      <w:r>
        <w:rPr>
          <w:spacing w:val="-5"/>
          <w:sz w:val="28"/>
          <w:szCs w:val="28"/>
        </w:rPr>
        <w:t xml:space="preserve"> </w:t>
      </w:r>
      <w:r>
        <w:rPr>
          <w:sz w:val="28"/>
          <w:szCs w:val="28"/>
        </w:rPr>
        <w:t>industry.</w:t>
      </w:r>
    </w:p>
    <w:p>
      <w:pPr>
        <w:pStyle w:val="9"/>
        <w:spacing w:before="11"/>
        <w:rPr>
          <w:sz w:val="28"/>
          <w:szCs w:val="28"/>
        </w:rPr>
      </w:pPr>
    </w:p>
    <w:p>
      <w:pPr>
        <w:pStyle w:val="14"/>
        <w:numPr>
          <w:ilvl w:val="0"/>
          <w:numId w:val="20"/>
        </w:numPr>
        <w:tabs>
          <w:tab w:val="left" w:pos="1262"/>
        </w:tabs>
        <w:spacing w:before="0" w:after="0" w:line="240" w:lineRule="auto"/>
        <w:ind w:left="1261" w:right="0" w:hanging="423"/>
        <w:jc w:val="left"/>
        <w:rPr>
          <w:sz w:val="28"/>
          <w:szCs w:val="28"/>
        </w:rPr>
      </w:pPr>
      <w:r>
        <w:rPr>
          <w:sz w:val="28"/>
          <w:szCs w:val="28"/>
        </w:rPr>
        <w:t>The</w:t>
      </w:r>
      <w:r>
        <w:rPr>
          <w:spacing w:val="-3"/>
          <w:sz w:val="28"/>
          <w:szCs w:val="28"/>
        </w:rPr>
        <w:t xml:space="preserve"> </w:t>
      </w:r>
      <w:r>
        <w:rPr>
          <w:sz w:val="28"/>
          <w:szCs w:val="28"/>
        </w:rPr>
        <w:t>Environmentalists:</w:t>
      </w:r>
      <w:r>
        <w:rPr>
          <w:spacing w:val="-8"/>
          <w:sz w:val="28"/>
          <w:szCs w:val="28"/>
        </w:rPr>
        <w:t xml:space="preserve"> </w:t>
      </w:r>
      <w:r>
        <w:rPr>
          <w:sz w:val="28"/>
          <w:szCs w:val="28"/>
        </w:rPr>
        <w:t>Refers</w:t>
      </w:r>
      <w:r>
        <w:rPr>
          <w:spacing w:val="-1"/>
          <w:sz w:val="28"/>
          <w:szCs w:val="28"/>
        </w:rPr>
        <w:t xml:space="preserve"> </w:t>
      </w:r>
      <w:r>
        <w:rPr>
          <w:sz w:val="28"/>
          <w:szCs w:val="28"/>
        </w:rPr>
        <w:t>to</w:t>
      </w:r>
      <w:r>
        <w:rPr>
          <w:spacing w:val="-3"/>
          <w:sz w:val="28"/>
          <w:szCs w:val="28"/>
        </w:rPr>
        <w:t xml:space="preserve"> </w:t>
      </w:r>
      <w:r>
        <w:rPr>
          <w:sz w:val="28"/>
          <w:szCs w:val="28"/>
        </w:rPr>
        <w:t>people</w:t>
      </w:r>
      <w:r>
        <w:rPr>
          <w:spacing w:val="-3"/>
          <w:sz w:val="28"/>
          <w:szCs w:val="28"/>
        </w:rPr>
        <w:t xml:space="preserve"> </w:t>
      </w:r>
      <w:r>
        <w:rPr>
          <w:sz w:val="28"/>
          <w:szCs w:val="28"/>
        </w:rPr>
        <w:t>who</w:t>
      </w:r>
      <w:r>
        <w:rPr>
          <w:spacing w:val="-3"/>
          <w:sz w:val="28"/>
          <w:szCs w:val="28"/>
        </w:rPr>
        <w:t xml:space="preserve"> </w:t>
      </w:r>
      <w:r>
        <w:rPr>
          <w:sz w:val="28"/>
          <w:szCs w:val="28"/>
        </w:rPr>
        <w:t>advocate</w:t>
      </w:r>
      <w:r>
        <w:rPr>
          <w:spacing w:val="2"/>
          <w:sz w:val="28"/>
          <w:szCs w:val="28"/>
        </w:rPr>
        <w:t xml:space="preserve"> </w:t>
      </w:r>
      <w:r>
        <w:rPr>
          <w:sz w:val="28"/>
          <w:szCs w:val="28"/>
        </w:rPr>
        <w:t>for</w:t>
      </w:r>
      <w:r>
        <w:rPr>
          <w:spacing w:val="-4"/>
          <w:sz w:val="28"/>
          <w:szCs w:val="28"/>
        </w:rPr>
        <w:t xml:space="preserve"> </w:t>
      </w:r>
      <w:r>
        <w:rPr>
          <w:sz w:val="28"/>
          <w:szCs w:val="28"/>
        </w:rPr>
        <w:t>environmental</w:t>
      </w:r>
      <w:r>
        <w:rPr>
          <w:spacing w:val="-8"/>
          <w:sz w:val="28"/>
          <w:szCs w:val="28"/>
        </w:rPr>
        <w:t xml:space="preserve"> </w:t>
      </w:r>
      <w:r>
        <w:rPr>
          <w:sz w:val="28"/>
          <w:szCs w:val="28"/>
        </w:rPr>
        <w:t>protection.</w:t>
      </w:r>
    </w:p>
    <w:p>
      <w:pPr>
        <w:pStyle w:val="14"/>
        <w:numPr>
          <w:ilvl w:val="0"/>
          <w:numId w:val="20"/>
        </w:numPr>
        <w:tabs>
          <w:tab w:val="left" w:pos="1262"/>
        </w:tabs>
        <w:spacing w:before="4" w:after="0" w:line="240" w:lineRule="auto"/>
        <w:ind w:left="1261" w:right="0" w:hanging="423"/>
        <w:jc w:val="left"/>
        <w:rPr>
          <w:sz w:val="28"/>
          <w:szCs w:val="28"/>
        </w:rPr>
      </w:pPr>
      <w:r>
        <w:rPr>
          <w:sz w:val="28"/>
          <w:szCs w:val="28"/>
        </w:rPr>
        <w:t>The Activists:</w:t>
      </w:r>
      <w:r>
        <w:rPr>
          <w:spacing w:val="-9"/>
          <w:sz w:val="28"/>
          <w:szCs w:val="28"/>
        </w:rPr>
        <w:t xml:space="preserve"> </w:t>
      </w:r>
      <w:r>
        <w:rPr>
          <w:sz w:val="28"/>
          <w:szCs w:val="28"/>
        </w:rPr>
        <w:t>Refers</w:t>
      </w:r>
      <w:r>
        <w:rPr>
          <w:spacing w:val="-3"/>
          <w:sz w:val="28"/>
          <w:szCs w:val="28"/>
        </w:rPr>
        <w:t xml:space="preserve"> </w:t>
      </w:r>
      <w:r>
        <w:rPr>
          <w:sz w:val="28"/>
          <w:szCs w:val="28"/>
        </w:rPr>
        <w:t>to individuals</w:t>
      </w:r>
      <w:r>
        <w:rPr>
          <w:spacing w:val="-3"/>
          <w:sz w:val="28"/>
          <w:szCs w:val="28"/>
        </w:rPr>
        <w:t xml:space="preserve"> </w:t>
      </w:r>
      <w:r>
        <w:rPr>
          <w:sz w:val="28"/>
          <w:szCs w:val="28"/>
        </w:rPr>
        <w:t>actively</w:t>
      </w:r>
      <w:r>
        <w:rPr>
          <w:spacing w:val="-4"/>
          <w:sz w:val="28"/>
          <w:szCs w:val="28"/>
        </w:rPr>
        <w:t xml:space="preserve"> </w:t>
      </w:r>
      <w:r>
        <w:rPr>
          <w:sz w:val="28"/>
          <w:szCs w:val="28"/>
        </w:rPr>
        <w:t>involved in</w:t>
      </w:r>
      <w:r>
        <w:rPr>
          <w:spacing w:val="-5"/>
          <w:sz w:val="28"/>
          <w:szCs w:val="28"/>
        </w:rPr>
        <w:t xml:space="preserve"> </w:t>
      </w:r>
      <w:r>
        <w:rPr>
          <w:sz w:val="28"/>
          <w:szCs w:val="28"/>
        </w:rPr>
        <w:t>various</w:t>
      </w:r>
      <w:r>
        <w:rPr>
          <w:spacing w:val="-3"/>
          <w:sz w:val="28"/>
          <w:szCs w:val="28"/>
        </w:rPr>
        <w:t xml:space="preserve"> </w:t>
      </w:r>
      <w:r>
        <w:rPr>
          <w:sz w:val="28"/>
          <w:szCs w:val="28"/>
        </w:rPr>
        <w:t>social</w:t>
      </w:r>
      <w:r>
        <w:rPr>
          <w:spacing w:val="-9"/>
          <w:sz w:val="28"/>
          <w:szCs w:val="28"/>
        </w:rPr>
        <w:t xml:space="preserve"> </w:t>
      </w:r>
      <w:r>
        <w:rPr>
          <w:sz w:val="28"/>
          <w:szCs w:val="28"/>
        </w:rPr>
        <w:t>or</w:t>
      </w:r>
      <w:r>
        <w:rPr>
          <w:spacing w:val="-6"/>
          <w:sz w:val="28"/>
          <w:szCs w:val="28"/>
        </w:rPr>
        <w:t xml:space="preserve"> </w:t>
      </w:r>
      <w:r>
        <w:rPr>
          <w:sz w:val="28"/>
          <w:szCs w:val="28"/>
        </w:rPr>
        <w:t>political</w:t>
      </w:r>
      <w:r>
        <w:rPr>
          <w:spacing w:val="-9"/>
          <w:sz w:val="28"/>
          <w:szCs w:val="28"/>
        </w:rPr>
        <w:t xml:space="preserve"> </w:t>
      </w:r>
      <w:r>
        <w:rPr>
          <w:sz w:val="28"/>
          <w:szCs w:val="28"/>
        </w:rPr>
        <w:t>causes.</w:t>
      </w:r>
    </w:p>
    <w:p>
      <w:pPr>
        <w:pStyle w:val="9"/>
      </w:pPr>
    </w:p>
    <w:p>
      <w:pPr>
        <w:pStyle w:val="14"/>
        <w:numPr>
          <w:ilvl w:val="0"/>
          <w:numId w:val="20"/>
        </w:numPr>
        <w:tabs>
          <w:tab w:val="left" w:pos="1262"/>
        </w:tabs>
        <w:spacing w:before="0" w:after="0" w:line="322" w:lineRule="exact"/>
        <w:ind w:left="1261" w:right="0" w:hanging="423"/>
        <w:jc w:val="left"/>
        <w:rPr>
          <w:sz w:val="28"/>
        </w:rPr>
      </w:pPr>
      <w:r>
        <w:rPr>
          <w:sz w:val="28"/>
        </w:rPr>
        <w:t>The French:</w:t>
      </w:r>
      <w:r>
        <w:rPr>
          <w:spacing w:val="-9"/>
          <w:sz w:val="28"/>
        </w:rPr>
        <w:t xml:space="preserve"> </w:t>
      </w:r>
      <w:r>
        <w:rPr>
          <w:sz w:val="28"/>
        </w:rPr>
        <w:t>Refers</w:t>
      </w:r>
      <w:r>
        <w:rPr>
          <w:spacing w:val="-4"/>
          <w:sz w:val="28"/>
        </w:rPr>
        <w:t xml:space="preserve"> </w:t>
      </w:r>
      <w:r>
        <w:rPr>
          <w:sz w:val="28"/>
        </w:rPr>
        <w:t>to</w:t>
      </w:r>
      <w:r>
        <w:rPr>
          <w:spacing w:val="-5"/>
          <w:sz w:val="28"/>
        </w:rPr>
        <w:t xml:space="preserve"> </w:t>
      </w:r>
      <w:r>
        <w:rPr>
          <w:sz w:val="28"/>
        </w:rPr>
        <w:t>people</w:t>
      </w:r>
      <w:r>
        <w:rPr>
          <w:spacing w:val="1"/>
          <w:sz w:val="28"/>
        </w:rPr>
        <w:t xml:space="preserve"> </w:t>
      </w:r>
      <w:r>
        <w:rPr>
          <w:sz w:val="28"/>
        </w:rPr>
        <w:t>from</w:t>
      </w:r>
      <w:r>
        <w:rPr>
          <w:spacing w:val="-10"/>
          <w:sz w:val="28"/>
        </w:rPr>
        <w:t xml:space="preserve"> </w:t>
      </w:r>
      <w:r>
        <w:rPr>
          <w:sz w:val="28"/>
        </w:rPr>
        <w:t>France.</w:t>
      </w:r>
    </w:p>
    <w:p>
      <w:pPr>
        <w:pStyle w:val="14"/>
        <w:numPr>
          <w:ilvl w:val="0"/>
          <w:numId w:val="20"/>
        </w:numPr>
        <w:tabs>
          <w:tab w:val="left" w:pos="1262"/>
        </w:tabs>
        <w:spacing w:before="0" w:after="0" w:line="322" w:lineRule="exact"/>
        <w:ind w:left="1261" w:right="0" w:hanging="423"/>
        <w:jc w:val="left"/>
        <w:rPr>
          <w:sz w:val="28"/>
        </w:rPr>
      </w:pPr>
      <w:r>
        <w:rPr>
          <w:sz w:val="28"/>
        </w:rPr>
        <w:t>The</w:t>
      </w:r>
      <w:r>
        <w:rPr>
          <w:spacing w:val="-4"/>
          <w:sz w:val="28"/>
        </w:rPr>
        <w:t xml:space="preserve"> </w:t>
      </w:r>
      <w:r>
        <w:rPr>
          <w:sz w:val="28"/>
        </w:rPr>
        <w:t>Chinese:</w:t>
      </w:r>
      <w:r>
        <w:rPr>
          <w:spacing w:val="-9"/>
          <w:sz w:val="28"/>
        </w:rPr>
        <w:t xml:space="preserve"> </w:t>
      </w:r>
      <w:r>
        <w:rPr>
          <w:sz w:val="28"/>
        </w:rPr>
        <w:t>Refers</w:t>
      </w:r>
      <w:r>
        <w:rPr>
          <w:spacing w:val="-3"/>
          <w:sz w:val="28"/>
        </w:rPr>
        <w:t xml:space="preserve"> </w:t>
      </w:r>
      <w:r>
        <w:rPr>
          <w:sz w:val="28"/>
        </w:rPr>
        <w:t>to</w:t>
      </w:r>
      <w:r>
        <w:rPr>
          <w:spacing w:val="-4"/>
          <w:sz w:val="28"/>
        </w:rPr>
        <w:t xml:space="preserve"> </w:t>
      </w:r>
      <w:r>
        <w:rPr>
          <w:sz w:val="28"/>
        </w:rPr>
        <w:t>people</w:t>
      </w:r>
      <w:r>
        <w:rPr>
          <w:spacing w:val="1"/>
          <w:sz w:val="28"/>
        </w:rPr>
        <w:t xml:space="preserve"> </w:t>
      </w:r>
      <w:r>
        <w:rPr>
          <w:sz w:val="28"/>
        </w:rPr>
        <w:t>from</w:t>
      </w:r>
      <w:r>
        <w:rPr>
          <w:spacing w:val="-14"/>
          <w:sz w:val="28"/>
        </w:rPr>
        <w:t xml:space="preserve"> </w:t>
      </w:r>
      <w:r>
        <w:rPr>
          <w:sz w:val="28"/>
        </w:rPr>
        <w:t>China.</w:t>
      </w:r>
    </w:p>
    <w:p>
      <w:pPr>
        <w:pStyle w:val="14"/>
        <w:numPr>
          <w:ilvl w:val="0"/>
          <w:numId w:val="20"/>
        </w:numPr>
        <w:tabs>
          <w:tab w:val="left" w:pos="1262"/>
        </w:tabs>
        <w:spacing w:before="0" w:after="0" w:line="240" w:lineRule="auto"/>
        <w:ind w:left="1261" w:right="0" w:hanging="423"/>
        <w:jc w:val="left"/>
        <w:rPr>
          <w:sz w:val="28"/>
        </w:rPr>
      </w:pPr>
      <w:r>
        <w:rPr>
          <w:sz w:val="28"/>
        </w:rPr>
        <w:t>The</w:t>
      </w:r>
      <w:r>
        <w:rPr>
          <w:spacing w:val="-3"/>
          <w:sz w:val="28"/>
        </w:rPr>
        <w:t xml:space="preserve"> </w:t>
      </w:r>
      <w:r>
        <w:rPr>
          <w:sz w:val="28"/>
        </w:rPr>
        <w:t>Native</w:t>
      </w:r>
      <w:r>
        <w:rPr>
          <w:spacing w:val="3"/>
          <w:sz w:val="28"/>
        </w:rPr>
        <w:t xml:space="preserve"> </w:t>
      </w:r>
      <w:r>
        <w:rPr>
          <w:sz w:val="28"/>
        </w:rPr>
        <w:t>Americans:</w:t>
      </w:r>
      <w:r>
        <w:rPr>
          <w:spacing w:val="-8"/>
          <w:sz w:val="28"/>
        </w:rPr>
        <w:t xml:space="preserve"> </w:t>
      </w:r>
      <w:r>
        <w:rPr>
          <w:sz w:val="28"/>
        </w:rPr>
        <w:t>Refers</w:t>
      </w:r>
      <w:r>
        <w:rPr>
          <w:spacing w:val="-2"/>
          <w:sz w:val="28"/>
        </w:rPr>
        <w:t xml:space="preserve"> </w:t>
      </w:r>
      <w:r>
        <w:rPr>
          <w:sz w:val="28"/>
        </w:rPr>
        <w:t>to</w:t>
      </w:r>
      <w:r>
        <w:rPr>
          <w:spacing w:val="-3"/>
          <w:sz w:val="28"/>
        </w:rPr>
        <w:t xml:space="preserve"> </w:t>
      </w:r>
      <w:r>
        <w:rPr>
          <w:sz w:val="28"/>
        </w:rPr>
        <w:t>indigenous</w:t>
      </w:r>
      <w:r>
        <w:rPr>
          <w:spacing w:val="-1"/>
          <w:sz w:val="28"/>
        </w:rPr>
        <w:t xml:space="preserve"> </w:t>
      </w:r>
      <w:r>
        <w:rPr>
          <w:sz w:val="28"/>
        </w:rPr>
        <w:t>peoples</w:t>
      </w:r>
      <w:r>
        <w:rPr>
          <w:spacing w:val="-2"/>
          <w:sz w:val="28"/>
        </w:rPr>
        <w:t xml:space="preserve"> </w:t>
      </w:r>
      <w:r>
        <w:rPr>
          <w:sz w:val="28"/>
        </w:rPr>
        <w:t>of</w:t>
      </w:r>
      <w:r>
        <w:rPr>
          <w:spacing w:val="-9"/>
          <w:sz w:val="28"/>
        </w:rPr>
        <w:t xml:space="preserve"> </w:t>
      </w:r>
      <w:r>
        <w:rPr>
          <w:sz w:val="28"/>
        </w:rPr>
        <w:t>North</w:t>
      </w:r>
      <w:r>
        <w:rPr>
          <w:spacing w:val="-7"/>
          <w:sz w:val="28"/>
        </w:rPr>
        <w:t xml:space="preserve"> </w:t>
      </w:r>
      <w:r>
        <w:rPr>
          <w:sz w:val="28"/>
        </w:rPr>
        <w:t>America.</w:t>
      </w:r>
    </w:p>
    <w:p>
      <w:pPr>
        <w:spacing w:after="0" w:line="240" w:lineRule="auto"/>
        <w:jc w:val="left"/>
        <w:rPr>
          <w:sz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ind w:left="839" w:right="571"/>
        <w:rPr>
          <w:sz w:val="28"/>
          <w:szCs w:val="28"/>
        </w:rPr>
      </w:pPr>
      <w:r>
        <w:rPr>
          <w:sz w:val="28"/>
          <w:szCs w:val="28"/>
        </w:rPr>
        <w:t>These examples showcase how adjectives can be used as nouns to categorize groups of</w:t>
      </w:r>
      <w:r>
        <w:rPr>
          <w:spacing w:val="1"/>
          <w:sz w:val="28"/>
          <w:szCs w:val="28"/>
        </w:rPr>
        <w:t xml:space="preserve"> </w:t>
      </w:r>
      <w:r>
        <w:rPr>
          <w:sz w:val="28"/>
          <w:szCs w:val="28"/>
        </w:rPr>
        <w:t>individuals</w:t>
      </w:r>
      <w:r>
        <w:rPr>
          <w:spacing w:val="-5"/>
          <w:sz w:val="28"/>
          <w:szCs w:val="28"/>
        </w:rPr>
        <w:t xml:space="preserve"> </w:t>
      </w:r>
      <w:r>
        <w:rPr>
          <w:sz w:val="28"/>
          <w:szCs w:val="28"/>
        </w:rPr>
        <w:t>or</w:t>
      </w:r>
      <w:r>
        <w:rPr>
          <w:spacing w:val="-7"/>
          <w:sz w:val="28"/>
          <w:szCs w:val="28"/>
        </w:rPr>
        <w:t xml:space="preserve"> </w:t>
      </w:r>
      <w:r>
        <w:rPr>
          <w:sz w:val="28"/>
          <w:szCs w:val="28"/>
        </w:rPr>
        <w:t>objects</w:t>
      </w:r>
      <w:r>
        <w:rPr>
          <w:spacing w:val="-6"/>
          <w:sz w:val="28"/>
          <w:szCs w:val="28"/>
        </w:rPr>
        <w:t xml:space="preserve"> </w:t>
      </w:r>
      <w:r>
        <w:rPr>
          <w:sz w:val="28"/>
          <w:szCs w:val="28"/>
        </w:rPr>
        <w:t>based</w:t>
      </w:r>
      <w:r>
        <w:rPr>
          <w:spacing w:val="-6"/>
          <w:sz w:val="28"/>
          <w:szCs w:val="28"/>
        </w:rPr>
        <w:t xml:space="preserve"> </w:t>
      </w:r>
      <w:r>
        <w:rPr>
          <w:sz w:val="28"/>
          <w:szCs w:val="28"/>
        </w:rPr>
        <w:t>on</w:t>
      </w:r>
      <w:r>
        <w:rPr>
          <w:spacing w:val="-10"/>
          <w:sz w:val="28"/>
          <w:szCs w:val="28"/>
        </w:rPr>
        <w:t xml:space="preserve"> </w:t>
      </w:r>
      <w:r>
        <w:rPr>
          <w:sz w:val="28"/>
          <w:szCs w:val="28"/>
        </w:rPr>
        <w:t>specific</w:t>
      </w:r>
      <w:r>
        <w:rPr>
          <w:spacing w:val="-5"/>
          <w:sz w:val="28"/>
          <w:szCs w:val="28"/>
        </w:rPr>
        <w:t xml:space="preserve"> </w:t>
      </w:r>
      <w:r>
        <w:rPr>
          <w:sz w:val="28"/>
          <w:szCs w:val="28"/>
        </w:rPr>
        <w:t>characteristics</w:t>
      </w:r>
      <w:r>
        <w:rPr>
          <w:spacing w:val="-5"/>
          <w:sz w:val="28"/>
          <w:szCs w:val="28"/>
        </w:rPr>
        <w:t xml:space="preserve"> </w:t>
      </w:r>
      <w:r>
        <w:rPr>
          <w:sz w:val="28"/>
          <w:szCs w:val="28"/>
        </w:rPr>
        <w:t>or</w:t>
      </w:r>
      <w:r>
        <w:rPr>
          <w:spacing w:val="-3"/>
          <w:sz w:val="28"/>
          <w:szCs w:val="28"/>
        </w:rPr>
        <w:t xml:space="preserve"> </w:t>
      </w:r>
      <w:r>
        <w:rPr>
          <w:sz w:val="28"/>
          <w:szCs w:val="28"/>
        </w:rPr>
        <w:t>identities.</w:t>
      </w:r>
      <w:r>
        <w:rPr>
          <w:spacing w:val="-3"/>
          <w:sz w:val="28"/>
          <w:szCs w:val="28"/>
        </w:rPr>
        <w:t xml:space="preserve"> </w:t>
      </w:r>
      <w:r>
        <w:rPr>
          <w:sz w:val="28"/>
          <w:szCs w:val="28"/>
        </w:rPr>
        <w:t>This linguistic</w:t>
      </w:r>
      <w:r>
        <w:rPr>
          <w:spacing w:val="-6"/>
          <w:sz w:val="28"/>
          <w:szCs w:val="28"/>
        </w:rPr>
        <w:t xml:space="preserve"> </w:t>
      </w:r>
      <w:r>
        <w:rPr>
          <w:sz w:val="28"/>
          <w:szCs w:val="28"/>
        </w:rPr>
        <w:t>practice</w:t>
      </w:r>
    </w:p>
    <w:p>
      <w:pPr>
        <w:pStyle w:val="9"/>
        <w:spacing w:before="11"/>
        <w:rPr>
          <w:sz w:val="28"/>
          <w:szCs w:val="28"/>
        </w:rPr>
      </w:pPr>
    </w:p>
    <w:p>
      <w:pPr>
        <w:pStyle w:val="9"/>
        <w:ind w:left="839"/>
        <w:rPr>
          <w:sz w:val="28"/>
          <w:szCs w:val="28"/>
        </w:rPr>
      </w:pPr>
      <w:r>
        <w:rPr>
          <w:sz w:val="28"/>
          <w:szCs w:val="28"/>
        </w:rPr>
        <w:t>helps</w:t>
      </w:r>
      <w:r>
        <w:rPr>
          <w:spacing w:val="-2"/>
          <w:sz w:val="28"/>
          <w:szCs w:val="28"/>
        </w:rPr>
        <w:t xml:space="preserve"> </w:t>
      </w:r>
      <w:r>
        <w:rPr>
          <w:sz w:val="28"/>
          <w:szCs w:val="28"/>
        </w:rPr>
        <w:t>simplify</w:t>
      </w:r>
      <w:r>
        <w:rPr>
          <w:spacing w:val="-4"/>
          <w:sz w:val="28"/>
          <w:szCs w:val="28"/>
        </w:rPr>
        <w:t xml:space="preserve"> </w:t>
      </w:r>
      <w:r>
        <w:rPr>
          <w:sz w:val="28"/>
          <w:szCs w:val="28"/>
        </w:rPr>
        <w:t>communication</w:t>
      </w:r>
      <w:r>
        <w:rPr>
          <w:spacing w:val="-8"/>
          <w:sz w:val="28"/>
          <w:szCs w:val="28"/>
        </w:rPr>
        <w:t xml:space="preserve"> </w:t>
      </w:r>
      <w:r>
        <w:rPr>
          <w:sz w:val="28"/>
          <w:szCs w:val="28"/>
        </w:rPr>
        <w:t>by</w:t>
      </w:r>
      <w:r>
        <w:rPr>
          <w:spacing w:val="-7"/>
          <w:sz w:val="28"/>
          <w:szCs w:val="28"/>
        </w:rPr>
        <w:t xml:space="preserve"> </w:t>
      </w:r>
      <w:r>
        <w:rPr>
          <w:sz w:val="28"/>
          <w:szCs w:val="28"/>
        </w:rPr>
        <w:t>providing</w:t>
      </w:r>
      <w:r>
        <w:rPr>
          <w:spacing w:val="-2"/>
          <w:sz w:val="28"/>
          <w:szCs w:val="28"/>
        </w:rPr>
        <w:t xml:space="preserve"> </w:t>
      </w:r>
      <w:r>
        <w:rPr>
          <w:sz w:val="28"/>
          <w:szCs w:val="28"/>
        </w:rPr>
        <w:t>concise</w:t>
      </w:r>
      <w:r>
        <w:rPr>
          <w:spacing w:val="-3"/>
          <w:sz w:val="28"/>
          <w:szCs w:val="28"/>
        </w:rPr>
        <w:t xml:space="preserve"> </w:t>
      </w:r>
      <w:r>
        <w:rPr>
          <w:sz w:val="28"/>
          <w:szCs w:val="28"/>
        </w:rPr>
        <w:t>references</w:t>
      </w:r>
      <w:r>
        <w:rPr>
          <w:spacing w:val="-2"/>
          <w:sz w:val="28"/>
          <w:szCs w:val="28"/>
        </w:rPr>
        <w:t xml:space="preserve"> </w:t>
      </w:r>
      <w:r>
        <w:rPr>
          <w:sz w:val="28"/>
          <w:szCs w:val="28"/>
        </w:rPr>
        <w:t>to</w:t>
      </w:r>
      <w:r>
        <w:rPr>
          <w:spacing w:val="-4"/>
          <w:sz w:val="28"/>
          <w:szCs w:val="28"/>
        </w:rPr>
        <w:t xml:space="preserve"> </w:t>
      </w:r>
      <w:r>
        <w:rPr>
          <w:sz w:val="28"/>
          <w:szCs w:val="28"/>
        </w:rPr>
        <w:t>these</w:t>
      </w:r>
      <w:r>
        <w:rPr>
          <w:spacing w:val="-3"/>
          <w:sz w:val="28"/>
          <w:szCs w:val="28"/>
        </w:rPr>
        <w:t xml:space="preserve"> </w:t>
      </w:r>
      <w:r>
        <w:rPr>
          <w:sz w:val="28"/>
          <w:szCs w:val="28"/>
        </w:rPr>
        <w:t>groups.</w:t>
      </w:r>
    </w:p>
    <w:p>
      <w:pPr>
        <w:pStyle w:val="9"/>
        <w:rPr>
          <w:sz w:val="28"/>
          <w:szCs w:val="28"/>
        </w:rPr>
      </w:pPr>
    </w:p>
    <w:p>
      <w:pPr>
        <w:pStyle w:val="9"/>
        <w:spacing w:before="6"/>
        <w:rPr>
          <w:sz w:val="25"/>
        </w:rPr>
      </w:pPr>
    </w:p>
    <w:p>
      <w:pPr>
        <w:pStyle w:val="2"/>
        <w:ind w:left="542"/>
      </w:pPr>
      <w:r>
        <w:rPr>
          <w:color w:val="2B2C38"/>
        </w:rPr>
        <w:t>What</w:t>
      </w:r>
      <w:r>
        <w:rPr>
          <w:color w:val="2B2C38"/>
          <w:spacing w:val="-3"/>
        </w:rPr>
        <w:t xml:space="preserve"> </w:t>
      </w:r>
      <w:r>
        <w:rPr>
          <w:color w:val="2B2C38"/>
        </w:rPr>
        <w:t>is</w:t>
      </w:r>
      <w:r>
        <w:rPr>
          <w:color w:val="2B2C38"/>
          <w:spacing w:val="-3"/>
        </w:rPr>
        <w:t xml:space="preserve"> </w:t>
      </w:r>
      <w:r>
        <w:rPr>
          <w:color w:val="2B2C38"/>
        </w:rPr>
        <w:t>a</w:t>
      </w:r>
      <w:r>
        <w:rPr>
          <w:color w:val="2B2C38"/>
          <w:spacing w:val="-2"/>
        </w:rPr>
        <w:t xml:space="preserve"> </w:t>
      </w:r>
      <w:r>
        <w:rPr>
          <w:color w:val="2B2C38"/>
        </w:rPr>
        <w:t>gerund</w:t>
      </w:r>
      <w:r>
        <w:rPr>
          <w:color w:val="2B2C38"/>
          <w:spacing w:val="-5"/>
        </w:rPr>
        <w:t xml:space="preserve"> </w:t>
      </w:r>
      <w:r>
        <w:rPr>
          <w:color w:val="2B2C38"/>
        </w:rPr>
        <w:t>and</w:t>
      </w:r>
      <w:r>
        <w:rPr>
          <w:color w:val="2B2C38"/>
          <w:spacing w:val="-4"/>
        </w:rPr>
        <w:t xml:space="preserve"> </w:t>
      </w:r>
      <w:r>
        <w:rPr>
          <w:color w:val="2B2C38"/>
        </w:rPr>
        <w:t>what</w:t>
      </w:r>
      <w:r>
        <w:rPr>
          <w:color w:val="2B2C38"/>
          <w:spacing w:val="-3"/>
        </w:rPr>
        <w:t xml:space="preserve"> </w:t>
      </w:r>
      <w:r>
        <w:rPr>
          <w:color w:val="2B2C38"/>
        </w:rPr>
        <w:t>is</w:t>
      </w:r>
      <w:r>
        <w:rPr>
          <w:color w:val="2B2C38"/>
          <w:spacing w:val="-3"/>
        </w:rPr>
        <w:t xml:space="preserve"> </w:t>
      </w:r>
      <w:r>
        <w:rPr>
          <w:color w:val="2B2C38"/>
        </w:rPr>
        <w:t>its</w:t>
      </w:r>
      <w:r>
        <w:rPr>
          <w:color w:val="2B2C38"/>
          <w:spacing w:val="-2"/>
        </w:rPr>
        <w:t xml:space="preserve"> </w:t>
      </w:r>
      <w:r>
        <w:rPr>
          <w:color w:val="2B2C38"/>
        </w:rPr>
        <w:t>function?</w:t>
      </w:r>
    </w:p>
    <w:p>
      <w:pPr>
        <w:pStyle w:val="9"/>
        <w:spacing w:before="3"/>
        <w:rPr>
          <w:rFonts w:ascii="Arial"/>
          <w:b/>
          <w:sz w:val="54"/>
        </w:rPr>
      </w:pPr>
    </w:p>
    <w:p>
      <w:pPr>
        <w:spacing w:before="0"/>
        <w:ind w:left="666" w:right="0" w:firstLine="0"/>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gerund</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(pronounced</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JER-und)</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is</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verb</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that’s</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acting</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as</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pacing w:val="5"/>
          <w:sz w:val="28"/>
          <w:szCs w:val="28"/>
          <w:lang w:val="en-US"/>
          <w14:textFill>
            <w14:solidFill>
              <w14:schemeClr w14:val="tx1"/>
            </w14:solidFill>
          </w14:textFill>
        </w:rPr>
        <w:t>noun</w:t>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By</w:t>
      </w:r>
      <w:r>
        <w:rPr>
          <w:rFonts w:hint="default" w:ascii="Times New Roman" w:hAnsi="Times New Roman" w:cs="Times New Roman"/>
          <w:color w:val="000000" w:themeColor="text1"/>
          <w:spacing w:val="-7"/>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that, we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mean</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that</w:t>
      </w:r>
    </w:p>
    <w:p>
      <w:pPr>
        <w:pStyle w:val="9"/>
        <w:spacing w:before="9"/>
        <w:rPr>
          <w:rFonts w:hint="default" w:ascii="Times New Roman" w:hAnsi="Times New Roman" w:cs="Times New Roman"/>
          <w:color w:val="000000" w:themeColor="text1"/>
          <w:sz w:val="28"/>
          <w:szCs w:val="28"/>
          <w14:textFill>
            <w14:solidFill>
              <w14:schemeClr w14:val="tx1"/>
            </w14:solidFill>
          </w14:textFill>
        </w:rPr>
      </w:pPr>
    </w:p>
    <w:p>
      <w:pPr>
        <w:spacing w:before="90"/>
        <w:ind w:left="724" w:right="0" w:firstLine="0"/>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11"/>
          <w:sz w:val="28"/>
          <w:szCs w:val="28"/>
          <w14:textFill>
            <w14:solidFill>
              <w14:schemeClr w14:val="tx1"/>
            </w14:solidFill>
          </w14:textFill>
        </w:rPr>
        <w:t xml:space="preserve"> </w:t>
      </w:r>
      <w:r>
        <w:rPr>
          <w:rFonts w:hint="default" w:ascii="Times New Roman" w:hAnsi="Times New Roman" w:cs="Times New Roman"/>
          <w:color w:val="000000" w:themeColor="text1"/>
          <w:spacing w:val="-11"/>
          <w:sz w:val="28"/>
          <w:szCs w:val="28"/>
          <w:lang w:val="en-US"/>
          <w14:textFill>
            <w14:solidFill>
              <w14:schemeClr w14:val="tx1"/>
            </w14:solidFill>
          </w14:textFill>
        </w:rPr>
        <w:t>verb</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word</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that</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describes</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action</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that’s</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happening,</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like</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“biking,”</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“thinking,”</w:t>
      </w:r>
    </w:p>
    <w:p>
      <w:pPr>
        <w:pStyle w:val="9"/>
        <w:spacing w:before="10"/>
        <w:rPr>
          <w:rFonts w:hint="default" w:ascii="Times New Roman" w:hAnsi="Times New Roman" w:cs="Times New Roman"/>
          <w:color w:val="000000" w:themeColor="text1"/>
          <w:sz w:val="28"/>
          <w:szCs w:val="28"/>
          <w14:textFill>
            <w14:solidFill>
              <w14:schemeClr w14:val="tx1"/>
            </w14:solidFill>
          </w14:textFill>
        </w:rPr>
      </w:pPr>
    </w:p>
    <w:p>
      <w:pPr>
        <w:spacing w:before="90" w:line="556" w:lineRule="auto"/>
        <w:ind w:left="575" w:right="571" w:hanging="78"/>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“running,”</w:t>
      </w:r>
      <w:r>
        <w:rPr>
          <w:rFonts w:hint="default" w:ascii="Times New Roman" w:hAnsi="Times New Roman" w:cs="Times New Roman"/>
          <w:color w:val="000000" w:themeColor="text1"/>
          <w:spacing w:val="-7"/>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or</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“speaking”—becomes</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b/>
          <w:color w:val="000000" w:themeColor="text1"/>
          <w:sz w:val="28"/>
          <w:szCs w:val="28"/>
          <w14:textFill>
            <w14:solidFill>
              <w14:schemeClr w14:val="tx1"/>
            </w14:solidFill>
          </w14:textFill>
        </w:rPr>
        <w:t>thing</w:t>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concept</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that</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can</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now</w:t>
      </w:r>
      <w:r>
        <w:rPr>
          <w:rFonts w:hint="default" w:ascii="Times New Roman" w:hAnsi="Times New Roman" w:cs="Times New Roman"/>
          <w:color w:val="000000" w:themeColor="text1"/>
          <w:spacing w:val="-10"/>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be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sentence’s</w:t>
      </w:r>
      <w:r>
        <w:rPr>
          <w:rFonts w:hint="default" w:ascii="Times New Roman" w:hAnsi="Times New Roman" w:cs="Times New Roman"/>
          <w:color w:val="000000" w:themeColor="text1"/>
          <w:spacing w:val="-7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subject,</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direct</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object,</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indirect</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object,</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or</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object</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of</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preposition.</w:t>
      </w:r>
    </w:p>
    <w:p>
      <w:pPr>
        <w:spacing w:before="0" w:line="556" w:lineRule="auto"/>
        <w:ind w:left="575" w:right="571" w:hanging="78"/>
        <w:jc w:val="left"/>
        <w:rPr>
          <w:rFonts w:hint="default" w:ascii="Times New Roman" w:hAnsi="Times New Roman" w:cs="Times New Roman"/>
          <w:sz w:val="28"/>
          <w:szCs w:val="28"/>
        </w:rPr>
      </w:pPr>
      <w:r>
        <w:rPr>
          <w:rFonts w:hint="default" w:ascii="Times New Roman" w:hAnsi="Times New Roman" w:cs="Times New Roman"/>
          <w:color w:val="000000" w:themeColor="text1"/>
          <w:sz w:val="28"/>
          <w:szCs w:val="28"/>
          <w14:textFill>
            <w14:solidFill>
              <w14:schemeClr w14:val="tx1"/>
            </w14:solidFill>
          </w14:textFill>
        </w:rPr>
        <w:t>It</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doesn’t</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stop</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being</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verb,</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but</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role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it</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plays</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in</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sentence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shifts</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from</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describing</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7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action</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to</w:t>
      </w:r>
      <w:r>
        <w:rPr>
          <w:rFonts w:hint="default" w:ascii="Times New Roman" w:hAnsi="Times New Roman" w:cs="Times New Roman"/>
          <w:color w:val="000000" w:themeColor="text1"/>
          <w:spacing w:val="1"/>
          <w:sz w:val="28"/>
          <w:szCs w:val="28"/>
          <w14:textFill>
            <w14:solidFill>
              <w14:schemeClr w14:val="tx1"/>
            </w14:solidFill>
          </w14:textFill>
        </w:rPr>
        <w:t xml:space="preserve"> </w:t>
      </w:r>
      <w:r>
        <w:rPr>
          <w:rFonts w:hint="default" w:ascii="Times New Roman" w:hAnsi="Times New Roman" w:cs="Times New Roman"/>
          <w:b/>
          <w:color w:val="000000" w:themeColor="text1"/>
          <w:sz w:val="28"/>
          <w:szCs w:val="28"/>
          <w14:textFill>
            <w14:solidFill>
              <w14:schemeClr w14:val="tx1"/>
            </w14:solidFill>
          </w14:textFill>
        </w:rPr>
        <w:t>being</w:t>
      </w:r>
      <w:r>
        <w:rPr>
          <w:rFonts w:hint="default" w:ascii="Times New Roman" w:hAnsi="Times New Roman" w:cs="Times New Roman"/>
          <w:b/>
          <w:color w:val="000000" w:themeColor="text1"/>
          <w:spacing w:val="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a focal</w:t>
      </w:r>
      <w:r>
        <w:rPr>
          <w:rFonts w:hint="default" w:ascii="Times New Roman" w:hAnsi="Times New Roman" w:cs="Times New Roman"/>
          <w:color w:val="000000" w:themeColor="text1"/>
          <w:spacing w:val="-6"/>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point.</w:t>
      </w:r>
    </w:p>
    <w:p>
      <w:pPr>
        <w:spacing w:before="0" w:line="310" w:lineRule="exact"/>
        <w:ind w:left="498"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Here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two</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examples</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sentences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contain</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gerunds:</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food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blogger,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b/>
          <w:color w:val="3A3D4D"/>
          <w:sz w:val="28"/>
          <w:szCs w:val="28"/>
        </w:rPr>
        <w:t>eating</w:t>
      </w:r>
      <w:r>
        <w:rPr>
          <w:rFonts w:hint="default" w:ascii="Times New Roman" w:hAnsi="Times New Roman" w:cs="Times New Roman"/>
          <w:b/>
          <w:color w:val="3A3D4D"/>
          <w:spacing w:val="-2"/>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involved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production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for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Shoshanna.</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Fazal</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turned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off his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phone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shut the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door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so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he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could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focus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7"/>
          <w:sz w:val="28"/>
          <w:szCs w:val="28"/>
        </w:rPr>
        <w:t xml:space="preserve"> </w:t>
      </w:r>
      <w:r>
        <w:rPr>
          <w:rFonts w:hint="default" w:ascii="Times New Roman" w:hAnsi="Times New Roman" w:cs="Times New Roman"/>
          <w:b/>
          <w:color w:val="3A3D4D"/>
          <w:sz w:val="28"/>
          <w:szCs w:val="28"/>
        </w:rPr>
        <w:t>studying</w:t>
      </w:r>
      <w:r>
        <w:rPr>
          <w:rFonts w:hint="default" w:ascii="Times New Roman" w:hAnsi="Times New Roman" w:cs="Times New Roman"/>
          <w:color w:val="3A3D4D"/>
          <w:sz w:val="28"/>
          <w:szCs w:val="28"/>
        </w:rPr>
        <w:t>.</w:t>
      </w:r>
    </w:p>
    <w:p>
      <w:pPr>
        <w:pStyle w:val="9"/>
        <w:spacing w:before="8"/>
        <w:rPr>
          <w:rFonts w:hint="default" w:ascii="Times New Roman" w:hAnsi="Times New Roman" w:cs="Times New Roman"/>
          <w:sz w:val="28"/>
          <w:szCs w:val="28"/>
        </w:rPr>
      </w:pPr>
    </w:p>
    <w:p>
      <w:pPr>
        <w:spacing w:before="0"/>
        <w:ind w:left="575"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As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see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these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examples, gerunds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verbs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z w:val="28"/>
          <w:szCs w:val="28"/>
          <w:lang w:val="en-US"/>
        </w:rPr>
        <w:t xml:space="preserve"> present participle form</w:t>
      </w:r>
      <w:r>
        <w:rPr>
          <w:rFonts w:hint="default" w:ascii="Times New Roman" w:hAnsi="Times New Roman" w:cs="Times New Roman"/>
          <w:color w:val="3A3D4D"/>
          <w:sz w:val="28"/>
          <w:szCs w:val="28"/>
        </w:rPr>
        <w:t>.</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This</w:t>
      </w:r>
    </w:p>
    <w:p>
      <w:pPr>
        <w:pStyle w:val="9"/>
        <w:spacing w:before="9"/>
        <w:rPr>
          <w:rFonts w:hint="default" w:ascii="Times New Roman" w:hAnsi="Times New Roman" w:cs="Times New Roman"/>
          <w:sz w:val="28"/>
          <w:szCs w:val="28"/>
        </w:rPr>
      </w:pPr>
    </w:p>
    <w:p>
      <w:pPr>
        <w:spacing w:before="90"/>
        <w:ind w:left="498" w:right="0" w:firstLine="0"/>
        <w:jc w:val="left"/>
        <w:rPr>
          <w:rFonts w:hint="default" w:ascii="Times New Roman" w:hAnsi="Times New Roman" w:cs="Times New Roman"/>
          <w:sz w:val="27"/>
        </w:rPr>
      </w:pPr>
      <w:r>
        <w:rPr>
          <w:rFonts w:hint="default" w:ascii="Times New Roman" w:hAnsi="Times New Roman" w:cs="Times New Roman"/>
          <w:color w:val="3A3D4D"/>
          <w:sz w:val="28"/>
          <w:szCs w:val="28"/>
        </w:rPr>
        <w:t>means</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they’re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root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“ing”:</w:t>
      </w:r>
    </w:p>
    <w:p>
      <w:pPr>
        <w:pStyle w:val="9"/>
        <w:spacing w:before="9"/>
        <w:rPr>
          <w:rFonts w:hint="default" w:ascii="Times New Roman" w:hAnsi="Times New Roman" w:cs="Times New Roman"/>
          <w:sz w:val="27"/>
        </w:rPr>
      </w:pPr>
    </w:p>
    <w:p>
      <w:pPr>
        <w:pStyle w:val="14"/>
        <w:numPr>
          <w:ilvl w:val="0"/>
          <w:numId w:val="21"/>
        </w:numPr>
        <w:tabs>
          <w:tab w:val="left" w:pos="993"/>
          <w:tab w:val="left" w:pos="994"/>
        </w:tabs>
        <w:spacing w:before="90" w:after="0" w:line="240" w:lineRule="auto"/>
        <w:ind w:left="993" w:right="0" w:hanging="635"/>
        <w:jc w:val="left"/>
        <w:rPr>
          <w:rFonts w:hint="default" w:ascii="Times New Roman" w:hAnsi="Times New Roman" w:cs="Times New Roman"/>
          <w:sz w:val="27"/>
        </w:rPr>
      </w:pPr>
      <w:r>
        <w:rPr>
          <w:rFonts w:hint="default" w:ascii="Times New Roman" w:hAnsi="Times New Roman" w:cs="Times New Roman"/>
          <w:color w:val="3A3D4D"/>
          <w:sz w:val="27"/>
        </w:rPr>
        <w:t>Seeing</w:t>
      </w:r>
    </w:p>
    <w:p>
      <w:pPr>
        <w:pStyle w:val="9"/>
        <w:spacing w:before="9"/>
        <w:rPr>
          <w:rFonts w:hint="default" w:ascii="Times New Roman" w:hAnsi="Times New Roman" w:cs="Times New Roman"/>
          <w:sz w:val="27"/>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7"/>
        </w:rPr>
      </w:pPr>
      <w:r>
        <w:rPr>
          <w:rFonts w:hint="default" w:ascii="Times New Roman" w:hAnsi="Times New Roman" w:cs="Times New Roman"/>
          <w:color w:val="3A3D4D"/>
          <w:sz w:val="27"/>
        </w:rPr>
        <w:t>Cramming</w:t>
      </w:r>
    </w:p>
    <w:p>
      <w:pPr>
        <w:pStyle w:val="9"/>
        <w:spacing w:before="9"/>
        <w:rPr>
          <w:rFonts w:hint="default" w:ascii="Times New Roman" w:hAnsi="Times New Roman" w:cs="Times New Roman"/>
          <w:sz w:val="27"/>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35"/>
        </w:rPr>
      </w:pPr>
      <w:r>
        <w:rPr>
          <w:rFonts w:hint="default" w:ascii="Times New Roman" w:hAnsi="Times New Roman" w:cs="Times New Roman"/>
          <w:color w:val="3A3D4D"/>
          <w:sz w:val="27"/>
        </w:rPr>
        <w:t>Wondering</w:t>
      </w:r>
    </w:p>
    <w:p>
      <w:pPr>
        <w:spacing w:before="0" w:line="556" w:lineRule="auto"/>
        <w:ind w:left="570" w:right="571" w:firstLine="4"/>
        <w:jc w:val="left"/>
        <w:rPr>
          <w:rFonts w:hint="default" w:ascii="Times New Roman" w:hAnsi="Times New Roman" w:cs="Times New Roman"/>
          <w:sz w:val="28"/>
          <w:szCs w:val="28"/>
        </w:rPr>
      </w:pPr>
      <w:r>
        <w:rPr>
          <w:rFonts w:hint="default" w:ascii="Times New Roman" w:hAnsi="Times New Roman" w:cs="Times New Roman"/>
          <w:color w:val="3A3D4D"/>
          <w:sz w:val="28"/>
          <w:szCs w:val="28"/>
        </w:rPr>
        <w:t>But that’s not what makes them gerunds. To be a gerund, a verb has to act as a noun in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its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sentence.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Present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participle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verbs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b/>
          <w:color w:val="3A3D4D"/>
          <w:sz w:val="28"/>
          <w:szCs w:val="28"/>
        </w:rPr>
        <w:t xml:space="preserve">not </w:t>
      </w:r>
      <w:r>
        <w:rPr>
          <w:rFonts w:hint="default" w:ascii="Times New Roman" w:hAnsi="Times New Roman" w:cs="Times New Roman"/>
          <w:color w:val="3A3D4D"/>
          <w:sz w:val="28"/>
          <w:szCs w:val="28"/>
        </w:rPr>
        <w:t>gerunds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when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describe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action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p>
    <w:p>
      <w:pPr>
        <w:spacing w:before="0"/>
        <w:ind w:left="724" w:right="0" w:firstLine="0"/>
        <w:jc w:val="left"/>
        <w:rPr>
          <w:rFonts w:ascii="Arial MT"/>
          <w:sz w:val="28"/>
          <w:szCs w:val="28"/>
        </w:rPr>
      </w:pPr>
      <w:r>
        <w:rPr>
          <w:rFonts w:ascii="Arial MT"/>
          <w:color w:val="3A3D4D"/>
          <w:sz w:val="28"/>
          <w:szCs w:val="28"/>
        </w:rPr>
        <w:t>sentence,</w:t>
      </w:r>
      <w:r>
        <w:rPr>
          <w:rFonts w:ascii="Arial MT"/>
          <w:color w:val="3A3D4D"/>
          <w:spacing w:val="-2"/>
          <w:sz w:val="28"/>
          <w:szCs w:val="28"/>
        </w:rPr>
        <w:t xml:space="preserve"> </w:t>
      </w:r>
      <w:r>
        <w:rPr>
          <w:rFonts w:ascii="Arial MT"/>
          <w:color w:val="3A3D4D"/>
          <w:sz w:val="28"/>
          <w:szCs w:val="28"/>
        </w:rPr>
        <w:t>like</w:t>
      </w:r>
      <w:r>
        <w:rPr>
          <w:rFonts w:ascii="Arial MT"/>
          <w:color w:val="3A3D4D"/>
          <w:spacing w:val="-2"/>
          <w:sz w:val="28"/>
          <w:szCs w:val="28"/>
        </w:rPr>
        <w:t xml:space="preserve"> </w:t>
      </w:r>
      <w:r>
        <w:rPr>
          <w:rFonts w:ascii="Arial MT"/>
          <w:color w:val="3A3D4D"/>
          <w:sz w:val="28"/>
          <w:szCs w:val="28"/>
        </w:rPr>
        <w:t>the</w:t>
      </w:r>
      <w:r>
        <w:rPr>
          <w:rFonts w:ascii="Arial MT"/>
          <w:color w:val="3A3D4D"/>
          <w:spacing w:val="-3"/>
          <w:sz w:val="28"/>
          <w:szCs w:val="28"/>
        </w:rPr>
        <w:t xml:space="preserve"> </w:t>
      </w:r>
      <w:r>
        <w:rPr>
          <w:rFonts w:ascii="Arial MT"/>
          <w:color w:val="3A3D4D"/>
          <w:sz w:val="28"/>
          <w:szCs w:val="28"/>
        </w:rPr>
        <w:t>verbs</w:t>
      </w:r>
      <w:r>
        <w:rPr>
          <w:rFonts w:ascii="Arial MT"/>
          <w:color w:val="3A3D4D"/>
          <w:spacing w:val="-3"/>
          <w:sz w:val="28"/>
          <w:szCs w:val="28"/>
        </w:rPr>
        <w:t xml:space="preserve"> </w:t>
      </w:r>
      <w:r>
        <w:rPr>
          <w:rFonts w:ascii="Arial MT"/>
          <w:color w:val="3A3D4D"/>
          <w:sz w:val="28"/>
          <w:szCs w:val="28"/>
        </w:rPr>
        <w:t>in</w:t>
      </w:r>
      <w:r>
        <w:rPr>
          <w:rFonts w:ascii="Arial MT"/>
          <w:color w:val="3A3D4D"/>
          <w:spacing w:val="-3"/>
          <w:sz w:val="28"/>
          <w:szCs w:val="28"/>
        </w:rPr>
        <w:t xml:space="preserve"> </w:t>
      </w:r>
      <w:r>
        <w:rPr>
          <w:rFonts w:ascii="Arial MT"/>
          <w:color w:val="3A3D4D"/>
          <w:sz w:val="28"/>
          <w:szCs w:val="28"/>
        </w:rPr>
        <w:t>these:</w:t>
      </w:r>
    </w:p>
    <w:p>
      <w:pPr>
        <w:spacing w:after="0"/>
        <w:jc w:val="left"/>
        <w:rPr>
          <w:rFonts w:ascii="Arial MT"/>
          <w:sz w:val="28"/>
          <w:szCs w:val="28"/>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21"/>
        </w:numPr>
        <w:tabs>
          <w:tab w:val="left" w:pos="839"/>
          <w:tab w:val="left" w:pos="840"/>
        </w:tabs>
        <w:spacing w:before="145"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She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seeing</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painting</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for the</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first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time.</w:t>
      </w:r>
    </w:p>
    <w:p>
      <w:pPr>
        <w:pStyle w:val="9"/>
        <w:spacing w:before="10"/>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 was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walking</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school, I</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tripped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uneven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pavement.</w:t>
      </w:r>
    </w:p>
    <w:p>
      <w:pPr>
        <w:pStyle w:val="9"/>
        <w:spacing w:before="7"/>
        <w:rPr>
          <w:rFonts w:hint="default" w:ascii="Times New Roman" w:hAnsi="Times New Roman" w:cs="Times New Roman"/>
          <w:sz w:val="28"/>
          <w:szCs w:val="28"/>
        </w:rPr>
      </w:pPr>
    </w:p>
    <w:p>
      <w:pPr>
        <w:spacing w:before="0" w:line="556" w:lineRule="auto"/>
        <w:ind w:left="498" w:right="571" w:firstLine="72"/>
        <w:jc w:val="left"/>
        <w:rPr>
          <w:rFonts w:hint="default" w:ascii="Times New Roman" w:hAnsi="Times New Roman" w:cs="Times New Roman"/>
          <w:sz w:val="28"/>
          <w:szCs w:val="28"/>
        </w:rPr>
      </w:pPr>
      <w:r>
        <w:rPr>
          <w:rFonts w:hint="default" w:ascii="Times New Roman" w:hAnsi="Times New Roman" w:cs="Times New Roman"/>
          <w:color w:val="3A3D4D"/>
          <w:sz w:val="28"/>
          <w:szCs w:val="28"/>
        </w:rPr>
        <w:t>Gerunds aren’t the only instance where a word (or group of words) plays a role that’s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typically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taken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by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another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type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word.</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For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example,</w:t>
      </w:r>
      <w:r>
        <w:rPr>
          <w:rFonts w:hint="default" w:ascii="Times New Roman" w:hAnsi="Times New Roman" w:cs="Times New Roman"/>
          <w:color w:val="3A3D4D"/>
          <w:spacing w:val="10"/>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"https://www.grammarly.com/blog/adverbial-clause/#%3A~%3Atext%3DAn%20adverbial%20clause%2C%20sometimes%20referred%2Cis%20always%20a%20dependent%20clause"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an</w:t>
      </w:r>
      <w:r>
        <w:rPr>
          <w:rFonts w:hint="default" w:ascii="Times New Roman" w:hAnsi="Times New Roman" w:cs="Times New Roman"/>
          <w:color w:val="0000FF"/>
          <w:spacing w:val="-4"/>
          <w:sz w:val="28"/>
          <w:szCs w:val="28"/>
          <w:u w:val="single" w:color="0000FF"/>
        </w:rPr>
        <w:t xml:space="preserve"> </w:t>
      </w:r>
      <w:r>
        <w:rPr>
          <w:rFonts w:hint="default" w:ascii="Times New Roman" w:hAnsi="Times New Roman" w:cs="Times New Roman"/>
          <w:color w:val="0000FF"/>
          <w:sz w:val="28"/>
          <w:szCs w:val="28"/>
          <w:u w:val="single" w:color="0000FF"/>
        </w:rPr>
        <w:t>adverbial</w:t>
      </w:r>
      <w:r>
        <w:rPr>
          <w:rFonts w:hint="default" w:ascii="Times New Roman" w:hAnsi="Times New Roman" w:cs="Times New Roman"/>
          <w:color w:val="0000FF"/>
          <w:spacing w:val="-8"/>
          <w:sz w:val="28"/>
          <w:szCs w:val="28"/>
          <w:u w:val="single" w:color="0000FF"/>
        </w:rPr>
        <w:t xml:space="preserve"> </w:t>
      </w:r>
      <w:r>
        <w:rPr>
          <w:rFonts w:hint="default" w:ascii="Times New Roman" w:hAnsi="Times New Roman" w:cs="Times New Roman"/>
          <w:color w:val="0000FF"/>
          <w:sz w:val="28"/>
          <w:szCs w:val="28"/>
          <w:u w:val="single" w:color="0000FF"/>
        </w:rPr>
        <w:t>clause</w:t>
      </w:r>
      <w:r>
        <w:rPr>
          <w:rFonts w:hint="default" w:ascii="Times New Roman" w:hAnsi="Times New Roman" w:cs="Times New Roman"/>
          <w:color w:val="0000FF"/>
          <w:spacing w:val="-1"/>
          <w:sz w:val="28"/>
          <w:szCs w:val="28"/>
        </w:rPr>
        <w:t xml:space="preserve"> </w:t>
      </w:r>
      <w:r>
        <w:rPr>
          <w:rFonts w:hint="default" w:ascii="Times New Roman" w:hAnsi="Times New Roman" w:cs="Times New Roman"/>
          <w:color w:val="0000FF"/>
          <w:spacing w:val="-1"/>
          <w:sz w:val="28"/>
          <w:szCs w:val="28"/>
        </w:rPr>
        <w:fldChar w:fldCharType="end"/>
      </w:r>
      <w:r>
        <w:rPr>
          <w:rFonts w:hint="default" w:ascii="Times New Roman" w:hAnsi="Times New Roman" w:cs="Times New Roman"/>
          <w:color w:val="3A3D4D"/>
          <w:sz w:val="28"/>
          <w:szCs w:val="28"/>
        </w:rPr>
        <w:t>is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clause</w:t>
      </w:r>
    </w:p>
    <w:p>
      <w:pPr>
        <w:spacing w:before="0"/>
        <w:ind w:left="570"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that functions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adverb.</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"https://www.grammarly.com/blog/adjective-phrase/#%3A~%3Atext%3DAn%20adjective%20phrase%20is%20a%2Cadjective%20by%20describing%20a%20noun"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adjective</w:t>
      </w:r>
      <w:r>
        <w:rPr>
          <w:rFonts w:hint="default" w:ascii="Times New Roman" w:hAnsi="Times New Roman" w:cs="Times New Roman"/>
          <w:color w:val="0000FF"/>
          <w:spacing w:val="-3"/>
          <w:sz w:val="28"/>
          <w:szCs w:val="28"/>
          <w:u w:val="single" w:color="0000FF"/>
        </w:rPr>
        <w:t xml:space="preserve"> </w:t>
      </w:r>
      <w:r>
        <w:rPr>
          <w:rFonts w:hint="default" w:ascii="Times New Roman" w:hAnsi="Times New Roman" w:cs="Times New Roman"/>
          <w:color w:val="0000FF"/>
          <w:sz w:val="28"/>
          <w:szCs w:val="28"/>
          <w:u w:val="single" w:color="0000FF"/>
        </w:rPr>
        <w:t>phrase</w:t>
      </w:r>
      <w:r>
        <w:rPr>
          <w:rFonts w:hint="default" w:ascii="Times New Roman" w:hAnsi="Times New Roman" w:cs="Times New Roman"/>
          <w:color w:val="0000FF"/>
          <w:sz w:val="28"/>
          <w:szCs w:val="28"/>
        </w:rPr>
        <w:t xml:space="preserve"> </w:t>
      </w:r>
      <w:r>
        <w:rPr>
          <w:rFonts w:hint="default" w:ascii="Times New Roman" w:hAnsi="Times New Roman" w:cs="Times New Roman"/>
          <w:color w:val="0000FF"/>
          <w:sz w:val="28"/>
          <w:szCs w:val="28"/>
        </w:rPr>
        <w:fldChar w:fldCharType="end"/>
      </w:r>
      <w:r>
        <w:rPr>
          <w:rFonts w:hint="default" w:ascii="Times New Roman" w:hAnsi="Times New Roman" w:cs="Times New Roman"/>
          <w:color w:val="3A3D4D"/>
          <w:sz w:val="28"/>
          <w:szCs w:val="28"/>
        </w:rPr>
        <w:t>is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phrase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that describes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noun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w:t>
      </w:r>
    </w:p>
    <w:p>
      <w:pPr>
        <w:pStyle w:val="9"/>
        <w:spacing w:before="9"/>
        <w:rPr>
          <w:rFonts w:hint="default" w:ascii="Times New Roman" w:hAnsi="Times New Roman" w:cs="Times New Roman"/>
          <w:sz w:val="28"/>
          <w:szCs w:val="28"/>
        </w:rPr>
      </w:pPr>
    </w:p>
    <w:p>
      <w:pPr>
        <w:spacing w:before="90"/>
        <w:ind w:left="498"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way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adjective</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typically</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does.</w:t>
      </w:r>
    </w:p>
    <w:p>
      <w:pPr>
        <w:pStyle w:val="9"/>
        <w:rPr>
          <w:rFonts w:hint="default" w:ascii="Times New Roman" w:hAnsi="Times New Roman" w:cs="Times New Roman"/>
          <w:sz w:val="28"/>
          <w:szCs w:val="28"/>
        </w:rPr>
      </w:pPr>
    </w:p>
    <w:p>
      <w:pPr>
        <w:pStyle w:val="9"/>
        <w:spacing w:before="7"/>
        <w:rPr>
          <w:rFonts w:ascii="Arial MT"/>
          <w:sz w:val="31"/>
        </w:rPr>
      </w:pPr>
    </w:p>
    <w:p>
      <w:pPr>
        <w:pStyle w:val="5"/>
        <w:ind w:firstLine="0"/>
        <w:rPr>
          <w:rFonts w:ascii="Arial"/>
          <w:u w:val="none"/>
        </w:rPr>
      </w:pPr>
      <w:bookmarkStart w:id="49" w:name="Gerund phrases"/>
      <w:bookmarkEnd w:id="49"/>
      <w:r>
        <w:rPr>
          <w:rFonts w:ascii="Arial"/>
          <w:color w:val="2B2C38"/>
          <w:u w:val="none"/>
        </w:rPr>
        <w:t>Gerund</w:t>
      </w:r>
      <w:r>
        <w:rPr>
          <w:rFonts w:ascii="Arial"/>
          <w:color w:val="2B2C38"/>
          <w:spacing w:val="-5"/>
          <w:u w:val="none"/>
        </w:rPr>
        <w:t xml:space="preserve"> </w:t>
      </w:r>
      <w:r>
        <w:rPr>
          <w:rFonts w:ascii="Arial"/>
          <w:color w:val="2B2C38"/>
          <w:u w:val="none"/>
        </w:rPr>
        <w:t>phrases</w:t>
      </w:r>
    </w:p>
    <w:p>
      <w:pPr>
        <w:pStyle w:val="9"/>
        <w:spacing w:before="11"/>
        <w:rPr>
          <w:rFonts w:ascii="Arial"/>
          <w:b/>
          <w:sz w:val="35"/>
        </w:rPr>
      </w:pPr>
    </w:p>
    <w:p>
      <w:pPr>
        <w:spacing w:before="0"/>
        <w:ind w:left="575"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"https://www.grammarly.com/blog/gerund-phrase/"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gerund</w:t>
      </w:r>
      <w:r>
        <w:rPr>
          <w:rFonts w:hint="default" w:ascii="Times New Roman" w:hAnsi="Times New Roman" w:cs="Times New Roman"/>
          <w:color w:val="0000FF"/>
          <w:spacing w:val="-1"/>
          <w:sz w:val="28"/>
          <w:szCs w:val="28"/>
          <w:u w:val="single" w:color="0000FF"/>
        </w:rPr>
        <w:t xml:space="preserve"> </w:t>
      </w:r>
      <w:r>
        <w:rPr>
          <w:rFonts w:hint="default" w:ascii="Times New Roman" w:hAnsi="Times New Roman" w:cs="Times New Roman"/>
          <w:color w:val="0000FF"/>
          <w:sz w:val="28"/>
          <w:szCs w:val="28"/>
          <w:u w:val="single" w:color="0000FF"/>
        </w:rPr>
        <w:t>phrase</w:t>
      </w:r>
      <w:r>
        <w:rPr>
          <w:rFonts w:hint="default" w:ascii="Times New Roman" w:hAnsi="Times New Roman" w:cs="Times New Roman"/>
          <w:color w:val="0000FF"/>
          <w:spacing w:val="-3"/>
          <w:sz w:val="28"/>
          <w:szCs w:val="28"/>
        </w:rPr>
        <w:t xml:space="preserve"> </w:t>
      </w:r>
      <w:r>
        <w:rPr>
          <w:rFonts w:hint="default" w:ascii="Times New Roman" w:hAnsi="Times New Roman" w:cs="Times New Roman"/>
          <w:color w:val="0000FF"/>
          <w:spacing w:val="-3"/>
          <w:sz w:val="28"/>
          <w:szCs w:val="28"/>
        </w:rPr>
        <w:fldChar w:fldCharType="end"/>
      </w:r>
      <w:r>
        <w:rPr>
          <w:rFonts w:hint="default" w:ascii="Times New Roman" w:hAnsi="Times New Roman" w:cs="Times New Roman"/>
          <w:color w:val="3A3D4D"/>
          <w:sz w:val="28"/>
          <w:szCs w:val="28"/>
        </w:rPr>
        <w:t>is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phrase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that contains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modifier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object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and,</w:t>
      </w:r>
    </w:p>
    <w:p>
      <w:pPr>
        <w:pStyle w:val="9"/>
        <w:spacing w:before="9"/>
        <w:rPr>
          <w:rFonts w:hint="default" w:ascii="Times New Roman" w:hAnsi="Times New Roman" w:cs="Times New Roman"/>
          <w:sz w:val="28"/>
          <w:szCs w:val="28"/>
        </w:rPr>
      </w:pPr>
    </w:p>
    <w:p>
      <w:pPr>
        <w:spacing w:before="91"/>
        <w:ind w:left="570"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in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some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cases, both</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these.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Here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three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examples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phrases:</w:t>
      </w:r>
    </w:p>
    <w:p>
      <w:pPr>
        <w:pStyle w:val="9"/>
        <w:spacing w:before="8"/>
        <w:rPr>
          <w:rFonts w:hint="default" w:ascii="Times New Roman" w:hAnsi="Times New Roman" w:cs="Times New Roman"/>
          <w:sz w:val="28"/>
          <w:szCs w:val="28"/>
        </w:rPr>
      </w:pPr>
    </w:p>
    <w:p>
      <w:pPr>
        <w:pStyle w:val="14"/>
        <w:numPr>
          <w:ilvl w:val="0"/>
          <w:numId w:val="21"/>
        </w:numPr>
        <w:tabs>
          <w:tab w:val="left" w:pos="839"/>
          <w:tab w:val="left" w:pos="840"/>
        </w:tabs>
        <w:spacing w:before="91"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Apologizing</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them</w:t>
      </w:r>
    </w:p>
    <w:p>
      <w:pPr>
        <w:pStyle w:val="9"/>
        <w:spacing w:before="9"/>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Underground</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exploring</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Running with</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scissors</w:t>
      </w:r>
    </w:p>
    <w:p>
      <w:pPr>
        <w:pStyle w:val="9"/>
        <w:spacing w:before="8"/>
        <w:rPr>
          <w:rFonts w:hint="default" w:ascii="Times New Roman" w:hAnsi="Times New Roman" w:cs="Times New Roman"/>
          <w:sz w:val="28"/>
          <w:szCs w:val="28"/>
        </w:rPr>
      </w:pPr>
    </w:p>
    <w:p>
      <w:pPr>
        <w:spacing w:before="0" w:line="556" w:lineRule="auto"/>
        <w:ind w:left="570" w:right="571" w:firstLine="4"/>
        <w:jc w:val="left"/>
        <w:rPr>
          <w:rFonts w:hint="default" w:ascii="Times New Roman" w:hAnsi="Times New Roman" w:cs="Times New Roman"/>
          <w:sz w:val="28"/>
          <w:szCs w:val="28"/>
        </w:rPr>
      </w:pP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phrase, just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like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acts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noun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sentence.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Take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look</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how</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these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gerund phrases play</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this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role:</w:t>
      </w:r>
    </w:p>
    <w:p>
      <w:pPr>
        <w:pStyle w:val="14"/>
        <w:numPr>
          <w:ilvl w:val="0"/>
          <w:numId w:val="21"/>
        </w:numPr>
        <w:tabs>
          <w:tab w:val="left" w:pos="839"/>
          <w:tab w:val="left" w:pos="840"/>
        </w:tabs>
        <w:spacing w:before="0" w:after="0" w:line="310" w:lineRule="exact"/>
        <w:ind w:left="839" w:right="0" w:hanging="481"/>
        <w:jc w:val="left"/>
        <w:rPr>
          <w:rFonts w:hint="default" w:ascii="Times New Roman" w:hAnsi="Times New Roman" w:cs="Times New Roman"/>
          <w:sz w:val="28"/>
          <w:szCs w:val="28"/>
        </w:rPr>
      </w:pPr>
      <w:r>
        <w:rPr>
          <w:rFonts w:hint="default" w:ascii="Times New Roman" w:hAnsi="Times New Roman" w:cs="Times New Roman"/>
          <w:b/>
          <w:color w:val="3A3D4D"/>
          <w:sz w:val="28"/>
          <w:szCs w:val="28"/>
        </w:rPr>
        <w:t>Apologizing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them</w:t>
      </w:r>
      <w:r>
        <w:rPr>
          <w:rFonts w:hint="default" w:ascii="Times New Roman" w:hAnsi="Times New Roman" w:cs="Times New Roman"/>
          <w:b/>
          <w:color w:val="3A3D4D"/>
          <w:spacing w:val="2"/>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important</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me.</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My</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brother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 xml:space="preserve">enjoys </w:t>
      </w:r>
      <w:r>
        <w:rPr>
          <w:rFonts w:hint="default" w:ascii="Times New Roman" w:hAnsi="Times New Roman" w:cs="Times New Roman"/>
          <w:b/>
          <w:color w:val="3A3D4D"/>
          <w:sz w:val="28"/>
          <w:szCs w:val="28"/>
        </w:rPr>
        <w:t>underground</w:t>
      </w:r>
      <w:r>
        <w:rPr>
          <w:rFonts w:hint="default" w:ascii="Times New Roman" w:hAnsi="Times New Roman" w:cs="Times New Roman"/>
          <w:b/>
          <w:color w:val="3A3D4D"/>
          <w:spacing w:val="-4"/>
          <w:sz w:val="28"/>
          <w:szCs w:val="28"/>
        </w:rPr>
        <w:t xml:space="preserve"> </w:t>
      </w:r>
      <w:r>
        <w:rPr>
          <w:rFonts w:hint="default" w:ascii="Times New Roman" w:hAnsi="Times New Roman" w:cs="Times New Roman"/>
          <w:b/>
          <w:color w:val="3A3D4D"/>
          <w:sz w:val="28"/>
          <w:szCs w:val="28"/>
        </w:rPr>
        <w:t>exploring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with</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his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friends.</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I</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don’t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 xml:space="preserve">advise </w:t>
      </w:r>
      <w:r>
        <w:rPr>
          <w:rFonts w:hint="default" w:ascii="Times New Roman" w:hAnsi="Times New Roman" w:cs="Times New Roman"/>
          <w:b/>
          <w:color w:val="3A3D4D"/>
          <w:sz w:val="28"/>
          <w:szCs w:val="28"/>
        </w:rPr>
        <w:t>running</w:t>
      </w:r>
      <w:r>
        <w:rPr>
          <w:rFonts w:hint="default" w:ascii="Times New Roman" w:hAnsi="Times New Roman" w:cs="Times New Roman"/>
          <w:b/>
          <w:color w:val="3A3D4D"/>
          <w:spacing w:val="-4"/>
          <w:sz w:val="28"/>
          <w:szCs w:val="28"/>
        </w:rPr>
        <w:t xml:space="preserve"> </w:t>
      </w:r>
      <w:r>
        <w:rPr>
          <w:rFonts w:hint="default" w:ascii="Times New Roman" w:hAnsi="Times New Roman" w:cs="Times New Roman"/>
          <w:b/>
          <w:color w:val="3A3D4D"/>
          <w:sz w:val="28"/>
          <w:szCs w:val="28"/>
        </w:rPr>
        <w:t>with</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scissors</w:t>
      </w:r>
      <w:r>
        <w:rPr>
          <w:rFonts w:hint="default" w:ascii="Times New Roman" w:hAnsi="Times New Roman" w:cs="Times New Roman"/>
          <w:b/>
          <w:color w:val="3A3D4D"/>
          <w:spacing w:val="1"/>
          <w:sz w:val="28"/>
          <w:szCs w:val="28"/>
        </w:rPr>
        <w:t xml:space="preserve"> </w:t>
      </w:r>
      <w:r>
        <w:rPr>
          <w:rFonts w:hint="default" w:ascii="Times New Roman" w:hAnsi="Times New Roman" w:cs="Times New Roman"/>
          <w:color w:val="3A3D4D"/>
          <w:sz w:val="28"/>
          <w:szCs w:val="28"/>
        </w:rPr>
        <w:t>at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this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time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ever).</w:t>
      </w:r>
    </w:p>
    <w:p>
      <w:pPr>
        <w:pStyle w:val="9"/>
        <w:spacing w:before="8"/>
        <w:rPr>
          <w:rFonts w:ascii="Arial MT"/>
          <w:sz w:val="35"/>
        </w:rPr>
      </w:pPr>
    </w:p>
    <w:p>
      <w:pPr>
        <w:spacing w:before="0"/>
        <w:ind w:left="575"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A</w:t>
      </w:r>
      <w:r>
        <w:rPr>
          <w:rFonts w:hint="default" w:ascii="Times New Roman" w:hAnsi="Times New Roman" w:cs="Times New Roman"/>
          <w:color w:val="3A3D4D"/>
          <w:spacing w:val="-5"/>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"https://www.grammarly.com/blog/phrases/"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phrase</w:t>
      </w:r>
      <w:r>
        <w:rPr>
          <w:rFonts w:hint="default" w:ascii="Times New Roman" w:hAnsi="Times New Roman" w:cs="Times New Roman"/>
          <w:color w:val="0000FF"/>
          <w:spacing w:val="-4"/>
          <w:sz w:val="28"/>
          <w:szCs w:val="28"/>
        </w:rPr>
        <w:t xml:space="preserve"> </w:t>
      </w:r>
      <w:r>
        <w:rPr>
          <w:rFonts w:hint="default" w:ascii="Times New Roman" w:hAnsi="Times New Roman" w:cs="Times New Roman"/>
          <w:color w:val="0000FF"/>
          <w:spacing w:val="-4"/>
          <w:sz w:val="28"/>
          <w:szCs w:val="28"/>
        </w:rPr>
        <w:fldChar w:fldCharType="end"/>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small</w:t>
      </w:r>
      <w:r>
        <w:rPr>
          <w:rFonts w:hint="default" w:ascii="Times New Roman" w:hAnsi="Times New Roman" w:cs="Times New Roman"/>
          <w:color w:val="3A3D4D"/>
          <w:spacing w:val="-10"/>
          <w:sz w:val="28"/>
          <w:szCs w:val="28"/>
        </w:rPr>
        <w:t xml:space="preserve"> </w:t>
      </w:r>
      <w:r>
        <w:rPr>
          <w:rFonts w:hint="default" w:ascii="Times New Roman" w:hAnsi="Times New Roman" w:cs="Times New Roman"/>
          <w:color w:val="3A3D4D"/>
          <w:sz w:val="28"/>
          <w:szCs w:val="28"/>
        </w:rPr>
        <w:t>group</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words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that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communicates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concept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but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can’t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be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an</w:t>
      </w:r>
    </w:p>
    <w:p>
      <w:pPr>
        <w:pStyle w:val="9"/>
        <w:spacing w:before="9"/>
        <w:rPr>
          <w:rFonts w:hint="default" w:ascii="Times New Roman" w:hAnsi="Times New Roman" w:cs="Times New Roman"/>
          <w:sz w:val="28"/>
          <w:szCs w:val="28"/>
        </w:rPr>
      </w:pPr>
    </w:p>
    <w:p>
      <w:pPr>
        <w:spacing w:before="90" w:line="556" w:lineRule="auto"/>
        <w:ind w:left="647" w:right="571" w:hanging="77"/>
        <w:jc w:val="left"/>
        <w:rPr>
          <w:rFonts w:hint="default" w:ascii="Times New Roman" w:hAnsi="Times New Roman" w:cs="Times New Roman"/>
          <w:sz w:val="28"/>
          <w:szCs w:val="28"/>
        </w:rPr>
      </w:pPr>
      <w:r>
        <w:rPr>
          <w:rFonts w:hint="default" w:ascii="Times New Roman" w:hAnsi="Times New Roman" w:cs="Times New Roman"/>
          <w:color w:val="3A3D4D"/>
          <w:sz w:val="28"/>
          <w:szCs w:val="28"/>
        </w:rPr>
        <w:t>independent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sentence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its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own.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There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lots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different</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kinds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phrases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English,</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like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phrases,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adjective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phrases,</w:t>
      </w:r>
      <w:r>
        <w:rPr>
          <w:rFonts w:hint="default" w:ascii="Times New Roman" w:hAnsi="Times New Roman" w:cs="Times New Roman"/>
          <w:color w:val="3A3D4D"/>
          <w:spacing w:val="7"/>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"https://www.grammarly.com/blog/prepositional-phrase/"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prepositional</w:t>
      </w:r>
      <w:r>
        <w:rPr>
          <w:rFonts w:hint="default" w:ascii="Times New Roman" w:hAnsi="Times New Roman" w:cs="Times New Roman"/>
          <w:color w:val="0000FF"/>
          <w:spacing w:val="-8"/>
          <w:sz w:val="28"/>
          <w:szCs w:val="28"/>
          <w:u w:val="single" w:color="0000FF"/>
        </w:rPr>
        <w:t xml:space="preserve"> </w:t>
      </w:r>
      <w:r>
        <w:rPr>
          <w:rFonts w:hint="default" w:ascii="Times New Roman" w:hAnsi="Times New Roman" w:cs="Times New Roman"/>
          <w:color w:val="0000FF"/>
          <w:sz w:val="28"/>
          <w:szCs w:val="28"/>
          <w:u w:val="single" w:color="0000FF"/>
        </w:rPr>
        <w:t>phrases</w:t>
      </w:r>
      <w:r>
        <w:rPr>
          <w:rFonts w:hint="default" w:ascii="Times New Roman" w:hAnsi="Times New Roman" w:cs="Times New Roman"/>
          <w:color w:val="0000FF"/>
          <w:sz w:val="28"/>
          <w:szCs w:val="28"/>
          <w:u w:val="single" w:color="0000FF"/>
        </w:rPr>
        <w:fldChar w:fldCharType="end"/>
      </w:r>
      <w:r>
        <w:rPr>
          <w:rFonts w:hint="default" w:ascii="Times New Roman" w:hAnsi="Times New Roman" w:cs="Times New Roman"/>
          <w:color w:val="3A3D4D"/>
          <w:sz w:val="28"/>
          <w:szCs w:val="28"/>
        </w:rPr>
        <w: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noun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phrases.</w:t>
      </w:r>
    </w:p>
    <w:p>
      <w:pPr>
        <w:spacing w:after="0" w:line="556" w:lineRule="auto"/>
        <w:jc w:val="left"/>
        <w:rPr>
          <w:rFonts w:hint="default" w:ascii="Times New Roman" w:hAnsi="Times New Roman" w:cs="Times New Roman"/>
          <w:sz w:val="28"/>
          <w:szCs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8"/>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6"/>
        <w:gridCol w:w="260"/>
        <w:gridCol w:w="10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11" w:hRule="atLeast"/>
        </w:trPr>
        <w:tc>
          <w:tcPr>
            <w:tcW w:w="346" w:type="dxa"/>
            <w:tcBorders>
              <w:right w:val="single" w:color="000000" w:sz="4" w:space="0"/>
            </w:tcBorders>
          </w:tcPr>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spacing w:before="155"/>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rPr>
                <w:rFonts w:ascii="Arial MT"/>
                <w:sz w:val="24"/>
              </w:rPr>
            </w:pPr>
          </w:p>
          <w:p>
            <w:pPr>
              <w:pStyle w:val="15"/>
              <w:spacing w:before="7"/>
              <w:rPr>
                <w:rFonts w:ascii="Arial MT"/>
                <w:sz w:val="22"/>
              </w:rPr>
            </w:pPr>
          </w:p>
          <w:p>
            <w:pPr>
              <w:pStyle w:val="15"/>
              <w:ind w:right="1"/>
              <w:jc w:val="right"/>
              <w:rPr>
                <w:rFonts w:ascii="Symbol" w:hAnsi="Symbol"/>
                <w:sz w:val="20"/>
              </w:rPr>
            </w:pPr>
            <w:r>
              <w:rPr>
                <w:rFonts w:ascii="Symbol" w:hAnsi="Symbol"/>
                <w:color w:val="3A3D4D"/>
                <w:w w:val="100"/>
                <w:sz w:val="20"/>
              </w:rPr>
              <w:t></w:t>
            </w:r>
          </w:p>
          <w:p>
            <w:pPr>
              <w:pStyle w:val="15"/>
              <w:rPr>
                <w:rFonts w:ascii="Arial MT"/>
                <w:sz w:val="24"/>
              </w:rPr>
            </w:pPr>
          </w:p>
          <w:p>
            <w:pPr>
              <w:pStyle w:val="15"/>
              <w:spacing w:before="199"/>
              <w:ind w:right="1"/>
              <w:jc w:val="right"/>
              <w:rPr>
                <w:rFonts w:ascii="Symbol" w:hAnsi="Symbol"/>
                <w:sz w:val="20"/>
              </w:rPr>
            </w:pPr>
            <w:r>
              <w:rPr>
                <w:rFonts w:ascii="Symbol" w:hAnsi="Symbol"/>
                <w:color w:val="3A3D4D"/>
                <w:w w:val="100"/>
                <w:sz w:val="20"/>
              </w:rPr>
              <w:t></w:t>
            </w:r>
          </w:p>
        </w:tc>
        <w:tc>
          <w:tcPr>
            <w:tcW w:w="10945" w:type="dxa"/>
            <w:gridSpan w:val="2"/>
            <w:tcBorders>
              <w:top w:val="single" w:color="000000" w:sz="4" w:space="0"/>
              <w:left w:val="single" w:color="000000" w:sz="4" w:space="0"/>
              <w:right w:val="single" w:color="000000" w:sz="4" w:space="0"/>
            </w:tcBorders>
          </w:tcPr>
          <w:p>
            <w:pPr>
              <w:pStyle w:val="15"/>
              <w:rPr>
                <w:rFonts w:hint="default" w:ascii="Times New Roman" w:hAnsi="Times New Roman" w:cs="Times New Roman"/>
                <w:sz w:val="28"/>
                <w:szCs w:val="28"/>
              </w:rPr>
            </w:pPr>
          </w:p>
          <w:p>
            <w:pPr>
              <w:pStyle w:val="15"/>
              <w:rPr>
                <w:rFonts w:hint="default" w:ascii="Times New Roman" w:hAnsi="Times New Roman" w:cs="Times New Roman"/>
                <w:sz w:val="28"/>
                <w:szCs w:val="28"/>
              </w:rPr>
            </w:pPr>
          </w:p>
          <w:p>
            <w:pPr>
              <w:pStyle w:val="15"/>
              <w:rPr>
                <w:rFonts w:hint="default" w:ascii="Times New Roman" w:hAnsi="Times New Roman" w:cs="Times New Roman"/>
                <w:sz w:val="28"/>
                <w:szCs w:val="28"/>
              </w:rPr>
            </w:pPr>
          </w:p>
          <w:p>
            <w:pPr>
              <w:pStyle w:val="15"/>
              <w:spacing w:before="219" w:line="556" w:lineRule="auto"/>
              <w:ind w:left="110" w:hanging="5"/>
              <w:rPr>
                <w:rFonts w:hint="default" w:ascii="Times New Roman" w:hAnsi="Times New Roman" w:cs="Times New Roman"/>
                <w:sz w:val="28"/>
                <w:szCs w:val="28"/>
              </w:rPr>
            </w:pPr>
            <w:r>
              <w:rPr>
                <w:rFonts w:hint="default" w:ascii="Times New Roman" w:hAnsi="Times New Roman" w:cs="Times New Roman"/>
                <w:color w:val="3A3D4D"/>
                <w:sz w:val="28"/>
                <w:szCs w:val="28"/>
              </w:rPr>
              <w:t xml:space="preserve">Gerunds can also be used in conjunction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"https://www.grammarly.com/blog/common-phrasal-verbs/"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phrasal verbs</w:t>
            </w:r>
            <w:r>
              <w:rPr>
                <w:rFonts w:hint="default" w:ascii="Times New Roman" w:hAnsi="Times New Roman" w:cs="Times New Roman"/>
                <w:color w:val="0000FF"/>
                <w:sz w:val="28"/>
                <w:szCs w:val="28"/>
                <w:u w:val="single" w:color="0000FF"/>
              </w:rPr>
              <w:fldChar w:fldCharType="end"/>
            </w:r>
            <w:r>
              <w:rPr>
                <w:rFonts w:hint="default" w:ascii="Times New Roman" w:hAnsi="Times New Roman" w:cs="Times New Roman"/>
                <w:color w:val="3A3D4D"/>
                <w:sz w:val="28"/>
                <w:szCs w:val="28"/>
              </w:rPr>
              <w:t>, two-word phrases that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combine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adverb</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preposition</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communicate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unique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concept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that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can’t</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be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expressed</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by</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either 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words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individually.</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Common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phrasal</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verbs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include:</w:t>
            </w:r>
          </w:p>
          <w:p>
            <w:pPr>
              <w:pStyle w:val="15"/>
              <w:spacing w:line="556" w:lineRule="auto"/>
              <w:ind w:left="374" w:right="9287"/>
              <w:jc w:val="both"/>
              <w:rPr>
                <w:rFonts w:hint="default" w:ascii="Times New Roman" w:hAnsi="Times New Roman" w:cs="Times New Roman"/>
                <w:sz w:val="28"/>
                <w:szCs w:val="28"/>
              </w:rPr>
            </w:pPr>
            <w:r>
              <w:rPr>
                <w:rFonts w:hint="default" w:ascii="Times New Roman" w:hAnsi="Times New Roman" w:cs="Times New Roman"/>
                <w:color w:val="3A3D4D"/>
                <w:sz w:val="28"/>
                <w:szCs w:val="28"/>
              </w:rPr>
              <w:t>Figure out</w:t>
            </w:r>
            <w:r>
              <w:rPr>
                <w:rFonts w:hint="default" w:ascii="Times New Roman" w:hAnsi="Times New Roman" w:cs="Times New Roman"/>
                <w:color w:val="3A3D4D"/>
                <w:spacing w:val="-73"/>
                <w:sz w:val="28"/>
                <w:szCs w:val="28"/>
              </w:rPr>
              <w:t xml:space="preserve"> </w:t>
            </w:r>
            <w:r>
              <w:rPr>
                <w:rFonts w:hint="default" w:ascii="Times New Roman" w:hAnsi="Times New Roman" w:cs="Times New Roman"/>
                <w:color w:val="3A3D4D"/>
                <w:sz w:val="28"/>
                <w:szCs w:val="28"/>
              </w:rPr>
              <w:t>Check</w:t>
            </w:r>
            <w:r>
              <w:rPr>
                <w:rFonts w:hint="default" w:ascii="Times New Roman" w:hAnsi="Times New Roman" w:cs="Times New Roman"/>
                <w:color w:val="3A3D4D"/>
                <w:spacing w:val="-17"/>
                <w:sz w:val="28"/>
                <w:szCs w:val="28"/>
              </w:rPr>
              <w:t xml:space="preserve"> </w:t>
            </w:r>
            <w:r>
              <w:rPr>
                <w:rFonts w:hint="default" w:ascii="Times New Roman" w:hAnsi="Times New Roman" w:cs="Times New Roman"/>
                <w:color w:val="3A3D4D"/>
                <w:sz w:val="28"/>
                <w:szCs w:val="28"/>
              </w:rPr>
              <w:t>into</w:t>
            </w:r>
            <w:r>
              <w:rPr>
                <w:rFonts w:hint="default" w:ascii="Times New Roman" w:hAnsi="Times New Roman" w:cs="Times New Roman"/>
                <w:color w:val="3A3D4D"/>
                <w:spacing w:val="-73"/>
                <w:sz w:val="28"/>
                <w:szCs w:val="28"/>
              </w:rPr>
              <w:t xml:space="preserve"> </w:t>
            </w:r>
            <w:r>
              <w:rPr>
                <w:rFonts w:hint="default" w:ascii="Times New Roman" w:hAnsi="Times New Roman" w:cs="Times New Roman"/>
                <w:color w:val="3A3D4D"/>
                <w:sz w:val="28"/>
                <w:szCs w:val="28"/>
              </w:rPr>
              <w:t>Take over</w:t>
            </w:r>
          </w:p>
          <w:p>
            <w:pPr>
              <w:pStyle w:val="15"/>
              <w:spacing w:line="556" w:lineRule="auto"/>
              <w:ind w:left="23" w:right="727" w:firstLine="158"/>
              <w:jc w:val="both"/>
              <w:rPr>
                <w:rFonts w:hint="default" w:ascii="Times New Roman" w:hAnsi="Times New Roman" w:cs="Times New Roman"/>
                <w:sz w:val="28"/>
                <w:szCs w:val="28"/>
              </w:rPr>
            </w:pPr>
            <w:r>
              <w:rPr>
                <w:rFonts w:hint="default" w:ascii="Times New Roman" w:hAnsi="Times New Roman" w:cs="Times New Roman"/>
                <w:color w:val="3A3D4D"/>
                <w:sz w:val="28"/>
                <w:szCs w:val="28"/>
              </w:rPr>
              <w:t>And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here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few</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sentences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demonstrate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how</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phrasal</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verbs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gerunds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can</w:t>
            </w:r>
            <w:r>
              <w:rPr>
                <w:rFonts w:hint="default" w:ascii="Times New Roman" w:hAnsi="Times New Roman" w:cs="Times New Roman"/>
                <w:color w:val="3A3D4D"/>
                <w:spacing w:val="-73"/>
                <w:sz w:val="28"/>
                <w:szCs w:val="28"/>
              </w:rPr>
              <w:t xml:space="preserve"> </w:t>
            </w:r>
            <w:r>
              <w:rPr>
                <w:rFonts w:hint="default" w:ascii="Times New Roman" w:hAnsi="Times New Roman" w:cs="Times New Roman"/>
                <w:color w:val="3A3D4D"/>
                <w:sz w:val="28"/>
                <w:szCs w:val="28"/>
              </w:rPr>
              <w:t>Work</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together:</w:t>
            </w:r>
          </w:p>
          <w:p>
            <w:pPr>
              <w:pStyle w:val="15"/>
              <w:ind w:left="374"/>
              <w:rPr>
                <w:rFonts w:hint="default" w:ascii="Times New Roman" w:hAnsi="Times New Roman" w:cs="Times New Roman"/>
                <w:sz w:val="28"/>
                <w:szCs w:val="28"/>
              </w:rPr>
            </w:pPr>
            <w:r>
              <w:rPr>
                <w:rFonts w:hint="default" w:ascii="Times New Roman" w:hAnsi="Times New Roman" w:cs="Times New Roman"/>
                <w:color w:val="3A3D4D"/>
                <w:sz w:val="28"/>
                <w:szCs w:val="28"/>
              </w:rPr>
              <w:t>Try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as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I</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might, I</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just</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can’t figure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out</w:t>
            </w:r>
            <w:r>
              <w:rPr>
                <w:rFonts w:hint="default" w:ascii="Times New Roman" w:hAnsi="Times New Roman" w:cs="Times New Roman"/>
                <w:color w:val="3A3D4D"/>
                <w:spacing w:val="6"/>
                <w:sz w:val="28"/>
                <w:szCs w:val="28"/>
              </w:rPr>
              <w:t xml:space="preserve"> </w:t>
            </w:r>
            <w:r>
              <w:rPr>
                <w:rFonts w:hint="default" w:ascii="Times New Roman" w:hAnsi="Times New Roman" w:cs="Times New Roman"/>
                <w:b/>
                <w:color w:val="3A3D4D"/>
                <w:sz w:val="28"/>
                <w:szCs w:val="28"/>
              </w:rPr>
              <w:t>programming</w:t>
            </w:r>
            <w:r>
              <w:rPr>
                <w:rFonts w:hint="default" w:ascii="Times New Roman" w:hAnsi="Times New Roman" w:cs="Times New Roman"/>
                <w:color w:val="3A3D4D"/>
                <w:sz w:val="28"/>
                <w:szCs w:val="28"/>
              </w:rPr>
              <w:t>.</w:t>
            </w:r>
          </w:p>
          <w:p>
            <w:pPr>
              <w:pStyle w:val="15"/>
              <w:spacing w:before="6"/>
              <w:rPr>
                <w:rFonts w:hint="default" w:ascii="Times New Roman" w:hAnsi="Times New Roman" w:cs="Times New Roman"/>
                <w:sz w:val="28"/>
                <w:szCs w:val="28"/>
              </w:rPr>
            </w:pPr>
          </w:p>
          <w:p>
            <w:pPr>
              <w:pStyle w:val="15"/>
              <w:spacing w:before="1"/>
              <w:ind w:left="374"/>
              <w:rPr>
                <w:rFonts w:hint="default" w:ascii="Times New Roman" w:hAnsi="Times New Roman" w:cs="Times New Roman"/>
                <w:sz w:val="28"/>
                <w:szCs w:val="28"/>
              </w:rPr>
            </w:pPr>
            <w:r>
              <w:rPr>
                <w:rFonts w:hint="default" w:ascii="Times New Roman" w:hAnsi="Times New Roman" w:cs="Times New Roman"/>
                <w:color w:val="3A3D4D"/>
                <w:sz w:val="28"/>
                <w:szCs w:val="28"/>
              </w:rPr>
              <w:t>I’m</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worried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my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mother-in-law</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will</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take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over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b/>
                <w:color w:val="3A3D4D"/>
                <w:sz w:val="28"/>
                <w:szCs w:val="28"/>
              </w:rPr>
              <w:t>cooking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when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she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arrives.</w:t>
            </w:r>
          </w:p>
          <w:p>
            <w:pPr>
              <w:pStyle w:val="15"/>
              <w:rPr>
                <w:rFonts w:hint="default" w:ascii="Times New Roman" w:hAnsi="Times New Roman" w:cs="Times New Roman"/>
                <w:sz w:val="28"/>
                <w:szCs w:val="28"/>
              </w:rPr>
            </w:pPr>
          </w:p>
          <w:p>
            <w:pPr>
              <w:pStyle w:val="15"/>
              <w:rPr>
                <w:rFonts w:hint="default" w:ascii="Times New Roman" w:hAnsi="Times New Roman" w:cs="Times New Roman"/>
                <w:sz w:val="28"/>
                <w:szCs w:val="28"/>
              </w:rPr>
            </w:pPr>
          </w:p>
          <w:p>
            <w:pPr>
              <w:pStyle w:val="15"/>
              <w:spacing w:before="173"/>
              <w:ind w:left="91"/>
              <w:jc w:val="both"/>
              <w:rPr>
                <w:rFonts w:hint="default" w:ascii="Times New Roman" w:hAnsi="Times New Roman" w:cs="Times New Roman"/>
                <w:b/>
                <w:sz w:val="28"/>
                <w:szCs w:val="28"/>
              </w:rPr>
            </w:pPr>
            <w:bookmarkStart w:id="50" w:name="Types of gerunds"/>
            <w:bookmarkEnd w:id="50"/>
            <w:r>
              <w:rPr>
                <w:rFonts w:hint="default" w:ascii="Times New Roman" w:hAnsi="Times New Roman" w:cs="Times New Roman"/>
                <w:b/>
                <w:color w:val="2B2C38"/>
                <w:sz w:val="28"/>
                <w:szCs w:val="28"/>
              </w:rPr>
              <w:t>Types</w:t>
            </w:r>
            <w:r>
              <w:rPr>
                <w:rFonts w:hint="default" w:ascii="Times New Roman" w:hAnsi="Times New Roman" w:cs="Times New Roman"/>
                <w:b/>
                <w:color w:val="2B2C38"/>
                <w:spacing w:val="-13"/>
                <w:sz w:val="28"/>
                <w:szCs w:val="28"/>
              </w:rPr>
              <w:t xml:space="preserve"> </w:t>
            </w:r>
            <w:r>
              <w:rPr>
                <w:rFonts w:hint="default" w:ascii="Times New Roman" w:hAnsi="Times New Roman" w:cs="Times New Roman"/>
                <w:b/>
                <w:color w:val="2B2C38"/>
                <w:sz w:val="28"/>
                <w:szCs w:val="28"/>
              </w:rPr>
              <w:t>of</w:t>
            </w:r>
            <w:r>
              <w:rPr>
                <w:rFonts w:hint="default" w:ascii="Times New Roman" w:hAnsi="Times New Roman" w:cs="Times New Roman"/>
                <w:b/>
                <w:color w:val="2B2C38"/>
                <w:spacing w:val="-8"/>
                <w:sz w:val="28"/>
                <w:szCs w:val="28"/>
              </w:rPr>
              <w:t xml:space="preserve"> </w:t>
            </w:r>
            <w:r>
              <w:rPr>
                <w:rFonts w:hint="default" w:ascii="Times New Roman" w:hAnsi="Times New Roman" w:cs="Times New Roman"/>
                <w:b/>
                <w:color w:val="2B2C38"/>
                <w:sz w:val="28"/>
                <w:szCs w:val="28"/>
              </w:rPr>
              <w:t>gerunds</w:t>
            </w:r>
          </w:p>
          <w:p>
            <w:pPr>
              <w:pStyle w:val="15"/>
              <w:spacing w:before="9"/>
              <w:rPr>
                <w:rFonts w:hint="default" w:ascii="Times New Roman" w:hAnsi="Times New Roman" w:cs="Times New Roman"/>
                <w:sz w:val="28"/>
                <w:szCs w:val="28"/>
              </w:rPr>
            </w:pPr>
          </w:p>
          <w:p>
            <w:pPr>
              <w:pStyle w:val="15"/>
              <w:ind w:left="28"/>
              <w:rPr>
                <w:rFonts w:hint="default" w:ascii="Times New Roman" w:hAnsi="Times New Roman" w:cs="Times New Roman"/>
                <w:sz w:val="28"/>
                <w:szCs w:val="28"/>
              </w:rPr>
            </w:pPr>
            <w:r>
              <w:rPr>
                <w:rFonts w:hint="default" w:ascii="Times New Roman" w:hAnsi="Times New Roman" w:cs="Times New Roman"/>
                <w:color w:val="3A3D4D"/>
                <w:sz w:val="28"/>
                <w:szCs w:val="28"/>
              </w:rPr>
              <w:t>There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six</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types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gerunds: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rFonts w:hint="default"/>
                <w:sz w:val="24"/>
                <w:lang w:val="en-US"/>
              </w:rPr>
            </w:pPr>
            <w:r>
              <w:rPr>
                <w:rFonts w:hint="default"/>
                <w:sz w:val="24"/>
                <w:lang w:val="en-US"/>
              </w:rPr>
              <w:t xml:space="preserve">         </w:t>
            </w:r>
          </w:p>
        </w:tc>
        <w:tc>
          <w:tcPr>
            <w:tcW w:w="260" w:type="dxa"/>
            <w:tcBorders>
              <w:left w:val="single" w:color="000000" w:sz="4" w:space="0"/>
            </w:tcBorders>
            <w:shd w:val="clear" w:color="auto" w:fill="099A78"/>
          </w:tcPr>
          <w:p>
            <w:pPr>
              <w:pStyle w:val="15"/>
              <w:spacing w:before="6" w:line="296" w:lineRule="exact"/>
              <w:ind w:right="-15"/>
              <w:jc w:val="right"/>
              <w:rPr>
                <w:rFonts w:hint="default" w:ascii="Times New Roman" w:hAnsi="Times New Roman" w:cs="Times New Roman"/>
                <w:b/>
                <w:sz w:val="28"/>
                <w:szCs w:val="28"/>
              </w:rPr>
            </w:pPr>
            <w:r>
              <w:rPr>
                <w:rFonts w:hint="default" w:ascii="Times New Roman" w:hAnsi="Times New Roman" w:cs="Times New Roman"/>
                <w:b/>
                <w:color w:val="FFFFFF"/>
                <w:w w:val="99"/>
                <w:sz w:val="28"/>
                <w:szCs w:val="28"/>
              </w:rPr>
              <w:t>1</w:t>
            </w:r>
          </w:p>
        </w:tc>
        <w:tc>
          <w:tcPr>
            <w:tcW w:w="10685" w:type="dxa"/>
            <w:tcBorders>
              <w:right w:val="single" w:color="000000" w:sz="4" w:space="0"/>
            </w:tcBorders>
          </w:tcPr>
          <w:p>
            <w:pPr>
              <w:pStyle w:val="15"/>
              <w:spacing w:before="6" w:line="296" w:lineRule="exact"/>
              <w:ind w:left="80"/>
              <w:rPr>
                <w:rFonts w:hint="default" w:ascii="Times New Roman" w:hAnsi="Times New Roman" w:cs="Times New Roman"/>
                <w:sz w:val="28"/>
                <w:szCs w:val="28"/>
              </w:rPr>
            </w:pPr>
            <w:r>
              <w:rPr>
                <w:rFonts w:hint="default" w:ascii="Times New Roman" w:hAnsi="Times New Roman" w:cs="Times New Roman"/>
                <w:color w:val="3A3D4D"/>
                <w:sz w:val="28"/>
                <w:szCs w:val="28"/>
              </w:rPr>
              <w:t>Subject:</w:t>
            </w:r>
            <w:r>
              <w:rPr>
                <w:rFonts w:hint="default" w:ascii="Times New Roman" w:hAnsi="Times New Roman" w:cs="Times New Roman"/>
                <w:color w:val="3A3D4D"/>
                <w:spacing w:val="-4"/>
                <w:sz w:val="28"/>
                <w:szCs w:val="28"/>
              </w:rPr>
              <w:t xml:space="preserve"> </w:t>
            </w:r>
            <w:r>
              <w:rPr>
                <w:rFonts w:hint="default" w:ascii="Times New Roman" w:hAnsi="Times New Roman" w:cs="Times New Roman"/>
                <w:b/>
                <w:color w:val="3A3D4D"/>
                <w:sz w:val="28"/>
                <w:szCs w:val="28"/>
              </w:rPr>
              <w:t>Biking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my</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newest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hobby.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hint="default" w:ascii="Times New Roman" w:hAnsi="Times New Roman" w:cs="Times New Roman"/>
                <w:b/>
                <w:sz w:val="28"/>
                <w:szCs w:val="28"/>
              </w:rPr>
            </w:pPr>
            <w:r>
              <w:rPr>
                <w:rFonts w:hint="default" w:ascii="Times New Roman" w:hAnsi="Times New Roman" w:cs="Times New Roman"/>
                <w:b/>
                <w:color w:val="FFFFFF"/>
                <w:w w:val="99"/>
                <w:sz w:val="28"/>
                <w:szCs w:val="28"/>
              </w:rPr>
              <w:t>2</w:t>
            </w:r>
          </w:p>
        </w:tc>
        <w:tc>
          <w:tcPr>
            <w:tcW w:w="10685" w:type="dxa"/>
            <w:tcBorders>
              <w:right w:val="single" w:color="000000" w:sz="4" w:space="0"/>
            </w:tcBorders>
          </w:tcPr>
          <w:p>
            <w:pPr>
              <w:pStyle w:val="15"/>
              <w:spacing w:before="6" w:line="296" w:lineRule="exact"/>
              <w:ind w:left="80"/>
              <w:rPr>
                <w:rFonts w:hint="default" w:ascii="Times New Roman" w:hAnsi="Times New Roman" w:cs="Times New Roman"/>
                <w:sz w:val="28"/>
                <w:szCs w:val="28"/>
              </w:rPr>
            </w:pPr>
            <w:r>
              <w:rPr>
                <w:rFonts w:hint="default" w:ascii="Times New Roman" w:hAnsi="Times New Roman" w:cs="Times New Roman"/>
                <w:color w:val="3A3D4D"/>
                <w:sz w:val="28"/>
                <w:szCs w:val="28"/>
              </w:rPr>
              <w:t>Subject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complement: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My</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preferred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commuting</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method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6"/>
                <w:sz w:val="28"/>
                <w:szCs w:val="28"/>
              </w:rPr>
              <w:t xml:space="preserve"> </w:t>
            </w:r>
            <w:r>
              <w:rPr>
                <w:rFonts w:hint="default" w:ascii="Times New Roman" w:hAnsi="Times New Roman" w:cs="Times New Roman"/>
                <w:b/>
                <w:color w:val="3A3D4D"/>
                <w:sz w:val="28"/>
                <w:szCs w:val="28"/>
              </w:rPr>
              <w:t>biking</w:t>
            </w:r>
            <w:r>
              <w:rPr>
                <w:rFonts w:hint="default" w:ascii="Times New Roman" w:hAnsi="Times New Roman" w:cs="Times New Roman"/>
                <w:color w:val="3A3D4D"/>
                <w:sz w:val="28"/>
                <w:szCs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hint="default" w:ascii="Times New Roman" w:hAnsi="Times New Roman" w:cs="Times New Roman"/>
                <w:b/>
                <w:sz w:val="28"/>
                <w:szCs w:val="28"/>
              </w:rPr>
            </w:pPr>
            <w:r>
              <w:rPr>
                <w:rFonts w:hint="default" w:ascii="Times New Roman" w:hAnsi="Times New Roman" w:cs="Times New Roman"/>
                <w:b/>
                <w:color w:val="FFFFFF"/>
                <w:w w:val="99"/>
                <w:sz w:val="28"/>
                <w:szCs w:val="28"/>
              </w:rPr>
              <w:t>3</w:t>
            </w:r>
          </w:p>
        </w:tc>
        <w:tc>
          <w:tcPr>
            <w:tcW w:w="10685" w:type="dxa"/>
            <w:tcBorders>
              <w:right w:val="single" w:color="000000" w:sz="4" w:space="0"/>
            </w:tcBorders>
          </w:tcPr>
          <w:p>
            <w:pPr>
              <w:pStyle w:val="15"/>
              <w:spacing w:before="6" w:line="296" w:lineRule="exact"/>
              <w:ind w:left="80"/>
              <w:rPr>
                <w:rFonts w:hint="default" w:ascii="Times New Roman" w:hAnsi="Times New Roman" w:cs="Times New Roman"/>
                <w:sz w:val="28"/>
                <w:szCs w:val="28"/>
              </w:rPr>
            </w:pPr>
            <w:r>
              <w:rPr>
                <w:rFonts w:hint="default" w:ascii="Times New Roman" w:hAnsi="Times New Roman" w:cs="Times New Roman"/>
                <w:color w:val="3A3D4D"/>
                <w:sz w:val="28"/>
                <w:szCs w:val="28"/>
              </w:rPr>
              <w:t>Direct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object:</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I</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 xml:space="preserve">love </w:t>
            </w:r>
            <w:r>
              <w:rPr>
                <w:rFonts w:hint="default" w:ascii="Times New Roman" w:hAnsi="Times New Roman" w:cs="Times New Roman"/>
                <w:b/>
                <w:color w:val="3A3D4D"/>
                <w:sz w:val="28"/>
                <w:szCs w:val="28"/>
              </w:rPr>
              <w:t>biking</w:t>
            </w:r>
            <w:r>
              <w:rPr>
                <w:rFonts w:hint="default" w:ascii="Times New Roman" w:hAnsi="Times New Roman" w:cs="Times New Roman"/>
                <w:color w:val="3A3D4D"/>
                <w:sz w:val="28"/>
                <w:szCs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hint="default" w:ascii="Times New Roman" w:hAnsi="Times New Roman" w:cs="Times New Roman"/>
                <w:b/>
                <w:sz w:val="28"/>
                <w:szCs w:val="28"/>
              </w:rPr>
            </w:pPr>
            <w:r>
              <w:rPr>
                <w:rFonts w:hint="default" w:ascii="Times New Roman" w:hAnsi="Times New Roman" w:cs="Times New Roman"/>
                <w:b/>
                <w:color w:val="FFFFFF"/>
                <w:w w:val="99"/>
                <w:sz w:val="28"/>
                <w:szCs w:val="28"/>
              </w:rPr>
              <w:t>4</w:t>
            </w:r>
          </w:p>
        </w:tc>
        <w:tc>
          <w:tcPr>
            <w:tcW w:w="10685" w:type="dxa"/>
            <w:tcBorders>
              <w:right w:val="single" w:color="000000" w:sz="4" w:space="0"/>
            </w:tcBorders>
          </w:tcPr>
          <w:p>
            <w:pPr>
              <w:pStyle w:val="15"/>
              <w:spacing w:before="6" w:line="296" w:lineRule="exact"/>
              <w:ind w:left="80"/>
              <w:rPr>
                <w:rFonts w:hint="default" w:ascii="Times New Roman" w:hAnsi="Times New Roman" w:cs="Times New Roman"/>
                <w:sz w:val="28"/>
                <w:szCs w:val="28"/>
              </w:rPr>
            </w:pPr>
            <w:r>
              <w:rPr>
                <w:rFonts w:hint="default" w:ascii="Times New Roman" w:hAnsi="Times New Roman" w:cs="Times New Roman"/>
                <w:color w:val="3A3D4D"/>
                <w:sz w:val="28"/>
                <w:szCs w:val="28"/>
              </w:rPr>
              <w:t>Indirect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object: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My</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sister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gave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b/>
                <w:color w:val="3A3D4D"/>
                <w:sz w:val="28"/>
                <w:szCs w:val="28"/>
              </w:rPr>
              <w:t>biking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hint="default" w:ascii="Times New Roman" w:hAnsi="Times New Roman" w:cs="Times New Roman"/>
                <w:b/>
                <w:sz w:val="28"/>
                <w:szCs w:val="28"/>
              </w:rPr>
            </w:pPr>
            <w:r>
              <w:rPr>
                <w:rFonts w:hint="default" w:ascii="Times New Roman" w:hAnsi="Times New Roman" w:cs="Times New Roman"/>
                <w:b/>
                <w:color w:val="FFFFFF"/>
                <w:w w:val="99"/>
                <w:sz w:val="28"/>
                <w:szCs w:val="28"/>
              </w:rPr>
              <w:t>5</w:t>
            </w:r>
          </w:p>
        </w:tc>
        <w:tc>
          <w:tcPr>
            <w:tcW w:w="10685" w:type="dxa"/>
            <w:tcBorders>
              <w:right w:val="single" w:color="000000" w:sz="4" w:space="0"/>
            </w:tcBorders>
          </w:tcPr>
          <w:p>
            <w:pPr>
              <w:pStyle w:val="15"/>
              <w:spacing w:before="6" w:line="296" w:lineRule="exact"/>
              <w:ind w:left="76"/>
              <w:rPr>
                <w:rFonts w:hint="default" w:ascii="Times New Roman" w:hAnsi="Times New Roman" w:cs="Times New Roman"/>
                <w:sz w:val="28"/>
                <w:szCs w:val="28"/>
              </w:rPr>
            </w:pPr>
            <w:r>
              <w:rPr>
                <w:rFonts w:hint="default" w:ascii="Times New Roman" w:hAnsi="Times New Roman" w:cs="Times New Roman"/>
                <w:color w:val="3A3D4D"/>
                <w:sz w:val="28"/>
                <w:szCs w:val="28"/>
              </w:rPr>
              <w:t>Object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complement: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see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myself</w:t>
            </w:r>
            <w:r>
              <w:rPr>
                <w:rFonts w:hint="default" w:ascii="Times New Roman" w:hAnsi="Times New Roman" w:cs="Times New Roman"/>
                <w:color w:val="3A3D4D"/>
                <w:spacing w:val="5"/>
                <w:sz w:val="28"/>
                <w:szCs w:val="28"/>
              </w:rPr>
              <w:t xml:space="preserve"> </w:t>
            </w:r>
            <w:r>
              <w:rPr>
                <w:rFonts w:hint="default" w:ascii="Times New Roman" w:hAnsi="Times New Roman" w:cs="Times New Roman"/>
                <w:b/>
                <w:color w:val="3A3D4D"/>
                <w:sz w:val="28"/>
                <w:szCs w:val="28"/>
              </w:rPr>
              <w:t>biking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every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right w:val="single" w:color="000000" w:sz="4" w:space="0"/>
            </w:tcBorders>
          </w:tcPr>
          <w:p>
            <w:pPr>
              <w:pStyle w:val="15"/>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346" w:type="dxa"/>
            <w:tcBorders>
              <w:right w:val="single" w:color="000000" w:sz="4" w:space="0"/>
            </w:tcBorders>
            <w:shd w:val="clear" w:color="auto" w:fill="099A78"/>
          </w:tcPr>
          <w:p>
            <w:pPr>
              <w:pStyle w:val="15"/>
              <w:rPr>
                <w:sz w:val="24"/>
              </w:rPr>
            </w:pPr>
          </w:p>
        </w:tc>
        <w:tc>
          <w:tcPr>
            <w:tcW w:w="260" w:type="dxa"/>
            <w:tcBorders>
              <w:left w:val="single" w:color="000000" w:sz="4" w:space="0"/>
            </w:tcBorders>
            <w:shd w:val="clear" w:color="auto" w:fill="099A78"/>
          </w:tcPr>
          <w:p>
            <w:pPr>
              <w:pStyle w:val="15"/>
              <w:spacing w:before="6" w:line="296" w:lineRule="exact"/>
              <w:ind w:right="-15"/>
              <w:jc w:val="right"/>
              <w:rPr>
                <w:rFonts w:hint="default" w:ascii="Times New Roman" w:hAnsi="Times New Roman" w:cs="Times New Roman"/>
                <w:b/>
                <w:sz w:val="28"/>
                <w:szCs w:val="28"/>
              </w:rPr>
            </w:pPr>
            <w:r>
              <w:rPr>
                <w:rFonts w:hint="default" w:ascii="Times New Roman" w:hAnsi="Times New Roman" w:cs="Times New Roman"/>
                <w:b/>
                <w:color w:val="FFFFFF"/>
                <w:w w:val="99"/>
                <w:sz w:val="28"/>
                <w:szCs w:val="28"/>
              </w:rPr>
              <w:t>6</w:t>
            </w:r>
          </w:p>
        </w:tc>
        <w:tc>
          <w:tcPr>
            <w:tcW w:w="10685" w:type="dxa"/>
            <w:tcBorders>
              <w:right w:val="single" w:color="000000" w:sz="4" w:space="0"/>
            </w:tcBorders>
          </w:tcPr>
          <w:p>
            <w:pPr>
              <w:pStyle w:val="15"/>
              <w:spacing w:before="6" w:line="296" w:lineRule="exact"/>
              <w:ind w:left="76"/>
              <w:rPr>
                <w:rFonts w:hint="default" w:ascii="Times New Roman" w:hAnsi="Times New Roman" w:cs="Times New Roman"/>
                <w:sz w:val="28"/>
                <w:szCs w:val="28"/>
              </w:rPr>
            </w:pPr>
            <w:r>
              <w:rPr>
                <w:rFonts w:hint="default" w:ascii="Times New Roman" w:hAnsi="Times New Roman" w:cs="Times New Roman"/>
                <w:color w:val="3A3D4D"/>
                <w:sz w:val="28"/>
                <w:szCs w:val="28"/>
              </w:rPr>
              <w:t>Object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 xml:space="preserve">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"https://www.grammarly.com/blog/prepositions/"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preposition</w:t>
            </w:r>
            <w:r>
              <w:rPr>
                <w:rFonts w:hint="default" w:ascii="Times New Roman" w:hAnsi="Times New Roman" w:cs="Times New Roman"/>
                <w:color w:val="0000FF"/>
                <w:sz w:val="28"/>
                <w:szCs w:val="28"/>
                <w:u w:val="single" w:color="0000FF"/>
              </w:rPr>
              <w:fldChar w:fldCharType="end"/>
            </w:r>
            <w:r>
              <w:rPr>
                <w:rFonts w:hint="default" w:ascii="Times New Roman" w:hAnsi="Times New Roman" w:cs="Times New Roman"/>
                <w:color w:val="3A3D4D"/>
                <w:sz w:val="28"/>
                <w:szCs w:val="28"/>
              </w:rPr>
              <w: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blocked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out 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few</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hours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this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Sunday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for</w:t>
            </w:r>
            <w:r>
              <w:rPr>
                <w:rFonts w:hint="default" w:ascii="Times New Roman" w:hAnsi="Times New Roman" w:cs="Times New Roman"/>
                <w:color w:val="3A3D4D"/>
                <w:spacing w:val="7"/>
                <w:sz w:val="28"/>
                <w:szCs w:val="28"/>
              </w:rPr>
              <w:t xml:space="preserve"> </w:t>
            </w:r>
            <w:r>
              <w:rPr>
                <w:rFonts w:hint="default" w:ascii="Times New Roman" w:hAnsi="Times New Roman" w:cs="Times New Roman"/>
                <w:b/>
                <w:color w:val="3A3D4D"/>
                <w:sz w:val="28"/>
                <w:szCs w:val="28"/>
              </w:rPr>
              <w:t>biking</w:t>
            </w:r>
            <w:r>
              <w:rPr>
                <w:rFonts w:hint="default" w:ascii="Times New Roman" w:hAnsi="Times New Roman" w:cs="Times New Roman"/>
                <w:color w:val="3A3D4D"/>
                <w:sz w:val="28"/>
                <w:szCs w:val="2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29" w:hRule="atLeast"/>
        </w:trPr>
        <w:tc>
          <w:tcPr>
            <w:tcW w:w="346" w:type="dxa"/>
            <w:tcBorders>
              <w:right w:val="single" w:color="000000" w:sz="4" w:space="0"/>
            </w:tcBorders>
          </w:tcPr>
          <w:p>
            <w:pPr>
              <w:pStyle w:val="15"/>
              <w:rPr>
                <w:sz w:val="26"/>
              </w:rPr>
            </w:pPr>
          </w:p>
        </w:tc>
        <w:tc>
          <w:tcPr>
            <w:tcW w:w="10945" w:type="dxa"/>
            <w:gridSpan w:val="2"/>
            <w:tcBorders>
              <w:left w:val="single" w:color="000000" w:sz="4" w:space="0"/>
              <w:bottom w:val="single" w:color="000000" w:sz="4" w:space="0"/>
              <w:right w:val="single" w:color="000000" w:sz="4" w:space="0"/>
            </w:tcBorders>
          </w:tcPr>
          <w:p>
            <w:pPr>
              <w:pStyle w:val="15"/>
              <w:spacing w:before="1"/>
              <w:rPr>
                <w:rFonts w:ascii="Arial MT"/>
                <w:sz w:val="35"/>
              </w:rPr>
            </w:pPr>
          </w:p>
          <w:p>
            <w:pPr>
              <w:pStyle w:val="15"/>
              <w:spacing w:before="1"/>
              <w:ind w:left="105"/>
              <w:rPr>
                <w:rFonts w:ascii="Arial MT"/>
                <w:sz w:val="27"/>
              </w:rPr>
            </w:pPr>
            <w:r>
              <w:rPr>
                <w:rFonts w:ascii="Arial MT"/>
                <w:color w:val="3A3D4D"/>
                <w:sz w:val="27"/>
              </w:rPr>
              <w:t>Gerunds</w:t>
            </w:r>
            <w:r>
              <w:rPr>
                <w:rFonts w:ascii="Arial MT"/>
                <w:color w:val="3A3D4D"/>
                <w:spacing w:val="-3"/>
                <w:sz w:val="27"/>
              </w:rPr>
              <w:t xml:space="preserve"> </w:t>
            </w:r>
            <w:r>
              <w:rPr>
                <w:rFonts w:ascii="Arial MT"/>
                <w:color w:val="3A3D4D"/>
                <w:sz w:val="27"/>
              </w:rPr>
              <w:t>are</w:t>
            </w:r>
            <w:r>
              <w:rPr>
                <w:rFonts w:ascii="Arial MT"/>
                <w:color w:val="3A3D4D"/>
                <w:spacing w:val="-4"/>
                <w:sz w:val="27"/>
              </w:rPr>
              <w:t xml:space="preserve"> </w:t>
            </w:r>
            <w:r>
              <w:rPr>
                <w:rFonts w:ascii="Arial MT"/>
                <w:color w:val="3A3D4D"/>
                <w:sz w:val="27"/>
              </w:rPr>
              <w:t>almost</w:t>
            </w:r>
            <w:r>
              <w:rPr>
                <w:rFonts w:ascii="Arial MT"/>
                <w:color w:val="3A3D4D"/>
                <w:spacing w:val="-1"/>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versatile</w:t>
            </w:r>
            <w:r>
              <w:rPr>
                <w:rFonts w:ascii="Arial MT"/>
                <w:color w:val="3A3D4D"/>
                <w:spacing w:val="-3"/>
                <w:sz w:val="27"/>
              </w:rPr>
              <w:t xml:space="preserve"> </w:t>
            </w:r>
            <w:r>
              <w:rPr>
                <w:rFonts w:ascii="Arial MT"/>
                <w:color w:val="3A3D4D"/>
                <w:sz w:val="27"/>
              </w:rPr>
              <w:t>as</w:t>
            </w:r>
            <w:r>
              <w:rPr>
                <w:rFonts w:ascii="Arial MT"/>
                <w:color w:val="3A3D4D"/>
                <w:spacing w:val="-3"/>
                <w:sz w:val="27"/>
              </w:rPr>
              <w:t xml:space="preserve"> </w:t>
            </w:r>
            <w:r>
              <w:rPr>
                <w:rFonts w:ascii="Arial MT"/>
                <w:color w:val="3A3D4D"/>
                <w:sz w:val="27"/>
              </w:rPr>
              <w:t>actual</w:t>
            </w:r>
            <w:r>
              <w:rPr>
                <w:rFonts w:ascii="Arial MT"/>
                <w:color w:val="3A3D4D"/>
                <w:spacing w:val="-8"/>
                <w:sz w:val="27"/>
              </w:rPr>
              <w:t xml:space="preserve"> </w:t>
            </w:r>
            <w:r>
              <w:rPr>
                <w:rFonts w:ascii="Arial MT"/>
                <w:color w:val="3A3D4D"/>
                <w:sz w:val="27"/>
              </w:rPr>
              <w:t>nouns.</w:t>
            </w:r>
            <w:r>
              <w:rPr>
                <w:rFonts w:ascii="Arial MT"/>
                <w:color w:val="3A3D4D"/>
                <w:spacing w:val="-1"/>
                <w:sz w:val="27"/>
              </w:rPr>
              <w:t xml:space="preserve"> </w:t>
            </w:r>
            <w:r>
              <w:rPr>
                <w:rFonts w:ascii="Arial MT"/>
                <w:color w:val="3A3D4D"/>
                <w:sz w:val="27"/>
              </w:rPr>
              <w:t>Just</w:t>
            </w:r>
            <w:r>
              <w:rPr>
                <w:rFonts w:ascii="Arial MT"/>
                <w:color w:val="3A3D4D"/>
                <w:spacing w:val="-2"/>
                <w:sz w:val="27"/>
              </w:rPr>
              <w:t xml:space="preserve"> </w:t>
            </w:r>
            <w:r>
              <w:rPr>
                <w:rFonts w:ascii="Arial MT"/>
                <w:color w:val="3A3D4D"/>
                <w:sz w:val="27"/>
              </w:rPr>
              <w:t>like</w:t>
            </w:r>
            <w:r>
              <w:rPr>
                <w:rFonts w:ascii="Arial MT"/>
                <w:color w:val="3A3D4D"/>
                <w:spacing w:val="-3"/>
                <w:sz w:val="27"/>
              </w:rPr>
              <w:t xml:space="preserve"> </w:t>
            </w:r>
            <w:r>
              <w:rPr>
                <w:rFonts w:ascii="Arial MT"/>
                <w:color w:val="3A3D4D"/>
                <w:sz w:val="27"/>
              </w:rPr>
              <w:t>nouns, they</w:t>
            </w:r>
            <w:r>
              <w:rPr>
                <w:rFonts w:ascii="Arial MT"/>
                <w:color w:val="3A3D4D"/>
                <w:spacing w:val="-7"/>
                <w:sz w:val="27"/>
              </w:rPr>
              <w:t xml:space="preserve"> </w:t>
            </w:r>
            <w:r>
              <w:rPr>
                <w:rFonts w:ascii="Arial MT"/>
                <w:color w:val="3A3D4D"/>
                <w:sz w:val="27"/>
              </w:rPr>
              <w:t>can</w:t>
            </w:r>
            <w:r>
              <w:rPr>
                <w:rFonts w:ascii="Arial MT"/>
                <w:color w:val="3A3D4D"/>
                <w:spacing w:val="-3"/>
                <w:sz w:val="27"/>
              </w:rPr>
              <w:t xml:space="preserve"> </w:t>
            </w:r>
            <w:r>
              <w:rPr>
                <w:rFonts w:ascii="Arial MT"/>
                <w:color w:val="3A3D4D"/>
                <w:sz w:val="27"/>
              </w:rPr>
              <w:t>be</w:t>
            </w:r>
            <w:r>
              <w:rPr>
                <w:rFonts w:ascii="Arial MT"/>
                <w:color w:val="3A3D4D"/>
                <w:spacing w:val="1"/>
                <w:sz w:val="27"/>
              </w:rPr>
              <w:t xml:space="preserve"> </w:t>
            </w:r>
            <w:r>
              <w:rPr>
                <w:rFonts w:ascii="Arial MT"/>
                <w:color w:val="3A3D4D"/>
                <w:sz w:val="27"/>
              </w:rPr>
              <w:t>replaced</w:t>
            </w:r>
          </w:p>
        </w:tc>
      </w:tr>
    </w:tbl>
    <w:p>
      <w:pPr>
        <w:spacing w:after="0"/>
        <w:rPr>
          <w:rFonts w:ascii="Arial MT"/>
          <w:sz w:val="27"/>
        </w:rPr>
        <w:sectPr>
          <w:pgSz w:w="11910" w:h="16840"/>
          <w:pgMar w:top="460" w:right="20" w:bottom="280" w:left="20" w:header="720" w:footer="720" w:gutter="0"/>
          <w:cols w:space="720" w:num="1"/>
        </w:sectPr>
      </w:pPr>
    </w:p>
    <w:p>
      <w:pPr>
        <w:spacing w:before="145"/>
        <w:ind w:left="575"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By</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gerund</w:t>
      </w:r>
    </w:p>
    <w:p>
      <w:pPr>
        <w:pStyle w:val="9"/>
        <w:spacing w:before="10"/>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b/>
          <w:color w:val="3A3D4D"/>
          <w:sz w:val="28"/>
          <w:szCs w:val="28"/>
        </w:rPr>
        <w:t xml:space="preserve">Biking </w:t>
      </w:r>
      <w:r>
        <w:rPr>
          <w:rFonts w:hint="default" w:ascii="Times New Roman" w:hAnsi="Times New Roman" w:cs="Times New Roman"/>
          <w:color w:val="3A3D4D"/>
          <w:sz w:val="28"/>
          <w:szCs w:val="28"/>
        </w:rPr>
        <w:t>is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my</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newest hobby,</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so</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blocked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out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few</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hours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Sunday</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for</w:t>
      </w:r>
      <w:r>
        <w:rPr>
          <w:rFonts w:hint="default" w:ascii="Times New Roman" w:hAnsi="Times New Roman" w:cs="Times New Roman"/>
          <w:color w:val="3A3D4D"/>
          <w:spacing w:val="11"/>
          <w:sz w:val="28"/>
          <w:szCs w:val="28"/>
        </w:rPr>
        <w:t xml:space="preserve"> </w:t>
      </w:r>
      <w:r>
        <w:rPr>
          <w:rFonts w:hint="default" w:ascii="Times New Roman" w:hAnsi="Times New Roman" w:cs="Times New Roman"/>
          <w:b/>
          <w:color w:val="3A3D4D"/>
          <w:sz w:val="28"/>
          <w:szCs w:val="28"/>
        </w:rPr>
        <w:t>it</w:t>
      </w:r>
      <w:r>
        <w:rPr>
          <w:rFonts w:hint="default" w:ascii="Times New Roman" w:hAnsi="Times New Roman" w:cs="Times New Roman"/>
          <w:color w:val="3A3D4D"/>
          <w:sz w:val="28"/>
          <w:szCs w:val="28"/>
        </w:rPr>
        <w:t>.</w:t>
      </w:r>
    </w:p>
    <w:p>
      <w:pPr>
        <w:pStyle w:val="9"/>
        <w:rPr>
          <w:rFonts w:ascii="Arial MT"/>
          <w:sz w:val="30"/>
        </w:rPr>
      </w:pPr>
    </w:p>
    <w:p>
      <w:pPr>
        <w:pStyle w:val="9"/>
        <w:rPr>
          <w:rFonts w:ascii="Arial MT"/>
          <w:sz w:val="30"/>
        </w:rPr>
      </w:pPr>
    </w:p>
    <w:p>
      <w:pPr>
        <w:pStyle w:val="2"/>
        <w:spacing w:before="173"/>
      </w:pPr>
      <w:bookmarkStart w:id="51" w:name="Gerunds and infinitives"/>
      <w:bookmarkEnd w:id="51"/>
      <w:r>
        <w:rPr>
          <w:color w:val="2B2C38"/>
        </w:rPr>
        <w:t>Gerunds</w:t>
      </w:r>
      <w:r>
        <w:rPr>
          <w:color w:val="2B2C38"/>
          <w:spacing w:val="-11"/>
        </w:rPr>
        <w:t xml:space="preserve"> </w:t>
      </w:r>
      <w:r>
        <w:rPr>
          <w:color w:val="2B2C38"/>
        </w:rPr>
        <w:t>and</w:t>
      </w:r>
      <w:r>
        <w:rPr>
          <w:color w:val="2B2C38"/>
          <w:spacing w:val="-12"/>
        </w:rPr>
        <w:t xml:space="preserve"> </w:t>
      </w:r>
      <w:r>
        <w:rPr>
          <w:color w:val="2B2C38"/>
        </w:rPr>
        <w:t>infinitives</w:t>
      </w:r>
    </w:p>
    <w:p>
      <w:pPr>
        <w:pStyle w:val="9"/>
        <w:rPr>
          <w:rFonts w:ascii="Arial"/>
          <w:b/>
          <w:sz w:val="20"/>
        </w:rPr>
      </w:pPr>
    </w:p>
    <w:p>
      <w:pPr>
        <w:pStyle w:val="9"/>
        <w:rPr>
          <w:rFonts w:ascii="Arial"/>
          <w:b/>
          <w:sz w:val="19"/>
        </w:rPr>
      </w:pPr>
    </w:p>
    <w:p>
      <w:pPr>
        <w:tabs>
          <w:tab w:val="left" w:pos="949"/>
        </w:tabs>
        <w:spacing w:before="90" w:line="556" w:lineRule="auto"/>
        <w:ind w:left="639" w:leftChars="265" w:right="1010" w:hanging="56" w:hangingChars="20"/>
        <w:jc w:val="left"/>
        <w:rPr>
          <w:rFonts w:hint="default" w:ascii="Times New Roman" w:hAnsi="Times New Roman" w:cs="Times New Roman"/>
          <w:sz w:val="28"/>
          <w:szCs w:val="28"/>
        </w:rPr>
      </w:pPr>
      <w:r>
        <w:rPr>
          <w:rFonts w:hint="default" w:ascii="Times New Roman" w:hAnsi="Times New Roman" w:cs="Times New Roman"/>
          <w:color w:val="3A3D4D"/>
          <w:sz w:val="28"/>
          <w:szCs w:val="28"/>
        </w:rPr>
        <w:t>Gerunds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aren’t the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only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kind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that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act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nouns.</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When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need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use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as</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z w:val="28"/>
          <w:szCs w:val="28"/>
        </w:rPr>
        <w:tab/>
      </w:r>
      <w:r>
        <w:rPr>
          <w:rFonts w:hint="default" w:ascii="Times New Roman" w:hAnsi="Times New Roman" w:cs="Times New Roman"/>
          <w:color w:val="3A3D4D"/>
          <w:sz w:val="28"/>
          <w:szCs w:val="28"/>
        </w:rPr>
        <w:t>noun,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you can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also turn it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into</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an infinitive.</w:t>
      </w:r>
    </w:p>
    <w:p>
      <w:pPr>
        <w:spacing w:before="0" w:line="556" w:lineRule="auto"/>
        <w:ind w:left="575" w:right="571"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An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infinitive</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word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verb’s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root.</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There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two</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ways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use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infinitive:</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as a noun that communicates a single concept and as an adjective to describe a noun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within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sentence.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Here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few</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examples,</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with</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infinitives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bolded:</w:t>
      </w:r>
    </w:p>
    <w:p>
      <w:pPr>
        <w:pStyle w:val="14"/>
        <w:numPr>
          <w:ilvl w:val="0"/>
          <w:numId w:val="21"/>
        </w:numPr>
        <w:tabs>
          <w:tab w:val="left" w:pos="839"/>
          <w:tab w:val="left" w:pos="840"/>
        </w:tabs>
        <w:spacing w:before="0" w:after="0" w:line="310" w:lineRule="exact"/>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I</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brought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us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some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 xml:space="preserve">lemonade </w:t>
      </w: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drink</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with</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lunch.</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(adjective)</w:t>
      </w:r>
    </w:p>
    <w:p>
      <w:pPr>
        <w:pStyle w:val="9"/>
        <w:spacing w:before="8"/>
        <w:rPr>
          <w:rFonts w:hint="default" w:ascii="Times New Roman" w:hAnsi="Times New Roman" w:cs="Times New Roman"/>
          <w:sz w:val="28"/>
          <w:szCs w:val="28"/>
        </w:rPr>
      </w:pPr>
    </w:p>
    <w:p>
      <w:pPr>
        <w:pStyle w:val="14"/>
        <w:numPr>
          <w:ilvl w:val="0"/>
          <w:numId w:val="21"/>
        </w:numPr>
        <w:tabs>
          <w:tab w:val="left" w:pos="839"/>
          <w:tab w:val="left" w:pos="840"/>
        </w:tabs>
        <w:spacing w:before="91"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 xml:space="preserve">err </w:t>
      </w:r>
      <w:r>
        <w:rPr>
          <w:rFonts w:hint="default" w:ascii="Times New Roman" w:hAnsi="Times New Roman" w:cs="Times New Roman"/>
          <w:color w:val="3A3D4D"/>
          <w:sz w:val="28"/>
          <w:szCs w:val="28"/>
        </w:rPr>
        <w:t>is</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human.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(noun)</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I</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hope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magazines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read</w:t>
      </w:r>
      <w:r>
        <w:rPr>
          <w:rFonts w:hint="default" w:ascii="Times New Roman" w:hAnsi="Times New Roman" w:cs="Times New Roman"/>
          <w:b/>
          <w:color w:val="3A3D4D"/>
          <w:spacing w:val="-2"/>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waiting</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room. (adjective)</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ascii="Arial MT" w:hAnsi="Arial MT"/>
          <w:sz w:val="27"/>
        </w:rPr>
      </w:pPr>
      <w:r>
        <w:rPr>
          <w:rFonts w:hint="default" w:ascii="Times New Roman" w:hAnsi="Times New Roman" w:cs="Times New Roman"/>
          <w:color w:val="3A3D4D"/>
          <w:sz w:val="28"/>
          <w:szCs w:val="28"/>
        </w:rPr>
        <w:t>We</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love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4"/>
          <w:sz w:val="28"/>
          <w:szCs w:val="28"/>
        </w:rPr>
        <w:t xml:space="preserve"> </w:t>
      </w:r>
      <w:r>
        <w:rPr>
          <w:rFonts w:hint="default" w:ascii="Times New Roman" w:hAnsi="Times New Roman" w:cs="Times New Roman"/>
          <w:b/>
          <w:color w:val="3A3D4D"/>
          <w:sz w:val="28"/>
          <w:szCs w:val="28"/>
        </w:rPr>
        <w:t>travel</w:t>
      </w:r>
      <w:r>
        <w:rPr>
          <w:rFonts w:hint="default" w:ascii="Times New Roman" w:hAnsi="Times New Roman" w:cs="Times New Roman"/>
          <w:color w:val="3A3D4D"/>
          <w:sz w:val="28"/>
          <w:szCs w:val="28"/>
        </w:rPr>
        <w: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but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couldn’t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afford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it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last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year.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(noun)</w:t>
      </w:r>
    </w:p>
    <w:p>
      <w:pPr>
        <w:pStyle w:val="9"/>
        <w:spacing w:before="8"/>
        <w:rPr>
          <w:rFonts w:ascii="Arial MT"/>
          <w:sz w:val="35"/>
        </w:rPr>
      </w:pPr>
    </w:p>
    <w:p>
      <w:pPr>
        <w:spacing w:before="0"/>
        <w:ind w:left="575"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As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can</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see,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infinitives</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similar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gerunds,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but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they</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aren’t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exactly</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same.</w:t>
      </w:r>
    </w:p>
    <w:p>
      <w:pPr>
        <w:pStyle w:val="9"/>
        <w:spacing w:before="7"/>
        <w:rPr>
          <w:rFonts w:hint="default" w:ascii="Times New Roman" w:hAnsi="Times New Roman" w:cs="Times New Roman"/>
          <w:sz w:val="28"/>
          <w:szCs w:val="28"/>
        </w:rPr>
      </w:pPr>
    </w:p>
    <w:p>
      <w:pPr>
        <w:tabs>
          <w:tab w:val="left" w:pos="1246"/>
        </w:tabs>
        <w:spacing w:before="0" w:line="556" w:lineRule="auto"/>
        <w:ind w:left="570" w:right="884" w:firstLine="4"/>
        <w:jc w:val="left"/>
        <w:rPr>
          <w:rFonts w:hint="default" w:ascii="Times New Roman" w:hAnsi="Times New Roman" w:cs="Times New Roman"/>
          <w:sz w:val="28"/>
          <w:szCs w:val="28"/>
        </w:rPr>
      </w:pPr>
      <w:r>
        <w:rPr>
          <w:rFonts w:hint="default" w:ascii="Times New Roman" w:hAnsi="Times New Roman" w:cs="Times New Roman"/>
          <w:color w:val="3A3D4D"/>
          <w:sz w:val="28"/>
          <w:szCs w:val="28"/>
        </w:rPr>
        <w:t>In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z w:val="28"/>
          <w:szCs w:val="28"/>
        </w:rPr>
        <w:tab/>
      </w:r>
      <w:r>
        <w:rPr>
          <w:rFonts w:hint="default" w:ascii="Times New Roman" w:hAnsi="Times New Roman" w:cs="Times New Roman"/>
          <w:color w:val="3A3D4D"/>
          <w:sz w:val="28"/>
          <w:szCs w:val="28"/>
        </w:rPr>
        <w:t>sentence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where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infinitive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acts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noun, you</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easily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swap</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it</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will</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still</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make sense.</w:t>
      </w:r>
    </w:p>
    <w:p>
      <w:pPr>
        <w:pStyle w:val="14"/>
        <w:numPr>
          <w:ilvl w:val="0"/>
          <w:numId w:val="21"/>
        </w:numPr>
        <w:tabs>
          <w:tab w:val="left" w:pos="839"/>
          <w:tab w:val="left" w:pos="840"/>
        </w:tabs>
        <w:spacing w:before="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We</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love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b/>
          <w:color w:val="3A3D4D"/>
          <w:sz w:val="28"/>
          <w:szCs w:val="28"/>
        </w:rPr>
        <w:t xml:space="preserve">traveling, </w:t>
      </w:r>
      <w:r>
        <w:rPr>
          <w:rFonts w:hint="default" w:ascii="Times New Roman" w:hAnsi="Times New Roman" w:cs="Times New Roman"/>
          <w:color w:val="3A3D4D"/>
          <w:sz w:val="28"/>
          <w:szCs w:val="28"/>
        </w:rPr>
        <w:t>but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couldn’t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afford</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it</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last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year.</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b/>
          <w:color w:val="3A3D4D"/>
          <w:sz w:val="28"/>
          <w:szCs w:val="28"/>
        </w:rPr>
        <w:t>Erring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human.</w:t>
      </w:r>
    </w:p>
    <w:p>
      <w:pPr>
        <w:pStyle w:val="9"/>
        <w:spacing w:before="7"/>
        <w:rPr>
          <w:rFonts w:ascii="Arial MT"/>
          <w:sz w:val="35"/>
        </w:rPr>
      </w:pPr>
    </w:p>
    <w:p>
      <w:pPr>
        <w:spacing w:before="0" w:line="556" w:lineRule="auto"/>
        <w:ind w:left="575" w:right="571" w:hanging="78"/>
        <w:jc w:val="left"/>
        <w:rPr>
          <w:rFonts w:ascii="Arial MT" w:hAnsi="Arial MT"/>
          <w:sz w:val="27"/>
        </w:rPr>
      </w:pPr>
      <w:r>
        <w:rPr>
          <w:rFonts w:hint="default" w:ascii="Times New Roman" w:hAnsi="Times New Roman" w:cs="Times New Roman"/>
          <w:color w:val="3A3D4D"/>
          <w:sz w:val="28"/>
          <w:szCs w:val="28"/>
        </w:rPr>
        <w:t>But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can’t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always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go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other</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way—notably</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when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object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preposition: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blocked</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out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few</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hours this Sunday</w:t>
      </w:r>
      <w:r>
        <w:rPr>
          <w:rFonts w:hint="default" w:ascii="Times New Roman" w:hAnsi="Times New Roman" w:cs="Times New Roman"/>
          <w:color w:val="3A3D4D"/>
          <w:spacing w:val="3"/>
          <w:sz w:val="28"/>
          <w:szCs w:val="28"/>
        </w:rPr>
        <w:t xml:space="preserve"> </w:t>
      </w:r>
      <w:r>
        <w:rPr>
          <w:rFonts w:hint="default" w:ascii="Times New Roman" w:hAnsi="Times New Roman" w:cs="Times New Roman"/>
          <w:b/>
          <w:color w:val="3A3D4D"/>
          <w:sz w:val="28"/>
          <w:szCs w:val="28"/>
        </w:rPr>
        <w:t>for</w:t>
      </w:r>
      <w:r>
        <w:rPr>
          <w:rFonts w:hint="default" w:ascii="Times New Roman" w:hAnsi="Times New Roman" w:cs="Times New Roman"/>
          <w:b/>
          <w:color w:val="3A3D4D"/>
          <w:spacing w:val="1"/>
          <w:sz w:val="28"/>
          <w:szCs w:val="28"/>
        </w:rPr>
        <w:t xml:space="preserve"> </w:t>
      </w: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1"/>
          <w:sz w:val="28"/>
          <w:szCs w:val="28"/>
        </w:rPr>
        <w:t xml:space="preserve"> </w:t>
      </w:r>
      <w:r>
        <w:rPr>
          <w:rFonts w:hint="default" w:ascii="Times New Roman" w:hAnsi="Times New Roman" w:cs="Times New Roman"/>
          <w:b/>
          <w:color w:val="3A3D4D"/>
          <w:sz w:val="28"/>
          <w:szCs w:val="28"/>
        </w:rPr>
        <w:t>bike</w:t>
      </w:r>
      <w:r>
        <w:rPr>
          <w:rFonts w:hint="default" w:ascii="Times New Roman" w:hAnsi="Times New Roman" w:cs="Times New Roman"/>
          <w:color w:val="3A3D4D"/>
          <w:sz w:val="28"/>
          <w:szCs w:val="28"/>
        </w:rPr>
        <w:t>.”</w:t>
      </w:r>
    </w:p>
    <w:p>
      <w:pPr>
        <w:spacing w:after="0" w:line="556" w:lineRule="auto"/>
        <w:jc w:val="left"/>
        <w:rPr>
          <w:rFonts w:ascii="Arial MT" w:hAnsi="Arial MT"/>
          <w:sz w:val="27"/>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45" w:line="556" w:lineRule="auto"/>
        <w:ind w:left="498" w:right="1511"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You</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could</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remove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preposition</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this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sentence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(“for”)</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it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would</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make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sense:</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“I blocked out a few hours this Sunday to bike.” But if you do this, you no longer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have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 prepositional</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phrase.</w:t>
      </w:r>
    </w:p>
    <w:p>
      <w:pPr>
        <w:spacing w:before="0"/>
        <w:ind w:left="575"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In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contrast, some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"https://www.grammarly.com/blog/transitive-and-intransitive-verbs/"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transitive</w:t>
      </w:r>
      <w:r>
        <w:rPr>
          <w:rFonts w:hint="default" w:ascii="Times New Roman" w:hAnsi="Times New Roman" w:cs="Times New Roman"/>
          <w:color w:val="0000FF"/>
          <w:spacing w:val="-6"/>
          <w:sz w:val="28"/>
          <w:szCs w:val="28"/>
          <w:u w:val="single" w:color="0000FF"/>
        </w:rPr>
        <w:t xml:space="preserve"> </w:t>
      </w:r>
      <w:r>
        <w:rPr>
          <w:rFonts w:hint="default" w:ascii="Times New Roman" w:hAnsi="Times New Roman" w:cs="Times New Roman"/>
          <w:color w:val="0000FF"/>
          <w:sz w:val="28"/>
          <w:szCs w:val="28"/>
          <w:u w:val="single" w:color="0000FF"/>
        </w:rPr>
        <w:t>verbs</w:t>
      </w:r>
      <w:r>
        <w:rPr>
          <w:rFonts w:hint="default" w:ascii="Times New Roman" w:hAnsi="Times New Roman" w:cs="Times New Roman"/>
          <w:color w:val="0000FF"/>
          <w:sz w:val="28"/>
          <w:szCs w:val="28"/>
        </w:rPr>
        <w:t xml:space="preserve"> </w:t>
      </w:r>
      <w:r>
        <w:rPr>
          <w:rFonts w:hint="default" w:ascii="Times New Roman" w:hAnsi="Times New Roman" w:cs="Times New Roman"/>
          <w:color w:val="0000FF"/>
          <w:sz w:val="28"/>
          <w:szCs w:val="28"/>
        </w:rPr>
        <w:fldChar w:fldCharType="end"/>
      </w:r>
      <w:r>
        <w:rPr>
          <w:rFonts w:hint="default" w:ascii="Times New Roman" w:hAnsi="Times New Roman" w:cs="Times New Roman"/>
          <w:color w:val="3A3D4D"/>
          <w:sz w:val="28"/>
          <w:szCs w:val="28"/>
        </w:rPr>
        <w:t>can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work</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only</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with</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infinitive.</w:t>
      </w:r>
    </w:p>
    <w:p>
      <w:pPr>
        <w:pStyle w:val="9"/>
        <w:spacing w:before="9"/>
        <w:rPr>
          <w:rFonts w:hint="default" w:ascii="Times New Roman" w:hAnsi="Times New Roman" w:cs="Times New Roman"/>
          <w:sz w:val="28"/>
          <w:szCs w:val="28"/>
        </w:rPr>
      </w:pPr>
    </w:p>
    <w:p>
      <w:pPr>
        <w:tabs>
          <w:tab w:val="left" w:pos="3377"/>
        </w:tabs>
        <w:spacing w:before="90"/>
        <w:ind w:left="570" w:right="0" w:firstLine="0"/>
        <w:jc w:val="left"/>
        <w:rPr>
          <w:rFonts w:hint="default" w:ascii="Times New Roman" w:hAnsi="Times New Roman" w:cs="Times New Roman"/>
          <w:color w:val="3A3D4D"/>
          <w:sz w:val="28"/>
          <w:szCs w:val="28"/>
        </w:rPr>
      </w:pPr>
      <w:r>
        <w:rPr>
          <w:rFonts w:hint="default" w:ascii="Times New Roman" w:hAnsi="Times New Roman" w:cs="Times New Roman"/>
          <w:color w:val="3A3D4D"/>
          <w:sz w:val="28"/>
          <w:szCs w:val="28"/>
        </w:rPr>
        <w:t>Take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look at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these</w:t>
      </w:r>
      <w:r>
        <w:rPr>
          <w:rFonts w:hint="default" w:ascii="Times New Roman" w:hAnsi="Times New Roman" w:cs="Times New Roman"/>
          <w:color w:val="3A3D4D"/>
          <w:sz w:val="28"/>
          <w:szCs w:val="28"/>
          <w:lang w:val="en-US"/>
        </w:rPr>
        <w:t xml:space="preserve"> </w:t>
      </w:r>
      <w:r>
        <w:rPr>
          <w:rFonts w:hint="default" w:ascii="Times New Roman" w:hAnsi="Times New Roman" w:cs="Times New Roman"/>
          <w:color w:val="3A3D4D"/>
          <w:sz w:val="28"/>
          <w:szCs w:val="28"/>
        </w:rPr>
        <w:t>examples:</w:t>
      </w:r>
    </w:p>
    <w:p>
      <w:pPr>
        <w:tabs>
          <w:tab w:val="left" w:pos="3377"/>
        </w:tabs>
        <w:spacing w:before="90"/>
        <w:ind w:left="570" w:right="0" w:firstLine="0"/>
        <w:jc w:val="left"/>
        <w:rPr>
          <w:rFonts w:hint="default" w:ascii="Times New Roman" w:hAnsi="Times New Roman" w:cs="Times New Roman"/>
          <w:color w:val="3A3D4D"/>
          <w:sz w:val="28"/>
          <w:szCs w:val="28"/>
          <w:lang w:val="en-US"/>
        </w:rPr>
      </w:pPr>
      <w:r>
        <w:rPr>
          <w:rFonts w:hint="default" w:ascii="Times New Roman" w:hAnsi="Times New Roman" w:cs="Times New Roman"/>
          <w:color w:val="3A3D4D"/>
          <w:sz w:val="28"/>
          <w:szCs w:val="28"/>
          <w:lang w:val="en-US"/>
        </w:rPr>
        <w:t>I plan to dance</w:t>
      </w:r>
    </w:p>
    <w:p>
      <w:pPr>
        <w:tabs>
          <w:tab w:val="left" w:pos="3377"/>
        </w:tabs>
        <w:spacing w:before="90"/>
        <w:ind w:left="570" w:right="0" w:firstLine="0"/>
        <w:jc w:val="left"/>
        <w:rPr>
          <w:rFonts w:hint="default" w:ascii="Times New Roman" w:hAnsi="Times New Roman" w:cs="Times New Roman"/>
          <w:color w:val="3A3D4D"/>
          <w:sz w:val="28"/>
          <w:szCs w:val="28"/>
          <w:lang w:val="en-US"/>
        </w:rPr>
      </w:pPr>
      <w:r>
        <w:rPr>
          <w:rFonts w:hint="default" w:ascii="Times New Roman" w:hAnsi="Times New Roman" w:cs="Times New Roman"/>
          <w:color w:val="3A3D4D"/>
          <w:sz w:val="28"/>
          <w:szCs w:val="28"/>
          <w:lang w:val="en-US"/>
        </w:rPr>
        <w:t>Plan dancing</w:t>
      </w:r>
    </w:p>
    <w:p>
      <w:pPr>
        <w:tabs>
          <w:tab w:val="left" w:pos="3377"/>
        </w:tabs>
        <w:spacing w:before="90"/>
        <w:ind w:left="570" w:right="0" w:firstLine="0"/>
        <w:jc w:val="left"/>
        <w:rPr>
          <w:rFonts w:hint="default" w:ascii="Times New Roman" w:hAnsi="Times New Roman" w:cs="Times New Roman"/>
          <w:color w:val="3A3D4D"/>
          <w:sz w:val="28"/>
          <w:szCs w:val="28"/>
          <w:lang w:val="en-US"/>
        </w:rPr>
      </w:pPr>
      <w:r>
        <w:rPr>
          <w:rFonts w:hint="default" w:ascii="Times New Roman" w:hAnsi="Times New Roman" w:cs="Times New Roman"/>
          <w:color w:val="3A3D4D"/>
          <w:sz w:val="28"/>
          <w:szCs w:val="28"/>
          <w:lang w:val="en-US"/>
        </w:rPr>
        <w:t xml:space="preserve">They ‘ll decide to stay </w:t>
      </w:r>
    </w:p>
    <w:p>
      <w:pPr>
        <w:tabs>
          <w:tab w:val="left" w:pos="3377"/>
        </w:tabs>
        <w:spacing w:before="90"/>
        <w:ind w:left="570" w:right="0" w:firstLine="0"/>
        <w:jc w:val="left"/>
        <w:rPr>
          <w:rFonts w:hint="default" w:ascii="Times New Roman" w:hAnsi="Times New Roman" w:cs="Times New Roman"/>
          <w:color w:val="3A3D4D"/>
          <w:sz w:val="28"/>
          <w:szCs w:val="28"/>
          <w:lang w:val="en-US"/>
        </w:rPr>
      </w:pPr>
      <w:r>
        <w:rPr>
          <w:rFonts w:hint="default" w:ascii="Times New Roman" w:hAnsi="Times New Roman" w:cs="Times New Roman"/>
          <w:color w:val="3A3D4D"/>
          <w:sz w:val="28"/>
          <w:szCs w:val="28"/>
          <w:lang w:val="en-US"/>
        </w:rPr>
        <w:t>Decide staying</w:t>
      </w:r>
    </w:p>
    <w:p>
      <w:pPr>
        <w:pStyle w:val="9"/>
        <w:spacing w:before="1"/>
        <w:rPr>
          <w:rFonts w:hint="default" w:ascii="Times New Roman" w:hAnsi="Times New Roman" w:cs="Times New Roman"/>
          <w:sz w:val="28"/>
          <w:szCs w:val="28"/>
        </w:rPr>
      </w:pPr>
    </w:p>
    <w:p>
      <w:pPr>
        <w:tabs>
          <w:tab w:val="left" w:pos="2283"/>
        </w:tabs>
        <w:spacing w:before="63" w:line="556" w:lineRule="auto"/>
        <w:ind w:left="647" w:right="2113" w:firstLine="76"/>
        <w:jc w:val="left"/>
        <w:rPr>
          <w:rFonts w:hint="default" w:ascii="Times New Roman" w:hAnsi="Times New Roman" w:cs="Times New Roman"/>
          <w:sz w:val="28"/>
          <w:szCs w:val="28"/>
        </w:rPr>
      </w:pPr>
      <w:r>
        <w:rPr>
          <w:rFonts w:hint="default" w:ascii="Times New Roman" w:hAnsi="Times New Roman" w:cs="Times New Roman"/>
          <w:color w:val="3A3D4D"/>
          <w:sz w:val="28"/>
          <w:szCs w:val="28"/>
        </w:rPr>
        <w:t>An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easy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rule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keep</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mind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that</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should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use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infinitive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when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you’re</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discussing</w:t>
      </w:r>
      <w:r>
        <w:rPr>
          <w:rFonts w:hint="default" w:ascii="Times New Roman" w:hAnsi="Times New Roman" w:cs="Times New Roman"/>
          <w:color w:val="3A3D4D"/>
          <w:sz w:val="28"/>
          <w:szCs w:val="28"/>
        </w:rPr>
        <w:tab/>
      </w:r>
      <w:r>
        <w:rPr>
          <w:rFonts w:hint="default" w:ascii="Times New Roman" w:hAnsi="Times New Roman" w:cs="Times New Roman"/>
          <w:color w:val="3A3D4D"/>
          <w:sz w:val="28"/>
          <w:szCs w:val="28"/>
        </w:rPr>
        <w:t>something</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that’s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abstract, not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real,</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or</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only</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might happen:</w:t>
      </w:r>
    </w:p>
    <w:p>
      <w:pPr>
        <w:pStyle w:val="14"/>
        <w:numPr>
          <w:ilvl w:val="0"/>
          <w:numId w:val="21"/>
        </w:numPr>
        <w:tabs>
          <w:tab w:val="left" w:pos="839"/>
          <w:tab w:val="left" w:pos="840"/>
        </w:tabs>
        <w:spacing w:before="0" w:after="0" w:line="310" w:lineRule="exact"/>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That’s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where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she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 xml:space="preserve">plans </w:t>
      </w:r>
      <w:r>
        <w:rPr>
          <w:rFonts w:hint="default" w:ascii="Times New Roman" w:hAnsi="Times New Roman" w:cs="Times New Roman"/>
          <w:b/>
          <w:color w:val="3A3D4D"/>
          <w:sz w:val="28"/>
          <w:szCs w:val="28"/>
        </w:rPr>
        <w:t>to</w:t>
      </w:r>
      <w:r>
        <w:rPr>
          <w:rFonts w:hint="default" w:ascii="Times New Roman" w:hAnsi="Times New Roman" w:cs="Times New Roman"/>
          <w:b/>
          <w:color w:val="3A3D4D"/>
          <w:spacing w:val="-4"/>
          <w:sz w:val="28"/>
          <w:szCs w:val="28"/>
        </w:rPr>
        <w:t xml:space="preserve"> </w:t>
      </w:r>
      <w:r>
        <w:rPr>
          <w:rFonts w:hint="default" w:ascii="Times New Roman" w:hAnsi="Times New Roman" w:cs="Times New Roman"/>
          <w:b/>
          <w:color w:val="3A3D4D"/>
          <w:sz w:val="28"/>
          <w:szCs w:val="28"/>
        </w:rPr>
        <w:t>propose</w:t>
      </w:r>
      <w:r>
        <w:rPr>
          <w:rFonts w:hint="default" w:ascii="Times New Roman" w:hAnsi="Times New Roman" w:cs="Times New Roman"/>
          <w:color w:val="3A3D4D"/>
          <w:sz w:val="28"/>
          <w:szCs w:val="28"/>
        </w:rPr>
        <w:t>.</w:t>
      </w:r>
    </w:p>
    <w:p>
      <w:pPr>
        <w:pStyle w:val="9"/>
        <w:spacing w:before="7"/>
        <w:rPr>
          <w:rFonts w:hint="default" w:ascii="Times New Roman" w:hAnsi="Times New Roman" w:cs="Times New Roman"/>
          <w:sz w:val="28"/>
          <w:szCs w:val="28"/>
        </w:rPr>
      </w:pPr>
    </w:p>
    <w:p>
      <w:pPr>
        <w:tabs>
          <w:tab w:val="left" w:pos="1678"/>
        </w:tabs>
        <w:spacing w:before="0" w:line="556" w:lineRule="auto"/>
        <w:ind w:left="575" w:right="1718" w:firstLine="72"/>
        <w:jc w:val="left"/>
        <w:rPr>
          <w:rFonts w:hint="default" w:ascii="Times New Roman" w:hAnsi="Times New Roman" w:cs="Times New Roman"/>
          <w:sz w:val="28"/>
          <w:szCs w:val="28"/>
        </w:rPr>
      </w:pPr>
      <w:r>
        <w:rPr>
          <w:rFonts w:hint="default" w:ascii="Times New Roman" w:hAnsi="Times New Roman" w:cs="Times New Roman"/>
          <w:color w:val="3A3D4D"/>
          <w:sz w:val="28"/>
          <w:szCs w:val="28"/>
        </w:rPr>
        <w:t>And</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use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when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you’re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discussing</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something</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that’s</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specific,</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real,</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or</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has</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already</w:t>
      </w:r>
      <w:r>
        <w:rPr>
          <w:rFonts w:hint="default" w:ascii="Times New Roman" w:hAnsi="Times New Roman" w:cs="Times New Roman"/>
          <w:color w:val="3A3D4D"/>
          <w:sz w:val="28"/>
          <w:szCs w:val="28"/>
        </w:rPr>
        <w:tab/>
      </w:r>
      <w:r>
        <w:rPr>
          <w:rFonts w:hint="default" w:ascii="Times New Roman" w:hAnsi="Times New Roman" w:cs="Times New Roman"/>
          <w:color w:val="3A3D4D"/>
          <w:sz w:val="28"/>
          <w:szCs w:val="28"/>
        </w:rPr>
        <w:t>happened:</w:t>
      </w:r>
    </w:p>
    <w:p>
      <w:pPr>
        <w:pStyle w:val="14"/>
        <w:numPr>
          <w:ilvl w:val="0"/>
          <w:numId w:val="21"/>
        </w:numPr>
        <w:tabs>
          <w:tab w:val="left" w:pos="839"/>
          <w:tab w:val="left" w:pos="840"/>
        </w:tabs>
        <w:spacing w:before="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The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attic</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was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absolutely</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perfect for</w:t>
      </w:r>
      <w:r>
        <w:rPr>
          <w:rFonts w:hint="default" w:ascii="Times New Roman" w:hAnsi="Times New Roman" w:cs="Times New Roman"/>
          <w:color w:val="3A3D4D"/>
          <w:spacing w:val="-3"/>
          <w:sz w:val="28"/>
          <w:szCs w:val="28"/>
        </w:rPr>
        <w:t xml:space="preserve"> </w:t>
      </w:r>
      <w:r>
        <w:rPr>
          <w:rFonts w:hint="default" w:ascii="Times New Roman" w:hAnsi="Times New Roman" w:cs="Times New Roman"/>
          <w:b/>
          <w:color w:val="3A3D4D"/>
          <w:sz w:val="28"/>
          <w:szCs w:val="28"/>
        </w:rPr>
        <w:t>writing</w:t>
      </w:r>
      <w:r>
        <w:rPr>
          <w:rFonts w:hint="default" w:ascii="Times New Roman" w:hAnsi="Times New Roman" w:cs="Times New Roman"/>
          <w:color w:val="3A3D4D"/>
          <w:sz w:val="28"/>
          <w:szCs w:val="28"/>
        </w:rPr>
        <w:t>.</w:t>
      </w:r>
    </w:p>
    <w:p>
      <w:pPr>
        <w:pStyle w:val="9"/>
        <w:rPr>
          <w:rFonts w:hint="default" w:ascii="Times New Roman" w:hAnsi="Times New Roman" w:cs="Times New Roman"/>
          <w:sz w:val="28"/>
          <w:szCs w:val="28"/>
        </w:rPr>
      </w:pPr>
    </w:p>
    <w:p>
      <w:pPr>
        <w:pStyle w:val="9"/>
        <w:rPr>
          <w:rFonts w:ascii="Arial MT"/>
          <w:sz w:val="30"/>
        </w:rPr>
      </w:pPr>
    </w:p>
    <w:p>
      <w:pPr>
        <w:pStyle w:val="2"/>
        <w:spacing w:before="174"/>
      </w:pPr>
      <w:bookmarkStart w:id="52" w:name="How do you create a gerund?"/>
      <w:bookmarkEnd w:id="52"/>
      <w:r>
        <w:rPr>
          <w:color w:val="2B2C38"/>
        </w:rPr>
        <w:t>How</w:t>
      </w:r>
      <w:r>
        <w:rPr>
          <w:color w:val="2B2C38"/>
          <w:spacing w:val="-3"/>
        </w:rPr>
        <w:t xml:space="preserve"> </w:t>
      </w:r>
      <w:r>
        <w:rPr>
          <w:color w:val="2B2C38"/>
        </w:rPr>
        <w:t>do</w:t>
      </w:r>
      <w:r>
        <w:rPr>
          <w:color w:val="2B2C38"/>
          <w:spacing w:val="-3"/>
        </w:rPr>
        <w:t xml:space="preserve"> </w:t>
      </w:r>
      <w:r>
        <w:rPr>
          <w:color w:val="2B2C38"/>
        </w:rPr>
        <w:t>you</w:t>
      </w:r>
      <w:r>
        <w:rPr>
          <w:color w:val="2B2C38"/>
          <w:spacing w:val="-8"/>
        </w:rPr>
        <w:t xml:space="preserve"> </w:t>
      </w:r>
      <w:r>
        <w:rPr>
          <w:color w:val="2B2C38"/>
        </w:rPr>
        <w:t>create</w:t>
      </w:r>
      <w:r>
        <w:rPr>
          <w:color w:val="2B2C38"/>
          <w:spacing w:val="-6"/>
        </w:rPr>
        <w:t xml:space="preserve"> </w:t>
      </w:r>
      <w:r>
        <w:rPr>
          <w:color w:val="2B2C38"/>
        </w:rPr>
        <w:t>a</w:t>
      </w:r>
      <w:r>
        <w:rPr>
          <w:color w:val="2B2C38"/>
          <w:spacing w:val="-6"/>
        </w:rPr>
        <w:t xml:space="preserve"> </w:t>
      </w:r>
      <w:r>
        <w:rPr>
          <w:color w:val="2B2C38"/>
        </w:rPr>
        <w:t>gerund?</w:t>
      </w:r>
    </w:p>
    <w:p>
      <w:pPr>
        <w:pStyle w:val="9"/>
        <w:spacing w:before="9"/>
        <w:rPr>
          <w:rFonts w:ascii="Arial"/>
          <w:b/>
          <w:sz w:val="46"/>
        </w:rPr>
      </w:pPr>
    </w:p>
    <w:p>
      <w:pPr>
        <w:spacing w:before="0" w:line="556" w:lineRule="auto"/>
        <w:ind w:left="647" w:right="993" w:hanging="72"/>
        <w:jc w:val="left"/>
        <w:rPr>
          <w:rFonts w:hint="default" w:ascii="Times New Roman" w:hAnsi="Times New Roman" w:cs="Times New Roman"/>
          <w:sz w:val="28"/>
          <w:szCs w:val="28"/>
        </w:rPr>
      </w:pPr>
      <w:r>
        <w:rPr>
          <w:rFonts w:hint="default" w:ascii="Times New Roman" w:hAnsi="Times New Roman" w:cs="Times New Roman"/>
          <w:color w:val="3A3D4D"/>
          <w:sz w:val="28"/>
          <w:szCs w:val="28"/>
        </w:rPr>
        <w:t>As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we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mentioned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above,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create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by</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adding</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“ing”</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end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root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other</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words,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present</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participle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form—but</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remember,</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verb</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present</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participle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form</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isn’t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automatically a</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gerund.</w:t>
      </w:r>
    </w:p>
    <w:p>
      <w:pPr>
        <w:spacing w:after="0" w:line="556" w:lineRule="auto"/>
        <w:jc w:val="left"/>
        <w:rPr>
          <w:rFonts w:hint="default" w:ascii="Times New Roman" w:hAnsi="Times New Roman" w:cs="Times New Roman"/>
          <w:sz w:val="28"/>
          <w:szCs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119"/>
        <w:ind w:left="772"/>
      </w:pPr>
      <w:bookmarkStart w:id="53" w:name="Gerund examples"/>
      <w:bookmarkEnd w:id="53"/>
      <w:r>
        <w:rPr>
          <w:color w:val="2B2C38"/>
        </w:rPr>
        <w:t>Gerund</w:t>
      </w:r>
      <w:r>
        <w:rPr>
          <w:color w:val="2B2C38"/>
          <w:spacing w:val="-16"/>
        </w:rPr>
        <w:t xml:space="preserve"> </w:t>
      </w:r>
      <w:r>
        <w:rPr>
          <w:color w:val="2B2C38"/>
        </w:rPr>
        <w:t>examples</w:t>
      </w:r>
    </w:p>
    <w:p>
      <w:pPr>
        <w:pStyle w:val="9"/>
        <w:spacing w:before="9"/>
        <w:rPr>
          <w:rFonts w:ascii="Arial"/>
          <w:b/>
          <w:sz w:val="46"/>
        </w:rPr>
      </w:pPr>
    </w:p>
    <w:p>
      <w:pPr>
        <w:tabs>
          <w:tab w:val="left" w:pos="1712"/>
        </w:tabs>
        <w:spacing w:before="0" w:line="556" w:lineRule="auto"/>
        <w:ind w:left="575" w:right="1797" w:hanging="5"/>
        <w:jc w:val="left"/>
        <w:rPr>
          <w:rFonts w:hint="default" w:ascii="Times New Roman" w:hAnsi="Times New Roman" w:cs="Times New Roman"/>
          <w:sz w:val="28"/>
          <w:szCs w:val="28"/>
        </w:rPr>
      </w:pPr>
      <w:r>
        <w:rPr>
          <w:rFonts w:hint="default" w:ascii="Times New Roman" w:hAnsi="Times New Roman" w:cs="Times New Roman"/>
          <w:color w:val="3A3D4D"/>
          <w:sz w:val="28"/>
          <w:szCs w:val="28"/>
        </w:rPr>
        <w:t>Gerunds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incredibly</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versatile.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Here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are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few</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more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examples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of</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gerunds</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and</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gerund</w:t>
      </w:r>
      <w:r>
        <w:rPr>
          <w:rFonts w:hint="default" w:ascii="Times New Roman" w:hAnsi="Times New Roman" w:cs="Times New Roman"/>
          <w:color w:val="3A3D4D"/>
          <w:sz w:val="28"/>
          <w:szCs w:val="28"/>
        </w:rPr>
        <w:tab/>
      </w:r>
      <w:r>
        <w:rPr>
          <w:rFonts w:hint="default" w:ascii="Times New Roman" w:hAnsi="Times New Roman" w:cs="Times New Roman"/>
          <w:color w:val="3A3D4D"/>
          <w:sz w:val="28"/>
          <w:szCs w:val="28"/>
        </w:rPr>
        <w:t>phrases in sentences:</w:t>
      </w:r>
    </w:p>
    <w:p>
      <w:pPr>
        <w:pStyle w:val="14"/>
        <w:numPr>
          <w:ilvl w:val="0"/>
          <w:numId w:val="21"/>
        </w:numPr>
        <w:tabs>
          <w:tab w:val="left" w:pos="839"/>
          <w:tab w:val="left" w:pos="840"/>
        </w:tabs>
        <w:spacing w:before="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The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students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were</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more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focused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b/>
          <w:color w:val="3A3D4D"/>
          <w:sz w:val="28"/>
          <w:szCs w:val="28"/>
        </w:rPr>
        <w:t>passing</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the</w:t>
      </w:r>
      <w:r>
        <w:rPr>
          <w:rFonts w:hint="default" w:ascii="Times New Roman" w:hAnsi="Times New Roman" w:cs="Times New Roman"/>
          <w:b/>
          <w:color w:val="3A3D4D"/>
          <w:spacing w:val="-2"/>
          <w:sz w:val="28"/>
          <w:szCs w:val="28"/>
        </w:rPr>
        <w:t xml:space="preserve"> </w:t>
      </w:r>
      <w:r>
        <w:rPr>
          <w:rFonts w:hint="default" w:ascii="Times New Roman" w:hAnsi="Times New Roman" w:cs="Times New Roman"/>
          <w:b/>
          <w:color w:val="3A3D4D"/>
          <w:sz w:val="28"/>
          <w:szCs w:val="28"/>
        </w:rPr>
        <w:t>class</w:t>
      </w:r>
      <w:r>
        <w:rPr>
          <w:rFonts w:hint="default" w:ascii="Times New Roman" w:hAnsi="Times New Roman" w:cs="Times New Roman"/>
          <w:b/>
          <w:color w:val="3A3D4D"/>
          <w:spacing w:val="1"/>
          <w:sz w:val="28"/>
          <w:szCs w:val="28"/>
        </w:rPr>
        <w:t xml:space="preserve"> </w:t>
      </w:r>
      <w:r>
        <w:rPr>
          <w:rFonts w:hint="default" w:ascii="Times New Roman" w:hAnsi="Times New Roman" w:cs="Times New Roman"/>
          <w:color w:val="3A3D4D"/>
          <w:sz w:val="28"/>
          <w:szCs w:val="28"/>
        </w:rPr>
        <w:t>than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on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b/>
          <w:color w:val="3A3D4D"/>
          <w:sz w:val="28"/>
          <w:szCs w:val="28"/>
        </w:rPr>
        <w:t>learning</w:t>
      </w:r>
      <w:r>
        <w:rPr>
          <w:rFonts w:hint="default" w:ascii="Times New Roman" w:hAnsi="Times New Roman" w:cs="Times New Roman"/>
          <w:color w:val="3A3D4D"/>
          <w:sz w:val="28"/>
          <w:szCs w:val="28"/>
        </w:rPr>
        <w:t>.</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b/>
          <w:color w:val="3A3D4D"/>
          <w:sz w:val="28"/>
          <w:szCs w:val="28"/>
        </w:rPr>
        <w:t>Running</w:t>
      </w:r>
      <w:r>
        <w:rPr>
          <w:rFonts w:hint="default" w:ascii="Times New Roman" w:hAnsi="Times New Roman" w:cs="Times New Roman"/>
          <w:b/>
          <w:color w:val="3A3D4D"/>
          <w:spacing w:val="-2"/>
          <w:sz w:val="28"/>
          <w:szCs w:val="28"/>
        </w:rPr>
        <w:t xml:space="preserve"> </w:t>
      </w:r>
      <w:r>
        <w:rPr>
          <w:rFonts w:hint="default" w:ascii="Times New Roman" w:hAnsi="Times New Roman" w:cs="Times New Roman"/>
          <w:color w:val="3A3D4D"/>
          <w:sz w:val="28"/>
          <w:szCs w:val="28"/>
        </w:rPr>
        <w:t>was</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key</w:t>
      </w:r>
      <w:r>
        <w:rPr>
          <w:rFonts w:hint="default" w:ascii="Times New Roman" w:hAnsi="Times New Roman" w:cs="Times New Roman"/>
          <w:color w:val="3A3D4D"/>
          <w:spacing w:val="-11"/>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Angela’s</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weight loss</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journey.</w:t>
      </w:r>
    </w:p>
    <w:p>
      <w:pPr>
        <w:pStyle w:val="9"/>
        <w:spacing w:before="9"/>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She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felt</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social</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work</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was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her</w:t>
      </w:r>
      <w:r>
        <w:rPr>
          <w:rFonts w:hint="default" w:ascii="Times New Roman" w:hAnsi="Times New Roman" w:cs="Times New Roman"/>
          <w:color w:val="3A3D4D"/>
          <w:spacing w:val="3"/>
          <w:sz w:val="28"/>
          <w:szCs w:val="28"/>
        </w:rPr>
        <w:t xml:space="preserve"> </w:t>
      </w:r>
      <w:r>
        <w:rPr>
          <w:rFonts w:hint="default" w:ascii="Times New Roman" w:hAnsi="Times New Roman" w:cs="Times New Roman"/>
          <w:b/>
          <w:color w:val="3A3D4D"/>
          <w:sz w:val="28"/>
          <w:szCs w:val="28"/>
        </w:rPr>
        <w:t>calling</w:t>
      </w:r>
      <w:r>
        <w:rPr>
          <w:rFonts w:hint="default" w:ascii="Times New Roman" w:hAnsi="Times New Roman" w:cs="Times New Roman"/>
          <w:color w:val="3A3D4D"/>
          <w:sz w:val="28"/>
          <w:szCs w:val="28"/>
        </w:rPr>
        <w:t>.</w:t>
      </w:r>
    </w:p>
    <w:p>
      <w:pPr>
        <w:pStyle w:val="9"/>
        <w:spacing w:before="10"/>
        <w:rPr>
          <w:rFonts w:hint="default" w:ascii="Times New Roman" w:hAnsi="Times New Roman" w:cs="Times New Roman"/>
          <w:sz w:val="28"/>
          <w:szCs w:val="28"/>
        </w:rPr>
      </w:pPr>
    </w:p>
    <w:p>
      <w:pPr>
        <w:pStyle w:val="14"/>
        <w:numPr>
          <w:ilvl w:val="0"/>
          <w:numId w:val="21"/>
        </w:numPr>
        <w:tabs>
          <w:tab w:val="left" w:pos="839"/>
          <w:tab w:val="left" w:pos="840"/>
        </w:tabs>
        <w:spacing w:before="90" w:after="0" w:line="240" w:lineRule="auto"/>
        <w:ind w:left="839" w:right="0" w:hanging="481"/>
        <w:jc w:val="left"/>
        <w:rPr>
          <w:rFonts w:hint="default" w:ascii="Times New Roman" w:hAnsi="Times New Roman" w:cs="Times New Roman"/>
          <w:sz w:val="28"/>
          <w:szCs w:val="28"/>
        </w:rPr>
      </w:pPr>
      <w:r>
        <w:rPr>
          <w:rFonts w:hint="default" w:ascii="Times New Roman" w:hAnsi="Times New Roman" w:cs="Times New Roman"/>
          <w:color w:val="3A3D4D"/>
          <w:sz w:val="28"/>
          <w:szCs w:val="28"/>
        </w:rPr>
        <w:t>We</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watched</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PSA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about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 xml:space="preserve">the </w:t>
      </w:r>
      <w:r>
        <w:rPr>
          <w:rFonts w:hint="default" w:ascii="Times New Roman" w:hAnsi="Times New Roman" w:cs="Times New Roman"/>
          <w:b/>
          <w:color w:val="3A3D4D"/>
          <w:sz w:val="28"/>
          <w:szCs w:val="28"/>
        </w:rPr>
        <w:t>dangers</w:t>
      </w:r>
      <w:r>
        <w:rPr>
          <w:rFonts w:hint="default" w:ascii="Times New Roman" w:hAnsi="Times New Roman" w:cs="Times New Roman"/>
          <w:b/>
          <w:color w:val="3A3D4D"/>
          <w:spacing w:val="-2"/>
          <w:sz w:val="28"/>
          <w:szCs w:val="28"/>
        </w:rPr>
        <w:t xml:space="preserve"> </w:t>
      </w:r>
      <w:r>
        <w:rPr>
          <w:rFonts w:hint="default" w:ascii="Times New Roman" w:hAnsi="Times New Roman" w:cs="Times New Roman"/>
          <w:b/>
          <w:color w:val="3A3D4D"/>
          <w:sz w:val="28"/>
          <w:szCs w:val="28"/>
        </w:rPr>
        <w:t>of drunk</w:t>
      </w:r>
      <w:r>
        <w:rPr>
          <w:rFonts w:hint="default" w:ascii="Times New Roman" w:hAnsi="Times New Roman" w:cs="Times New Roman"/>
          <w:b/>
          <w:color w:val="3A3D4D"/>
          <w:spacing w:val="-3"/>
          <w:sz w:val="28"/>
          <w:szCs w:val="28"/>
        </w:rPr>
        <w:t xml:space="preserve"> </w:t>
      </w:r>
      <w:r>
        <w:rPr>
          <w:rFonts w:hint="default" w:ascii="Times New Roman" w:hAnsi="Times New Roman" w:cs="Times New Roman"/>
          <w:b/>
          <w:color w:val="3A3D4D"/>
          <w:sz w:val="28"/>
          <w:szCs w:val="28"/>
        </w:rPr>
        <w:t>driving</w:t>
      </w:r>
      <w:r>
        <w:rPr>
          <w:rFonts w:hint="default" w:ascii="Times New Roman" w:hAnsi="Times New Roman" w:cs="Times New Roman"/>
          <w:color w:val="3A3D4D"/>
          <w:sz w:val="28"/>
          <w:szCs w:val="28"/>
        </w:rPr>
        <w:t>.</w:t>
      </w:r>
    </w:p>
    <w:p>
      <w:pPr>
        <w:pStyle w:val="9"/>
        <w:spacing w:before="7"/>
        <w:rPr>
          <w:rFonts w:hint="default" w:ascii="Times New Roman" w:hAnsi="Times New Roman" w:cs="Times New Roman"/>
          <w:sz w:val="28"/>
          <w:szCs w:val="28"/>
        </w:rPr>
      </w:pPr>
    </w:p>
    <w:p>
      <w:pPr>
        <w:spacing w:before="0"/>
        <w:ind w:left="566"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When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you’re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writing,</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whether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it’s</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2"/>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"https://www.grammarly.com/blog/types-of-essays/" \h </w:instrText>
      </w:r>
      <w:r>
        <w:rPr>
          <w:rFonts w:hint="default" w:ascii="Times New Roman" w:hAnsi="Times New Roman" w:cs="Times New Roman"/>
          <w:sz w:val="28"/>
          <w:szCs w:val="28"/>
        </w:rPr>
        <w:fldChar w:fldCharType="separate"/>
      </w:r>
      <w:r>
        <w:rPr>
          <w:rFonts w:hint="default" w:ascii="Times New Roman" w:hAnsi="Times New Roman" w:cs="Times New Roman"/>
          <w:color w:val="0000FF"/>
          <w:sz w:val="28"/>
          <w:szCs w:val="28"/>
          <w:u w:val="single" w:color="0000FF"/>
        </w:rPr>
        <w:t>essay</w:t>
      </w:r>
      <w:r>
        <w:rPr>
          <w:rFonts w:hint="default" w:ascii="Times New Roman" w:hAnsi="Times New Roman" w:cs="Times New Roman"/>
          <w:color w:val="0000FF"/>
          <w:sz w:val="28"/>
          <w:szCs w:val="28"/>
          <w:u w:val="single" w:color="0000FF"/>
        </w:rPr>
        <w:fldChar w:fldCharType="end"/>
      </w:r>
      <w:r>
        <w:rPr>
          <w:rFonts w:hint="default" w:ascii="Times New Roman" w:hAnsi="Times New Roman" w:cs="Times New Roman"/>
          <w:color w:val="3A3D4D"/>
          <w:sz w:val="28"/>
          <w:szCs w:val="28"/>
        </w:rPr>
        <w: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short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story,</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blog</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post,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or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even</w:t>
      </w:r>
      <w:r>
        <w:rPr>
          <w:rFonts w:hint="default" w:ascii="Times New Roman" w:hAnsi="Times New Roman" w:cs="Times New Roman"/>
          <w:color w:val="3A3D4D"/>
          <w:spacing w:val="-3"/>
          <w:sz w:val="28"/>
          <w:szCs w:val="28"/>
        </w:rPr>
        <w:t xml:space="preserve"> </w:t>
      </w:r>
      <w:r>
        <w:rPr>
          <w:rFonts w:hint="default" w:ascii="Times New Roman" w:hAnsi="Times New Roman" w:cs="Times New Roman"/>
          <w:color w:val="3A3D4D"/>
          <w:sz w:val="28"/>
          <w:szCs w:val="28"/>
        </w:rPr>
        <w:t>an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email</w:t>
      </w:r>
      <w:r>
        <w:rPr>
          <w:rFonts w:hint="default" w:ascii="Times New Roman" w:hAnsi="Times New Roman" w:cs="Times New Roman"/>
          <w:color w:val="3A3D4D"/>
          <w:spacing w:val="-9"/>
          <w:sz w:val="28"/>
          <w:szCs w:val="28"/>
        </w:rPr>
        <w:t xml:space="preserve"> </w:t>
      </w:r>
      <w:r>
        <w:rPr>
          <w:rFonts w:hint="default" w:ascii="Times New Roman" w:hAnsi="Times New Roman" w:cs="Times New Roman"/>
          <w:color w:val="3A3D4D"/>
          <w:sz w:val="28"/>
          <w:szCs w:val="28"/>
        </w:rPr>
        <w:t>or</w:t>
      </w:r>
    </w:p>
    <w:p>
      <w:pPr>
        <w:pStyle w:val="9"/>
        <w:spacing w:before="9"/>
        <w:rPr>
          <w:rFonts w:hint="default" w:ascii="Times New Roman" w:hAnsi="Times New Roman" w:cs="Times New Roman"/>
          <w:sz w:val="28"/>
          <w:szCs w:val="28"/>
        </w:rPr>
      </w:pPr>
    </w:p>
    <w:p>
      <w:pPr>
        <w:spacing w:before="91"/>
        <w:ind w:left="647" w:right="0" w:firstLine="0"/>
        <w:jc w:val="left"/>
        <w:rPr>
          <w:rFonts w:hint="default" w:ascii="Times New Roman" w:hAnsi="Times New Roman" w:cs="Times New Roman"/>
          <w:sz w:val="28"/>
          <w:szCs w:val="28"/>
        </w:rPr>
      </w:pPr>
      <w:r>
        <w:rPr>
          <w:rFonts w:hint="default" w:ascii="Times New Roman" w:hAnsi="Times New Roman" w:cs="Times New Roman"/>
          <w:color w:val="3A3D4D"/>
          <w:sz w:val="28"/>
          <w:szCs w:val="28"/>
        </w:rPr>
        <w:t>text</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message,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you’ll</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probably</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naturally</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use</w:t>
      </w:r>
      <w:r>
        <w:rPr>
          <w:rFonts w:hint="default" w:ascii="Times New Roman" w:hAnsi="Times New Roman" w:cs="Times New Roman"/>
          <w:color w:val="3A3D4D"/>
          <w:spacing w:val="-6"/>
          <w:sz w:val="28"/>
          <w:szCs w:val="28"/>
        </w:rPr>
        <w:t xml:space="preserve"> </w:t>
      </w:r>
      <w:r>
        <w:rPr>
          <w:rFonts w:hint="default" w:ascii="Times New Roman" w:hAnsi="Times New Roman" w:cs="Times New Roman"/>
          <w:color w:val="3A3D4D"/>
          <w:sz w:val="28"/>
          <w:szCs w:val="28"/>
        </w:rPr>
        <w:t>gerunds.</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Next</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time</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write</w:t>
      </w:r>
    </w:p>
    <w:p>
      <w:pPr>
        <w:pStyle w:val="9"/>
        <w:spacing w:before="6"/>
        <w:rPr>
          <w:rFonts w:hint="default" w:ascii="Times New Roman" w:hAnsi="Times New Roman" w:cs="Times New Roman"/>
          <w:sz w:val="28"/>
          <w:szCs w:val="28"/>
        </w:rPr>
      </w:pPr>
    </w:p>
    <w:p>
      <w:pPr>
        <w:tabs>
          <w:tab w:val="left" w:pos="1247"/>
        </w:tabs>
        <w:spacing w:before="1" w:line="556" w:lineRule="auto"/>
        <w:ind w:left="647" w:right="982" w:hanging="72"/>
        <w:jc w:val="left"/>
        <w:rPr>
          <w:rFonts w:hint="default" w:ascii="Times New Roman" w:hAnsi="Times New Roman" w:cs="Times New Roman"/>
          <w:sz w:val="28"/>
          <w:szCs w:val="28"/>
        </w:rPr>
      </w:pPr>
      <w:r>
        <w:rPr>
          <w:rFonts w:hint="default" w:ascii="Times New Roman" w:hAnsi="Times New Roman" w:cs="Times New Roman"/>
          <w:color w:val="3A3D4D"/>
          <w:sz w:val="28"/>
          <w:szCs w:val="28"/>
        </w:rPr>
        <w:t>something,</w:t>
      </w:r>
      <w:r>
        <w:rPr>
          <w:rFonts w:hint="default" w:ascii="Times New Roman" w:hAnsi="Times New Roman" w:cs="Times New Roman"/>
          <w:color w:val="3A3D4D"/>
          <w:spacing w:val="-7"/>
          <w:sz w:val="28"/>
          <w:szCs w:val="28"/>
        </w:rPr>
        <w:t xml:space="preserve"> </w:t>
      </w:r>
      <w:r>
        <w:rPr>
          <w:rFonts w:hint="default" w:ascii="Times New Roman" w:hAnsi="Times New Roman" w:cs="Times New Roman"/>
          <w:color w:val="3A3D4D"/>
          <w:sz w:val="28"/>
          <w:szCs w:val="28"/>
        </w:rPr>
        <w:t>challenge</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yourself</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pick</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out</w:t>
      </w:r>
      <w:r>
        <w:rPr>
          <w:rFonts w:hint="default" w:ascii="Times New Roman" w:hAnsi="Times New Roman" w:cs="Times New Roman"/>
          <w:color w:val="3A3D4D"/>
          <w:spacing w:val="-1"/>
          <w:sz w:val="28"/>
          <w:szCs w:val="28"/>
        </w:rPr>
        <w:t xml:space="preserve"> </w:t>
      </w:r>
      <w:r>
        <w:rPr>
          <w:rFonts w:hint="default" w:ascii="Times New Roman" w:hAnsi="Times New Roman" w:cs="Times New Roman"/>
          <w:color w:val="3A3D4D"/>
          <w:sz w:val="28"/>
          <w:szCs w:val="28"/>
        </w:rPr>
        <w:t>the</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gerunds</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in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your</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work.</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They</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can</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be</w:t>
      </w:r>
      <w:r>
        <w:rPr>
          <w:rFonts w:hint="default" w:ascii="Times New Roman" w:hAnsi="Times New Roman" w:cs="Times New Roman"/>
          <w:color w:val="3A3D4D"/>
          <w:spacing w:val="-4"/>
          <w:sz w:val="28"/>
          <w:szCs w:val="28"/>
        </w:rPr>
        <w:t xml:space="preserve"> </w:t>
      </w:r>
      <w:r>
        <w:rPr>
          <w:rFonts w:hint="default" w:ascii="Times New Roman" w:hAnsi="Times New Roman" w:cs="Times New Roman"/>
          <w:color w:val="3A3D4D"/>
          <w:sz w:val="28"/>
          <w:szCs w:val="28"/>
        </w:rPr>
        <w:t>tricky,</w:t>
      </w:r>
      <w:r>
        <w:rPr>
          <w:rFonts w:hint="default" w:ascii="Times New Roman" w:hAnsi="Times New Roman" w:cs="Times New Roman"/>
          <w:color w:val="3A3D4D"/>
          <w:spacing w:val="-72"/>
          <w:sz w:val="28"/>
          <w:szCs w:val="28"/>
        </w:rPr>
        <w:t xml:space="preserve"> </w:t>
      </w:r>
      <w:r>
        <w:rPr>
          <w:rFonts w:hint="default" w:ascii="Times New Roman" w:hAnsi="Times New Roman" w:cs="Times New Roman"/>
          <w:color w:val="3A3D4D"/>
          <w:sz w:val="28"/>
          <w:szCs w:val="28"/>
        </w:rPr>
        <w:t>but</w:t>
      </w:r>
      <w:r>
        <w:rPr>
          <w:rFonts w:hint="default" w:ascii="Times New Roman" w:hAnsi="Times New Roman" w:cs="Times New Roman"/>
          <w:color w:val="3A3D4D"/>
          <w:sz w:val="28"/>
          <w:szCs w:val="28"/>
        </w:rPr>
        <w:tab/>
      </w:r>
      <w:r>
        <w:rPr>
          <w:rFonts w:hint="default" w:ascii="Times New Roman" w:hAnsi="Times New Roman" w:cs="Times New Roman"/>
          <w:color w:val="3A3D4D"/>
          <w:sz w:val="28"/>
          <w:szCs w:val="28"/>
        </w:rPr>
        <w:t>being</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able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to</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recognize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them</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will</w:t>
      </w:r>
      <w:r>
        <w:rPr>
          <w:rFonts w:hint="default" w:ascii="Times New Roman" w:hAnsi="Times New Roman" w:cs="Times New Roman"/>
          <w:color w:val="3A3D4D"/>
          <w:spacing w:val="-8"/>
          <w:sz w:val="28"/>
          <w:szCs w:val="28"/>
        </w:rPr>
        <w:t xml:space="preserve"> </w:t>
      </w:r>
      <w:r>
        <w:rPr>
          <w:rFonts w:hint="default" w:ascii="Times New Roman" w:hAnsi="Times New Roman" w:cs="Times New Roman"/>
          <w:color w:val="3A3D4D"/>
          <w:sz w:val="28"/>
          <w:szCs w:val="28"/>
        </w:rPr>
        <w:t>make</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you</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a</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stronger</w:t>
      </w:r>
      <w:r>
        <w:rPr>
          <w:rFonts w:hint="default" w:ascii="Times New Roman" w:hAnsi="Times New Roman" w:cs="Times New Roman"/>
          <w:color w:val="3A3D4D"/>
          <w:spacing w:val="5"/>
          <w:sz w:val="28"/>
          <w:szCs w:val="28"/>
        </w:rPr>
        <w:t xml:space="preserve"> </w:t>
      </w:r>
      <w:r>
        <w:rPr>
          <w:rFonts w:hint="default" w:ascii="Times New Roman" w:hAnsi="Times New Roman" w:cs="Times New Roman"/>
          <w:color w:val="3A3D4D"/>
          <w:sz w:val="28"/>
          <w:szCs w:val="28"/>
        </w:rPr>
        <w:t>writer and</w:t>
      </w:r>
      <w:r>
        <w:rPr>
          <w:rFonts w:hint="default" w:ascii="Times New Roman" w:hAnsi="Times New Roman" w:cs="Times New Roman"/>
          <w:color w:val="3A3D4D"/>
          <w:spacing w:val="-2"/>
          <w:sz w:val="28"/>
          <w:szCs w:val="28"/>
        </w:rPr>
        <w:t xml:space="preserve"> </w:t>
      </w:r>
      <w:r>
        <w:rPr>
          <w:rFonts w:hint="default" w:ascii="Times New Roman" w:hAnsi="Times New Roman" w:cs="Times New Roman"/>
          <w:color w:val="3A3D4D"/>
          <w:sz w:val="28"/>
          <w:szCs w:val="28"/>
        </w:rPr>
        <w:t>reader.</w:t>
      </w:r>
    </w:p>
    <w:p>
      <w:pPr>
        <w:pStyle w:val="9"/>
        <w:spacing w:before="8"/>
        <w:rPr>
          <w:rFonts w:ascii="Arial MT"/>
          <w:sz w:val="24"/>
        </w:rPr>
      </w:pPr>
    </w:p>
    <w:p>
      <w:pPr>
        <w:tabs>
          <w:tab w:val="left" w:pos="1199"/>
        </w:tabs>
        <w:spacing w:before="1"/>
        <w:ind w:left="839" w:right="0" w:firstLine="0"/>
        <w:jc w:val="left"/>
        <w:rPr>
          <w:b/>
          <w:sz w:val="48"/>
        </w:rPr>
      </w:pPr>
      <w:r>
        <w:rPr>
          <w:b/>
          <w:sz w:val="48"/>
          <w:u w:val="thick"/>
        </w:rPr>
        <w:t xml:space="preserve"> </w:t>
      </w:r>
      <w:r>
        <w:rPr>
          <w:b/>
          <w:sz w:val="48"/>
          <w:u w:val="thick"/>
        </w:rPr>
        <w:tab/>
      </w:r>
      <w:r>
        <w:rPr>
          <w:b/>
          <w:sz w:val="48"/>
          <w:u w:val="thick"/>
        </w:rPr>
        <w:t>Verbs:</w:t>
      </w:r>
      <w:r>
        <w:rPr>
          <w:b/>
          <w:spacing w:val="4"/>
          <w:sz w:val="48"/>
          <w:u w:val="thick"/>
        </w:rPr>
        <w:t xml:space="preserve"> </w:t>
      </w:r>
    </w:p>
    <w:p>
      <w:pPr>
        <w:pStyle w:val="9"/>
        <w:rPr>
          <w:b/>
          <w:sz w:val="20"/>
        </w:rPr>
      </w:pPr>
    </w:p>
    <w:p>
      <w:pPr>
        <w:pStyle w:val="9"/>
        <w:rPr>
          <w:b/>
          <w:sz w:val="20"/>
        </w:rPr>
      </w:pPr>
    </w:p>
    <w:p>
      <w:pPr>
        <w:pStyle w:val="9"/>
        <w:spacing w:before="87"/>
        <w:ind w:left="527"/>
        <w:rPr>
          <w:sz w:val="28"/>
          <w:szCs w:val="28"/>
        </w:rPr>
      </w:pPr>
      <w:r>
        <w:rPr>
          <w:color w:val="2E3333"/>
          <w:sz w:val="28"/>
          <w:szCs w:val="28"/>
        </w:rPr>
        <w:t>A</w:t>
      </w:r>
      <w:r>
        <w:rPr>
          <w:color w:val="2E3333"/>
          <w:spacing w:val="-2"/>
          <w:sz w:val="28"/>
          <w:szCs w:val="28"/>
        </w:rPr>
        <w:t xml:space="preserve"> </w:t>
      </w:r>
      <w:r>
        <w:rPr>
          <w:color w:val="2E3333"/>
          <w:sz w:val="28"/>
          <w:szCs w:val="28"/>
        </w:rPr>
        <w:t>verb</w:t>
      </w:r>
      <w:r>
        <w:rPr>
          <w:color w:val="2E3333"/>
          <w:spacing w:val="2"/>
          <w:sz w:val="28"/>
          <w:szCs w:val="28"/>
        </w:rPr>
        <w:t xml:space="preserve"> </w:t>
      </w:r>
      <w:r>
        <w:rPr>
          <w:color w:val="2E3333"/>
          <w:sz w:val="28"/>
          <w:szCs w:val="28"/>
        </w:rPr>
        <w:t>is</w:t>
      </w:r>
      <w:r>
        <w:rPr>
          <w:color w:val="2E3333"/>
          <w:spacing w:val="-1"/>
          <w:sz w:val="28"/>
          <w:szCs w:val="28"/>
        </w:rPr>
        <w:t xml:space="preserve"> </w:t>
      </w:r>
      <w:r>
        <w:rPr>
          <w:color w:val="2E3333"/>
          <w:sz w:val="28"/>
          <w:szCs w:val="28"/>
        </w:rPr>
        <w:t>a</w:t>
      </w:r>
      <w:r>
        <w:rPr>
          <w:color w:val="2E3333"/>
          <w:spacing w:val="-2"/>
          <w:sz w:val="28"/>
          <w:szCs w:val="28"/>
        </w:rPr>
        <w:t xml:space="preserve"> </w:t>
      </w:r>
      <w:r>
        <w:rPr>
          <w:color w:val="2E3333"/>
          <w:sz w:val="28"/>
          <w:szCs w:val="28"/>
        </w:rPr>
        <w:t>word</w:t>
      </w:r>
      <w:r>
        <w:rPr>
          <w:color w:val="2E3333"/>
          <w:spacing w:val="-3"/>
          <w:sz w:val="28"/>
          <w:szCs w:val="28"/>
        </w:rPr>
        <w:t xml:space="preserve"> </w:t>
      </w:r>
      <w:r>
        <w:rPr>
          <w:color w:val="2E3333"/>
          <w:sz w:val="28"/>
          <w:szCs w:val="28"/>
        </w:rPr>
        <w:t>that</w:t>
      </w:r>
      <w:r>
        <w:rPr>
          <w:color w:val="2E3333"/>
          <w:spacing w:val="-2"/>
          <w:sz w:val="28"/>
          <w:szCs w:val="28"/>
        </w:rPr>
        <w:t xml:space="preserve"> </w:t>
      </w:r>
      <w:r>
        <w:rPr>
          <w:color w:val="2E3333"/>
          <w:sz w:val="28"/>
          <w:szCs w:val="28"/>
        </w:rPr>
        <w:t>denotes action</w:t>
      </w:r>
      <w:r>
        <w:rPr>
          <w:color w:val="2E3333"/>
          <w:spacing w:val="-7"/>
          <w:sz w:val="28"/>
          <w:szCs w:val="28"/>
        </w:rPr>
        <w:t xml:space="preserve"> </w:t>
      </w:r>
      <w:r>
        <w:rPr>
          <w:color w:val="2E3333"/>
          <w:sz w:val="28"/>
          <w:szCs w:val="28"/>
        </w:rPr>
        <w:t>or</w:t>
      </w:r>
      <w:r>
        <w:rPr>
          <w:color w:val="2E3333"/>
          <w:spacing w:val="-3"/>
          <w:sz w:val="28"/>
          <w:szCs w:val="28"/>
        </w:rPr>
        <w:t xml:space="preserve"> </w:t>
      </w:r>
      <w:r>
        <w:rPr>
          <w:color w:val="2E3333"/>
          <w:sz w:val="28"/>
          <w:szCs w:val="28"/>
        </w:rPr>
        <w:t>a</w:t>
      </w:r>
      <w:r>
        <w:rPr>
          <w:color w:val="2E3333"/>
          <w:spacing w:val="-2"/>
          <w:sz w:val="28"/>
          <w:szCs w:val="28"/>
        </w:rPr>
        <w:t xml:space="preserve"> </w:t>
      </w:r>
      <w:r>
        <w:rPr>
          <w:color w:val="2E3333"/>
          <w:sz w:val="28"/>
          <w:szCs w:val="28"/>
        </w:rPr>
        <w:t>state</w:t>
      </w:r>
      <w:r>
        <w:rPr>
          <w:color w:val="2E3333"/>
          <w:spacing w:val="-2"/>
          <w:sz w:val="28"/>
          <w:szCs w:val="28"/>
        </w:rPr>
        <w:t xml:space="preserve"> </w:t>
      </w:r>
      <w:r>
        <w:rPr>
          <w:color w:val="2E3333"/>
          <w:sz w:val="28"/>
          <w:szCs w:val="28"/>
        </w:rPr>
        <w:t>of</w:t>
      </w:r>
      <w:r>
        <w:rPr>
          <w:color w:val="2E3333"/>
          <w:spacing w:val="-8"/>
          <w:sz w:val="28"/>
          <w:szCs w:val="28"/>
        </w:rPr>
        <w:t xml:space="preserve"> </w:t>
      </w:r>
      <w:r>
        <w:rPr>
          <w:color w:val="2E3333"/>
          <w:sz w:val="28"/>
          <w:szCs w:val="28"/>
        </w:rPr>
        <w:t>being.</w:t>
      </w:r>
    </w:p>
    <w:p>
      <w:pPr>
        <w:pStyle w:val="9"/>
        <w:spacing w:before="1"/>
        <w:rPr>
          <w:sz w:val="28"/>
          <w:szCs w:val="28"/>
        </w:rPr>
      </w:pPr>
    </w:p>
    <w:p>
      <w:pPr>
        <w:pStyle w:val="9"/>
        <w:spacing w:line="472" w:lineRule="auto"/>
        <w:ind w:left="542" w:right="360" w:firstLine="72"/>
        <w:rPr>
          <w:sz w:val="28"/>
          <w:szCs w:val="28"/>
        </w:rPr>
      </w:pPr>
      <w:r>
        <w:rPr>
          <w:color w:val="2E3333"/>
          <w:sz w:val="28"/>
          <w:szCs w:val="28"/>
        </w:rPr>
        <w:t>As</w:t>
      </w:r>
      <w:r>
        <w:rPr>
          <w:color w:val="2E3333"/>
          <w:spacing w:val="-2"/>
          <w:sz w:val="28"/>
          <w:szCs w:val="28"/>
        </w:rPr>
        <w:t xml:space="preserve"> </w:t>
      </w:r>
      <w:r>
        <w:rPr>
          <w:color w:val="2E3333"/>
          <w:sz w:val="28"/>
          <w:szCs w:val="28"/>
        </w:rPr>
        <w:t>a</w:t>
      </w:r>
      <w:r>
        <w:rPr>
          <w:color w:val="2E3333"/>
          <w:spacing w:val="-3"/>
          <w:sz w:val="28"/>
          <w:szCs w:val="28"/>
        </w:rPr>
        <w:t xml:space="preserve"> </w:t>
      </w:r>
      <w:r>
        <w:rPr>
          <w:color w:val="2E3333"/>
          <w:sz w:val="28"/>
          <w:szCs w:val="28"/>
        </w:rPr>
        <w:t>part</w:t>
      </w:r>
      <w:r>
        <w:rPr>
          <w:color w:val="2E3333"/>
          <w:spacing w:val="-3"/>
          <w:sz w:val="28"/>
          <w:szCs w:val="28"/>
        </w:rPr>
        <w:t xml:space="preserve"> </w:t>
      </w:r>
      <w:r>
        <w:rPr>
          <w:color w:val="2E3333"/>
          <w:sz w:val="28"/>
          <w:szCs w:val="28"/>
        </w:rPr>
        <w:t>of</w:t>
      </w:r>
      <w:r>
        <w:rPr>
          <w:color w:val="2E3333"/>
          <w:spacing w:val="-9"/>
          <w:sz w:val="28"/>
          <w:szCs w:val="28"/>
        </w:rPr>
        <w:t xml:space="preserve"> </w:t>
      </w:r>
      <w:r>
        <w:rPr>
          <w:color w:val="2E3333"/>
          <w:sz w:val="28"/>
          <w:szCs w:val="28"/>
        </w:rPr>
        <w:t>speech</w:t>
      </w:r>
      <w:r>
        <w:rPr>
          <w:color w:val="2E3333"/>
          <w:spacing w:val="-4"/>
          <w:sz w:val="28"/>
          <w:szCs w:val="28"/>
        </w:rPr>
        <w:t xml:space="preserve"> </w:t>
      </w:r>
      <w:r>
        <w:rPr>
          <w:color w:val="2E3333"/>
          <w:sz w:val="28"/>
          <w:szCs w:val="28"/>
        </w:rPr>
        <w:t>in</w:t>
      </w:r>
      <w:r>
        <w:rPr>
          <w:color w:val="2E3333"/>
          <w:spacing w:val="-3"/>
          <w:sz w:val="28"/>
          <w:szCs w:val="28"/>
        </w:rPr>
        <w:t xml:space="preserve"> </w:t>
      </w:r>
      <w:r>
        <w:rPr>
          <w:color w:val="2E3333"/>
          <w:sz w:val="28"/>
          <w:szCs w:val="28"/>
        </w:rPr>
        <w:t>grammar,</w:t>
      </w:r>
      <w:r>
        <w:rPr>
          <w:color w:val="2E3333"/>
          <w:spacing w:val="-1"/>
          <w:sz w:val="28"/>
          <w:szCs w:val="28"/>
        </w:rPr>
        <w:t xml:space="preserve"> </w:t>
      </w:r>
      <w:r>
        <w:rPr>
          <w:color w:val="2E3333"/>
          <w:sz w:val="28"/>
          <w:szCs w:val="28"/>
        </w:rPr>
        <w:t>a</w:t>
      </w:r>
      <w:r>
        <w:rPr>
          <w:color w:val="2E3333"/>
          <w:spacing w:val="3"/>
          <w:sz w:val="28"/>
          <w:szCs w:val="28"/>
        </w:rPr>
        <w:t xml:space="preserve"> </w:t>
      </w:r>
      <w:r>
        <w:rPr>
          <w:color w:val="2E3333"/>
          <w:sz w:val="28"/>
          <w:szCs w:val="28"/>
        </w:rPr>
        <w:t>verb</w:t>
      </w:r>
      <w:r>
        <w:rPr>
          <w:color w:val="2E3333"/>
          <w:spacing w:val="1"/>
          <w:sz w:val="28"/>
          <w:szCs w:val="28"/>
        </w:rPr>
        <w:t xml:space="preserve"> </w:t>
      </w:r>
      <w:r>
        <w:rPr>
          <w:color w:val="2E3333"/>
          <w:sz w:val="28"/>
          <w:szCs w:val="28"/>
        </w:rPr>
        <w:t>is</w:t>
      </w:r>
      <w:r>
        <w:rPr>
          <w:color w:val="2E3333"/>
          <w:spacing w:val="-2"/>
          <w:sz w:val="28"/>
          <w:szCs w:val="28"/>
        </w:rPr>
        <w:t xml:space="preserve"> </w:t>
      </w:r>
      <w:r>
        <w:rPr>
          <w:color w:val="2E3333"/>
          <w:sz w:val="28"/>
          <w:szCs w:val="28"/>
        </w:rPr>
        <w:t>the</w:t>
      </w:r>
      <w:r>
        <w:rPr>
          <w:color w:val="2E3333"/>
          <w:spacing w:val="-2"/>
          <w:sz w:val="28"/>
          <w:szCs w:val="28"/>
        </w:rPr>
        <w:t xml:space="preserve"> </w:t>
      </w:r>
      <w:r>
        <w:rPr>
          <w:color w:val="2E3333"/>
          <w:sz w:val="28"/>
          <w:szCs w:val="28"/>
        </w:rPr>
        <w:t>action</w:t>
      </w:r>
      <w:r>
        <w:rPr>
          <w:color w:val="2E3333"/>
          <w:spacing w:val="-4"/>
          <w:sz w:val="28"/>
          <w:szCs w:val="28"/>
        </w:rPr>
        <w:t xml:space="preserve"> </w:t>
      </w:r>
      <w:r>
        <w:rPr>
          <w:color w:val="2E3333"/>
          <w:sz w:val="28"/>
          <w:szCs w:val="28"/>
        </w:rPr>
        <w:t>in</w:t>
      </w:r>
      <w:r>
        <w:rPr>
          <w:color w:val="2E3333"/>
          <w:spacing w:val="-8"/>
          <w:sz w:val="28"/>
          <w:szCs w:val="28"/>
        </w:rPr>
        <w:t xml:space="preserve"> </w:t>
      </w:r>
      <w:r>
        <w:rPr>
          <w:color w:val="2E3333"/>
          <w:sz w:val="28"/>
          <w:szCs w:val="28"/>
        </w:rPr>
        <w:t>the</w:t>
      </w:r>
      <w:r>
        <w:rPr>
          <w:color w:val="2E3333"/>
          <w:spacing w:val="-2"/>
          <w:sz w:val="28"/>
          <w:szCs w:val="28"/>
        </w:rPr>
        <w:t xml:space="preserve"> </w:t>
      </w:r>
      <w:r>
        <w:rPr>
          <w:color w:val="2E3333"/>
          <w:sz w:val="28"/>
          <w:szCs w:val="28"/>
        </w:rPr>
        <w:t>sentence.</w:t>
      </w:r>
      <w:r>
        <w:rPr>
          <w:color w:val="2E3333"/>
          <w:spacing w:val="-1"/>
          <w:sz w:val="28"/>
          <w:szCs w:val="28"/>
        </w:rPr>
        <w:t xml:space="preserve"> </w:t>
      </w:r>
      <w:r>
        <w:rPr>
          <w:color w:val="2E3333"/>
          <w:sz w:val="28"/>
          <w:szCs w:val="28"/>
        </w:rPr>
        <w:t>Along</w:t>
      </w:r>
      <w:r>
        <w:rPr>
          <w:color w:val="2E3333"/>
          <w:spacing w:val="-7"/>
          <w:sz w:val="28"/>
          <w:szCs w:val="28"/>
        </w:rPr>
        <w:t xml:space="preserve"> </w:t>
      </w:r>
      <w:r>
        <w:rPr>
          <w:color w:val="2E3333"/>
          <w:sz w:val="28"/>
          <w:szCs w:val="28"/>
        </w:rPr>
        <w:t>with</w:t>
      </w:r>
      <w:r>
        <w:rPr>
          <w:color w:val="2E3333"/>
          <w:spacing w:val="-8"/>
          <w:sz w:val="28"/>
          <w:szCs w:val="28"/>
        </w:rPr>
        <w:t xml:space="preserve"> </w:t>
      </w:r>
      <w:r>
        <w:rPr>
          <w:color w:val="2E3333"/>
          <w:sz w:val="28"/>
          <w:szCs w:val="28"/>
        </w:rPr>
        <w:t>a</w:t>
      </w:r>
      <w:r>
        <w:rPr>
          <w:color w:val="2E3333"/>
          <w:spacing w:val="-2"/>
          <w:sz w:val="28"/>
          <w:szCs w:val="28"/>
        </w:rPr>
        <w:t xml:space="preserve"> </w:t>
      </w:r>
      <w:r>
        <w:rPr>
          <w:color w:val="2E3333"/>
          <w:sz w:val="28"/>
          <w:szCs w:val="28"/>
        </w:rPr>
        <w:t>noun,</w:t>
      </w:r>
      <w:r>
        <w:rPr>
          <w:color w:val="2E3333"/>
          <w:spacing w:val="-1"/>
          <w:sz w:val="28"/>
          <w:szCs w:val="28"/>
        </w:rPr>
        <w:t xml:space="preserve"> </w:t>
      </w:r>
      <w:r>
        <w:rPr>
          <w:color w:val="2E3333"/>
          <w:sz w:val="28"/>
          <w:szCs w:val="28"/>
        </w:rPr>
        <w:t>the</w:t>
      </w:r>
      <w:r>
        <w:rPr>
          <w:color w:val="2E3333"/>
          <w:spacing w:val="2"/>
          <w:sz w:val="28"/>
          <w:szCs w:val="28"/>
        </w:rPr>
        <w:t xml:space="preserve"> </w:t>
      </w:r>
      <w:r>
        <w:rPr>
          <w:color w:val="2E3333"/>
          <w:sz w:val="28"/>
          <w:szCs w:val="28"/>
        </w:rPr>
        <w:t>verb</w:t>
      </w:r>
      <w:r>
        <w:rPr>
          <w:color w:val="2E3333"/>
          <w:spacing w:val="-67"/>
          <w:sz w:val="28"/>
          <w:szCs w:val="28"/>
        </w:rPr>
        <w:t xml:space="preserve"> </w:t>
      </w:r>
      <w:r>
        <w:rPr>
          <w:color w:val="2E3333"/>
          <w:sz w:val="28"/>
          <w:szCs w:val="28"/>
        </w:rPr>
        <w:t>is a</w:t>
      </w:r>
      <w:r>
        <w:rPr>
          <w:color w:val="2E3333"/>
          <w:spacing w:val="-1"/>
          <w:sz w:val="28"/>
          <w:szCs w:val="28"/>
        </w:rPr>
        <w:t xml:space="preserve"> </w:t>
      </w:r>
      <w:r>
        <w:rPr>
          <w:color w:val="2E3333"/>
          <w:sz w:val="28"/>
          <w:szCs w:val="28"/>
        </w:rPr>
        <w:t>critical</w:t>
      </w:r>
      <w:r>
        <w:rPr>
          <w:color w:val="2E3333"/>
          <w:spacing w:val="-6"/>
          <w:sz w:val="28"/>
          <w:szCs w:val="28"/>
        </w:rPr>
        <w:t xml:space="preserve"> </w:t>
      </w:r>
      <w:r>
        <w:rPr>
          <w:color w:val="2E3333"/>
          <w:sz w:val="28"/>
          <w:szCs w:val="28"/>
        </w:rPr>
        <w:t>component</w:t>
      </w:r>
      <w:r>
        <w:rPr>
          <w:color w:val="2E3333"/>
          <w:spacing w:val="-2"/>
          <w:sz w:val="28"/>
          <w:szCs w:val="28"/>
        </w:rPr>
        <w:t xml:space="preserve"> </w:t>
      </w:r>
      <w:r>
        <w:rPr>
          <w:color w:val="2E3333"/>
          <w:sz w:val="28"/>
          <w:szCs w:val="28"/>
        </w:rPr>
        <w:t>of</w:t>
      </w:r>
      <w:r>
        <w:rPr>
          <w:color w:val="2E3333"/>
          <w:spacing w:val="-7"/>
          <w:sz w:val="28"/>
          <w:szCs w:val="28"/>
        </w:rPr>
        <w:t xml:space="preserve"> </w:t>
      </w:r>
      <w:r>
        <w:rPr>
          <w:color w:val="2E3333"/>
          <w:sz w:val="28"/>
          <w:szCs w:val="28"/>
        </w:rPr>
        <w:t>a</w:t>
      </w:r>
      <w:r>
        <w:rPr>
          <w:color w:val="2E3333"/>
          <w:spacing w:val="-1"/>
          <w:sz w:val="28"/>
          <w:szCs w:val="28"/>
        </w:rPr>
        <w:t xml:space="preserve"> </w:t>
      </w:r>
      <w:r>
        <w:rPr>
          <w:color w:val="2E3333"/>
          <w:sz w:val="28"/>
          <w:szCs w:val="28"/>
        </w:rPr>
        <w:t>complete</w:t>
      </w:r>
      <w:r>
        <w:rPr>
          <w:color w:val="2E3333"/>
          <w:spacing w:val="-1"/>
          <w:sz w:val="28"/>
          <w:szCs w:val="28"/>
        </w:rPr>
        <w:t xml:space="preserve"> </w:t>
      </w:r>
      <w:r>
        <w:rPr>
          <w:color w:val="2E3333"/>
          <w:sz w:val="28"/>
          <w:szCs w:val="28"/>
        </w:rPr>
        <w:t>sentence.</w:t>
      </w:r>
      <w:r>
        <w:rPr>
          <w:color w:val="2E3333"/>
          <w:spacing w:val="2"/>
          <w:sz w:val="28"/>
          <w:szCs w:val="28"/>
        </w:rPr>
        <w:t xml:space="preserve"> </w:t>
      </w:r>
      <w:r>
        <w:rPr>
          <w:color w:val="2E3333"/>
          <w:sz w:val="28"/>
          <w:szCs w:val="28"/>
        </w:rPr>
        <w:t>Somebody</w:t>
      </w:r>
      <w:r>
        <w:rPr>
          <w:color w:val="2E3333"/>
          <w:spacing w:val="-6"/>
          <w:sz w:val="28"/>
          <w:szCs w:val="28"/>
        </w:rPr>
        <w:t xml:space="preserve"> </w:t>
      </w:r>
      <w:r>
        <w:rPr>
          <w:color w:val="2E3333"/>
          <w:sz w:val="28"/>
          <w:szCs w:val="28"/>
        </w:rPr>
        <w:t>(noun)</w:t>
      </w:r>
      <w:r>
        <w:rPr>
          <w:color w:val="2E3333"/>
          <w:spacing w:val="-2"/>
          <w:sz w:val="28"/>
          <w:szCs w:val="28"/>
        </w:rPr>
        <w:t xml:space="preserve"> </w:t>
      </w:r>
      <w:r>
        <w:rPr>
          <w:color w:val="2E3333"/>
          <w:sz w:val="28"/>
          <w:szCs w:val="28"/>
        </w:rPr>
        <w:t>does something</w:t>
      </w:r>
      <w:r>
        <w:rPr>
          <w:color w:val="2E3333"/>
          <w:spacing w:val="-2"/>
          <w:sz w:val="28"/>
          <w:szCs w:val="28"/>
        </w:rPr>
        <w:t xml:space="preserve"> </w:t>
      </w:r>
      <w:r>
        <w:rPr>
          <w:color w:val="2E3333"/>
          <w:sz w:val="28"/>
          <w:szCs w:val="28"/>
        </w:rPr>
        <w:t>(verb).</w:t>
      </w:r>
    </w:p>
    <w:p>
      <w:pPr>
        <w:pStyle w:val="9"/>
        <w:spacing w:line="321" w:lineRule="exact"/>
        <w:ind w:left="542"/>
        <w:rPr>
          <w:sz w:val="28"/>
          <w:szCs w:val="28"/>
        </w:rPr>
      </w:pPr>
      <w:r>
        <w:rPr>
          <w:color w:val="2E3333"/>
          <w:sz w:val="28"/>
          <w:szCs w:val="28"/>
        </w:rPr>
        <w:t>In</w:t>
      </w:r>
      <w:r>
        <w:rPr>
          <w:color w:val="2E3333"/>
          <w:spacing w:val="-5"/>
          <w:sz w:val="28"/>
          <w:szCs w:val="28"/>
        </w:rPr>
        <w:t xml:space="preserve"> </w:t>
      </w:r>
      <w:r>
        <w:rPr>
          <w:color w:val="2E3333"/>
          <w:sz w:val="28"/>
          <w:szCs w:val="28"/>
        </w:rPr>
        <w:t>grammar,</w:t>
      </w:r>
      <w:r>
        <w:rPr>
          <w:color w:val="2E3333"/>
          <w:spacing w:val="-1"/>
          <w:sz w:val="28"/>
          <w:szCs w:val="28"/>
        </w:rPr>
        <w:t xml:space="preserve"> </w:t>
      </w:r>
      <w:r>
        <w:rPr>
          <w:color w:val="2E3333"/>
          <w:sz w:val="28"/>
          <w:szCs w:val="28"/>
        </w:rPr>
        <w:t>the</w:t>
      </w:r>
      <w:r>
        <w:rPr>
          <w:color w:val="2E3333"/>
          <w:spacing w:val="-3"/>
          <w:sz w:val="28"/>
          <w:szCs w:val="28"/>
        </w:rPr>
        <w:t xml:space="preserve"> </w:t>
      </w:r>
      <w:r>
        <w:rPr>
          <w:color w:val="2E3333"/>
          <w:sz w:val="28"/>
          <w:szCs w:val="28"/>
        </w:rPr>
        <w:t>doer</w:t>
      </w:r>
      <w:r>
        <w:rPr>
          <w:color w:val="2E3333"/>
          <w:spacing w:val="-1"/>
          <w:sz w:val="28"/>
          <w:szCs w:val="28"/>
        </w:rPr>
        <w:t xml:space="preserve"> </w:t>
      </w:r>
      <w:r>
        <w:rPr>
          <w:color w:val="2E3333"/>
          <w:sz w:val="28"/>
          <w:szCs w:val="28"/>
        </w:rPr>
        <w:t>is</w:t>
      </w:r>
      <w:r>
        <w:rPr>
          <w:color w:val="2E3333"/>
          <w:spacing w:val="-2"/>
          <w:sz w:val="28"/>
          <w:szCs w:val="28"/>
        </w:rPr>
        <w:t xml:space="preserve"> </w:t>
      </w:r>
      <w:r>
        <w:rPr>
          <w:color w:val="2E3333"/>
          <w:sz w:val="28"/>
          <w:szCs w:val="28"/>
        </w:rPr>
        <w:t>the</w:t>
      </w:r>
      <w:r>
        <w:rPr>
          <w:color w:val="2E3333"/>
          <w:spacing w:val="-3"/>
          <w:sz w:val="28"/>
          <w:szCs w:val="28"/>
        </w:rPr>
        <w:t xml:space="preserve"> </w:t>
      </w:r>
      <w:r>
        <w:rPr>
          <w:color w:val="2E3333"/>
          <w:sz w:val="28"/>
          <w:szCs w:val="28"/>
        </w:rPr>
        <w:t>subject,</w:t>
      </w:r>
      <w:r>
        <w:rPr>
          <w:color w:val="2E3333"/>
          <w:spacing w:val="-3"/>
          <w:sz w:val="28"/>
          <w:szCs w:val="28"/>
        </w:rPr>
        <w:t xml:space="preserve"> </w:t>
      </w:r>
      <w:r>
        <w:rPr>
          <w:color w:val="2E3333"/>
          <w:sz w:val="28"/>
          <w:szCs w:val="28"/>
        </w:rPr>
        <w:t>and</w:t>
      </w:r>
      <w:r>
        <w:rPr>
          <w:color w:val="2E3333"/>
          <w:spacing w:val="1"/>
          <w:sz w:val="28"/>
          <w:szCs w:val="28"/>
        </w:rPr>
        <w:t xml:space="preserve"> </w:t>
      </w:r>
      <w:r>
        <w:rPr>
          <w:color w:val="2E3333"/>
          <w:sz w:val="28"/>
          <w:szCs w:val="28"/>
        </w:rPr>
        <w:t>the</w:t>
      </w:r>
      <w:r>
        <w:rPr>
          <w:color w:val="2E3333"/>
          <w:spacing w:val="-3"/>
          <w:sz w:val="28"/>
          <w:szCs w:val="28"/>
        </w:rPr>
        <w:t xml:space="preserve"> </w:t>
      </w:r>
      <w:r>
        <w:rPr>
          <w:color w:val="2E3333"/>
          <w:sz w:val="28"/>
          <w:szCs w:val="28"/>
        </w:rPr>
        <w:t>action</w:t>
      </w:r>
      <w:r>
        <w:rPr>
          <w:color w:val="2E3333"/>
          <w:spacing w:val="-5"/>
          <w:sz w:val="28"/>
          <w:szCs w:val="28"/>
        </w:rPr>
        <w:t xml:space="preserve"> </w:t>
      </w:r>
      <w:r>
        <w:rPr>
          <w:color w:val="2E3333"/>
          <w:sz w:val="28"/>
          <w:szCs w:val="28"/>
        </w:rPr>
        <w:t>is</w:t>
      </w:r>
      <w:r>
        <w:rPr>
          <w:color w:val="2E3333"/>
          <w:spacing w:val="-2"/>
          <w:sz w:val="28"/>
          <w:szCs w:val="28"/>
        </w:rPr>
        <w:t xml:space="preserve"> </w:t>
      </w:r>
      <w:r>
        <w:rPr>
          <w:color w:val="2E3333"/>
          <w:sz w:val="28"/>
          <w:szCs w:val="28"/>
        </w:rPr>
        <w:t>the</w:t>
      </w:r>
      <w:r>
        <w:rPr>
          <w:color w:val="2E3333"/>
          <w:spacing w:val="6"/>
          <w:sz w:val="28"/>
          <w:szCs w:val="28"/>
        </w:rPr>
        <w:t xml:space="preserve"> </w:t>
      </w:r>
      <w:r>
        <w:rPr>
          <w:sz w:val="28"/>
          <w:szCs w:val="28"/>
        </w:rPr>
        <w:fldChar w:fldCharType="begin"/>
      </w:r>
      <w:r>
        <w:rPr>
          <w:sz w:val="28"/>
          <w:szCs w:val="28"/>
        </w:rPr>
        <w:instrText xml:space="preserve"> HYPERLINK "https://prowritingaid.com/predicate" \h </w:instrText>
      </w:r>
      <w:r>
        <w:rPr>
          <w:sz w:val="28"/>
          <w:szCs w:val="28"/>
        </w:rPr>
        <w:fldChar w:fldCharType="separate"/>
      </w:r>
      <w:r>
        <w:rPr>
          <w:rFonts w:hint="default"/>
          <w:sz w:val="28"/>
          <w:szCs w:val="28"/>
          <w:lang w:val="en-US"/>
        </w:rPr>
        <w:t>predicate</w:t>
      </w:r>
      <w:r>
        <w:rPr>
          <w:b/>
          <w:color w:val="007979"/>
          <w:spacing w:val="-1"/>
          <w:sz w:val="28"/>
          <w:szCs w:val="28"/>
        </w:rPr>
        <w:t xml:space="preserve"> </w:t>
      </w:r>
      <w:r>
        <w:rPr>
          <w:b/>
          <w:color w:val="007979"/>
          <w:spacing w:val="-1"/>
          <w:sz w:val="28"/>
          <w:szCs w:val="28"/>
        </w:rPr>
        <w:fldChar w:fldCharType="end"/>
      </w:r>
      <w:r>
        <w:rPr>
          <w:color w:val="2E3333"/>
          <w:sz w:val="28"/>
          <w:szCs w:val="28"/>
        </w:rPr>
        <w:t>(the</w:t>
      </w:r>
      <w:r>
        <w:rPr>
          <w:color w:val="2E3333"/>
          <w:spacing w:val="-3"/>
          <w:sz w:val="28"/>
          <w:szCs w:val="28"/>
        </w:rPr>
        <w:t xml:space="preserve"> </w:t>
      </w:r>
      <w:r>
        <w:rPr>
          <w:color w:val="2E3333"/>
          <w:sz w:val="28"/>
          <w:szCs w:val="28"/>
        </w:rPr>
        <w:t>part</w:t>
      </w:r>
      <w:r>
        <w:rPr>
          <w:color w:val="2E3333"/>
          <w:spacing w:val="-5"/>
          <w:sz w:val="28"/>
          <w:szCs w:val="28"/>
        </w:rPr>
        <w:t xml:space="preserve"> </w:t>
      </w:r>
      <w:r>
        <w:rPr>
          <w:color w:val="2E3333"/>
          <w:sz w:val="28"/>
          <w:szCs w:val="28"/>
        </w:rPr>
        <w:t>of</w:t>
      </w:r>
      <w:r>
        <w:rPr>
          <w:color w:val="2E3333"/>
          <w:spacing w:val="-9"/>
          <w:sz w:val="28"/>
          <w:szCs w:val="28"/>
        </w:rPr>
        <w:t xml:space="preserve"> </w:t>
      </w:r>
      <w:r>
        <w:rPr>
          <w:color w:val="2E3333"/>
          <w:sz w:val="28"/>
          <w:szCs w:val="28"/>
        </w:rPr>
        <w:t>the</w:t>
      </w:r>
      <w:r>
        <w:rPr>
          <w:color w:val="2E3333"/>
          <w:spacing w:val="-4"/>
          <w:sz w:val="28"/>
          <w:szCs w:val="28"/>
        </w:rPr>
        <w:t xml:space="preserve"> </w:t>
      </w:r>
      <w:r>
        <w:rPr>
          <w:color w:val="2E3333"/>
          <w:sz w:val="28"/>
          <w:szCs w:val="28"/>
        </w:rPr>
        <w:t>sentence</w:t>
      </w:r>
    </w:p>
    <w:p>
      <w:pPr>
        <w:pStyle w:val="9"/>
        <w:spacing w:before="6"/>
        <w:rPr>
          <w:sz w:val="28"/>
          <w:szCs w:val="28"/>
        </w:rPr>
      </w:pPr>
    </w:p>
    <w:p>
      <w:pPr>
        <w:pStyle w:val="9"/>
        <w:tabs>
          <w:tab w:val="left" w:pos="3524"/>
        </w:tabs>
        <w:spacing w:before="87"/>
        <w:ind w:left="542"/>
        <w:rPr>
          <w:sz w:val="28"/>
          <w:szCs w:val="28"/>
        </w:rPr>
      </w:pPr>
      <w:r>
        <w:rPr>
          <w:color w:val="2E3333"/>
          <w:sz w:val="28"/>
          <w:szCs w:val="28"/>
        </w:rPr>
        <w:t>containing</w:t>
      </w:r>
      <w:r>
        <w:rPr>
          <w:color w:val="2E3333"/>
          <w:spacing w:val="-6"/>
          <w:sz w:val="28"/>
          <w:szCs w:val="28"/>
        </w:rPr>
        <w:t xml:space="preserve"> </w:t>
      </w:r>
      <w:r>
        <w:rPr>
          <w:color w:val="2E3333"/>
          <w:sz w:val="28"/>
          <w:szCs w:val="28"/>
        </w:rPr>
        <w:t>the</w:t>
      </w:r>
      <w:r>
        <w:rPr>
          <w:color w:val="2E3333"/>
          <w:spacing w:val="-2"/>
          <w:sz w:val="28"/>
          <w:szCs w:val="28"/>
        </w:rPr>
        <w:t xml:space="preserve"> </w:t>
      </w:r>
      <w:r>
        <w:rPr>
          <w:color w:val="2E3333"/>
          <w:sz w:val="28"/>
          <w:szCs w:val="28"/>
        </w:rPr>
        <w:t>verb</w:t>
      </w:r>
      <w:r>
        <w:rPr>
          <w:color w:val="2E3333"/>
          <w:spacing w:val="67"/>
          <w:sz w:val="28"/>
          <w:szCs w:val="28"/>
        </w:rPr>
        <w:t xml:space="preserve"> </w:t>
      </w:r>
      <w:r>
        <w:rPr>
          <w:color w:val="2E3333"/>
          <w:sz w:val="28"/>
          <w:szCs w:val="28"/>
        </w:rPr>
        <w:t>and</w:t>
      </w:r>
      <w:r>
        <w:rPr>
          <w:color w:val="2E3333"/>
          <w:sz w:val="28"/>
          <w:szCs w:val="28"/>
        </w:rPr>
        <w:tab/>
      </w:r>
      <w:r>
        <w:rPr>
          <w:color w:val="2E3333"/>
          <w:sz w:val="28"/>
          <w:szCs w:val="28"/>
        </w:rPr>
        <w:t>describing</w:t>
      </w:r>
      <w:r>
        <w:rPr>
          <w:color w:val="2E3333"/>
          <w:spacing w:val="-10"/>
          <w:sz w:val="28"/>
          <w:szCs w:val="28"/>
        </w:rPr>
        <w:t xml:space="preserve"> </w:t>
      </w:r>
      <w:r>
        <w:rPr>
          <w:color w:val="2E3333"/>
          <w:sz w:val="28"/>
          <w:szCs w:val="28"/>
        </w:rPr>
        <w:t>the</w:t>
      </w:r>
      <w:r>
        <w:rPr>
          <w:color w:val="2E3333"/>
          <w:spacing w:val="-4"/>
          <w:sz w:val="28"/>
          <w:szCs w:val="28"/>
        </w:rPr>
        <w:t xml:space="preserve"> </w:t>
      </w:r>
      <w:r>
        <w:rPr>
          <w:color w:val="2E3333"/>
          <w:sz w:val="28"/>
          <w:szCs w:val="28"/>
        </w:rPr>
        <w:t>subject).</w:t>
      </w:r>
    </w:p>
    <w:p>
      <w:pPr>
        <w:pStyle w:val="9"/>
        <w:spacing w:before="2"/>
        <w:rPr>
          <w:sz w:val="28"/>
          <w:szCs w:val="28"/>
        </w:rPr>
      </w:pPr>
    </w:p>
    <w:p>
      <w:pPr>
        <w:pStyle w:val="9"/>
        <w:ind w:left="542"/>
        <w:rPr>
          <w:sz w:val="28"/>
          <w:szCs w:val="28"/>
        </w:rPr>
      </w:pPr>
      <w:r>
        <w:rPr>
          <w:color w:val="2E3333"/>
          <w:sz w:val="28"/>
          <w:szCs w:val="28"/>
        </w:rPr>
        <w:t>Those</w:t>
      </w:r>
      <w:r>
        <w:rPr>
          <w:color w:val="2E3333"/>
          <w:spacing w:val="-3"/>
          <w:sz w:val="28"/>
          <w:szCs w:val="28"/>
        </w:rPr>
        <w:t xml:space="preserve"> </w:t>
      </w:r>
      <w:r>
        <w:rPr>
          <w:color w:val="2E3333"/>
          <w:sz w:val="28"/>
          <w:szCs w:val="28"/>
        </w:rPr>
        <w:t>two</w:t>
      </w:r>
      <w:r>
        <w:rPr>
          <w:color w:val="2E3333"/>
          <w:spacing w:val="-3"/>
          <w:sz w:val="28"/>
          <w:szCs w:val="28"/>
        </w:rPr>
        <w:t xml:space="preserve"> </w:t>
      </w:r>
      <w:r>
        <w:rPr>
          <w:color w:val="2E3333"/>
          <w:sz w:val="28"/>
          <w:szCs w:val="28"/>
        </w:rPr>
        <w:t>elements</w:t>
      </w:r>
      <w:r>
        <w:rPr>
          <w:color w:val="2E3333"/>
          <w:spacing w:val="3"/>
          <w:sz w:val="28"/>
          <w:szCs w:val="28"/>
        </w:rPr>
        <w:t xml:space="preserve"> </w:t>
      </w:r>
      <w:r>
        <w:rPr>
          <w:color w:val="2E3333"/>
          <w:sz w:val="28"/>
          <w:szCs w:val="28"/>
        </w:rPr>
        <w:t>form</w:t>
      </w:r>
      <w:r>
        <w:rPr>
          <w:color w:val="2E3333"/>
          <w:spacing w:val="-8"/>
          <w:sz w:val="28"/>
          <w:szCs w:val="28"/>
        </w:rPr>
        <w:t xml:space="preserve"> </w:t>
      </w:r>
      <w:r>
        <w:rPr>
          <w:color w:val="2E3333"/>
          <w:sz w:val="28"/>
          <w:szCs w:val="28"/>
        </w:rPr>
        <w:t>a</w:t>
      </w:r>
      <w:r>
        <w:rPr>
          <w:color w:val="2E3333"/>
          <w:spacing w:val="-2"/>
          <w:sz w:val="28"/>
          <w:szCs w:val="28"/>
        </w:rPr>
        <w:t xml:space="preserve"> </w:t>
      </w:r>
      <w:r>
        <w:rPr>
          <w:color w:val="2E3333"/>
          <w:sz w:val="28"/>
          <w:szCs w:val="28"/>
        </w:rPr>
        <w:t>complete</w:t>
      </w:r>
      <w:r>
        <w:rPr>
          <w:color w:val="2E3333"/>
          <w:spacing w:val="-2"/>
          <w:sz w:val="28"/>
          <w:szCs w:val="28"/>
        </w:rPr>
        <w:t xml:space="preserve"> </w:t>
      </w:r>
      <w:r>
        <w:rPr>
          <w:color w:val="2E3333"/>
          <w:sz w:val="28"/>
          <w:szCs w:val="28"/>
        </w:rPr>
        <w:t>sentence:</w:t>
      </w:r>
      <w:r>
        <w:rPr>
          <w:color w:val="2E3333"/>
          <w:spacing w:val="-8"/>
          <w:sz w:val="28"/>
          <w:szCs w:val="28"/>
        </w:rPr>
        <w:t xml:space="preserve"> </w:t>
      </w:r>
      <w:r>
        <w:rPr>
          <w:color w:val="2E3333"/>
          <w:sz w:val="28"/>
          <w:szCs w:val="28"/>
        </w:rPr>
        <w:t>“Jim</w:t>
      </w:r>
      <w:r>
        <w:rPr>
          <w:color w:val="2E3333"/>
          <w:spacing w:val="-1"/>
          <w:sz w:val="28"/>
          <w:szCs w:val="28"/>
        </w:rPr>
        <w:t xml:space="preserve"> </w:t>
      </w:r>
      <w:r>
        <w:rPr>
          <w:b/>
          <w:color w:val="2E3333"/>
          <w:sz w:val="28"/>
          <w:szCs w:val="28"/>
        </w:rPr>
        <w:t>grins</w:t>
      </w:r>
      <w:r>
        <w:rPr>
          <w:color w:val="2E3333"/>
          <w:sz w:val="28"/>
          <w:szCs w:val="28"/>
        </w:rPr>
        <w:t>.”</w:t>
      </w:r>
    </w:p>
    <w:p>
      <w:pPr>
        <w:pStyle w:val="9"/>
        <w:spacing w:before="1"/>
        <w:rPr>
          <w:sz w:val="28"/>
          <w:szCs w:val="28"/>
        </w:rPr>
      </w:pPr>
    </w:p>
    <w:p>
      <w:pPr>
        <w:spacing w:before="0" w:line="472" w:lineRule="auto"/>
        <w:ind w:left="542" w:right="1531" w:firstLine="72"/>
        <w:jc w:val="left"/>
        <w:rPr>
          <w:sz w:val="28"/>
          <w:szCs w:val="28"/>
        </w:rPr>
      </w:pPr>
      <w:r>
        <w:rPr>
          <w:color w:val="2E3333"/>
          <w:sz w:val="28"/>
          <w:szCs w:val="28"/>
        </w:rPr>
        <w:t xml:space="preserve">You may want more information in your sentence, like an object: “Jim grins </w:t>
      </w:r>
      <w:r>
        <w:rPr>
          <w:b/>
          <w:color w:val="2E3333"/>
          <w:sz w:val="28"/>
          <w:szCs w:val="28"/>
        </w:rPr>
        <w:t>at Sally</w:t>
      </w:r>
      <w:r>
        <w:rPr>
          <w:color w:val="2E3333"/>
          <w:sz w:val="28"/>
          <w:szCs w:val="28"/>
        </w:rPr>
        <w:t>.”</w:t>
      </w:r>
      <w:r>
        <w:rPr>
          <w:color w:val="2E3333"/>
          <w:spacing w:val="-67"/>
          <w:sz w:val="28"/>
          <w:szCs w:val="28"/>
        </w:rPr>
        <w:t xml:space="preserve"> </w:t>
      </w:r>
      <w:r>
        <w:rPr>
          <w:color w:val="2E3333"/>
          <w:sz w:val="28"/>
          <w:szCs w:val="28"/>
        </w:rPr>
        <w:t>You</w:t>
      </w:r>
      <w:r>
        <w:rPr>
          <w:color w:val="2E3333"/>
          <w:spacing w:val="-1"/>
          <w:sz w:val="28"/>
          <w:szCs w:val="28"/>
        </w:rPr>
        <w:t xml:space="preserve"> </w:t>
      </w:r>
      <w:r>
        <w:rPr>
          <w:color w:val="2E3333"/>
          <w:sz w:val="28"/>
          <w:szCs w:val="28"/>
        </w:rPr>
        <w:t>may</w:t>
      </w:r>
      <w:r>
        <w:rPr>
          <w:color w:val="2E3333"/>
          <w:spacing w:val="-5"/>
          <w:sz w:val="28"/>
          <w:szCs w:val="28"/>
        </w:rPr>
        <w:t xml:space="preserve"> </w:t>
      </w:r>
      <w:r>
        <w:rPr>
          <w:color w:val="2E3333"/>
          <w:sz w:val="28"/>
          <w:szCs w:val="28"/>
        </w:rPr>
        <w:t>ad</w:t>
      </w:r>
      <w:r>
        <w:rPr>
          <w:rFonts w:hint="default"/>
          <w:color w:val="2E3333"/>
          <w:sz w:val="28"/>
          <w:szCs w:val="28"/>
          <w:lang w:val="en-US"/>
        </w:rPr>
        <w:t>d subordinate clause</w:t>
      </w:r>
      <w:r>
        <w:rPr>
          <w:color w:val="2E3333"/>
          <w:sz w:val="28"/>
          <w:szCs w:val="28"/>
        </w:rPr>
        <w:t>:</w:t>
      </w:r>
      <w:r>
        <w:rPr>
          <w:color w:val="2E3333"/>
          <w:spacing w:val="-6"/>
          <w:sz w:val="28"/>
          <w:szCs w:val="28"/>
        </w:rPr>
        <w:t xml:space="preserve"> </w:t>
      </w:r>
      <w:r>
        <w:rPr>
          <w:color w:val="2E3333"/>
          <w:sz w:val="28"/>
          <w:szCs w:val="28"/>
        </w:rPr>
        <w:t>“Jim</w:t>
      </w:r>
      <w:r>
        <w:rPr>
          <w:color w:val="2E3333"/>
          <w:spacing w:val="-2"/>
          <w:sz w:val="28"/>
          <w:szCs w:val="28"/>
        </w:rPr>
        <w:t xml:space="preserve"> </w:t>
      </w:r>
      <w:r>
        <w:rPr>
          <w:color w:val="2E3333"/>
          <w:sz w:val="28"/>
          <w:szCs w:val="28"/>
        </w:rPr>
        <w:t>grins at</w:t>
      </w:r>
      <w:r>
        <w:rPr>
          <w:color w:val="2E3333"/>
          <w:spacing w:val="-1"/>
          <w:sz w:val="28"/>
          <w:szCs w:val="28"/>
        </w:rPr>
        <w:t xml:space="preserve"> </w:t>
      </w:r>
      <w:r>
        <w:rPr>
          <w:color w:val="2E3333"/>
          <w:sz w:val="28"/>
          <w:szCs w:val="28"/>
        </w:rPr>
        <w:t>Sally</w:t>
      </w:r>
      <w:r>
        <w:rPr>
          <w:color w:val="2E3333"/>
          <w:spacing w:val="2"/>
          <w:sz w:val="28"/>
          <w:szCs w:val="28"/>
        </w:rPr>
        <w:t xml:space="preserve"> </w:t>
      </w:r>
      <w:r>
        <w:rPr>
          <w:b/>
          <w:color w:val="2E3333"/>
          <w:sz w:val="28"/>
          <w:szCs w:val="28"/>
        </w:rPr>
        <w:t>when</w:t>
      </w:r>
      <w:r>
        <w:rPr>
          <w:b/>
          <w:color w:val="2E3333"/>
          <w:spacing w:val="-8"/>
          <w:sz w:val="28"/>
          <w:szCs w:val="28"/>
        </w:rPr>
        <w:t xml:space="preserve"> </w:t>
      </w:r>
      <w:r>
        <w:rPr>
          <w:b/>
          <w:color w:val="2E3333"/>
          <w:sz w:val="28"/>
          <w:szCs w:val="28"/>
        </w:rPr>
        <w:t>she fumbles</w:t>
      </w:r>
      <w:r>
        <w:rPr>
          <w:b/>
          <w:color w:val="2E3333"/>
          <w:spacing w:val="2"/>
          <w:sz w:val="28"/>
          <w:szCs w:val="28"/>
        </w:rPr>
        <w:t xml:space="preserve"> </w:t>
      </w:r>
      <w:r>
        <w:rPr>
          <w:b/>
          <w:color w:val="2E3333"/>
          <w:sz w:val="28"/>
          <w:szCs w:val="28"/>
        </w:rPr>
        <w:t>the</w:t>
      </w:r>
      <w:r>
        <w:rPr>
          <w:b/>
          <w:color w:val="2E3333"/>
          <w:spacing w:val="-1"/>
          <w:sz w:val="28"/>
          <w:szCs w:val="28"/>
        </w:rPr>
        <w:t xml:space="preserve"> </w:t>
      </w:r>
      <w:r>
        <w:rPr>
          <w:b/>
          <w:color w:val="2E3333"/>
          <w:sz w:val="28"/>
          <w:szCs w:val="28"/>
        </w:rPr>
        <w:t>ball</w:t>
      </w:r>
      <w:r>
        <w:rPr>
          <w:color w:val="2E3333"/>
          <w:sz w:val="28"/>
          <w:szCs w:val="28"/>
        </w:rPr>
        <w:t>.”</w:t>
      </w:r>
    </w:p>
    <w:p>
      <w:pPr>
        <w:spacing w:after="0" w:line="472" w:lineRule="auto"/>
        <w:jc w:val="left"/>
        <w:rPr>
          <w:sz w:val="28"/>
          <w:szCs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14" w:right="571" w:hanging="72"/>
      </w:pPr>
      <w:r>
        <w:rPr>
          <w:color w:val="2E3333"/>
        </w:rPr>
        <w:t>However</w:t>
      </w:r>
      <w:r>
        <w:rPr>
          <w:color w:val="2E3333"/>
          <w:spacing w:val="-5"/>
        </w:rPr>
        <w:t xml:space="preserve"> </w:t>
      </w:r>
      <w:r>
        <w:rPr>
          <w:color w:val="2E3333"/>
        </w:rPr>
        <w:t>complex</w:t>
      </w:r>
      <w:r>
        <w:rPr>
          <w:color w:val="2E3333"/>
          <w:spacing w:val="-4"/>
        </w:rPr>
        <w:t xml:space="preserve"> </w:t>
      </w:r>
      <w:r>
        <w:rPr>
          <w:color w:val="2E3333"/>
        </w:rPr>
        <w:t>your</w:t>
      </w:r>
      <w:r>
        <w:rPr>
          <w:color w:val="2E3333"/>
          <w:spacing w:val="-5"/>
        </w:rPr>
        <w:t xml:space="preserve"> </w:t>
      </w:r>
      <w:r>
        <w:rPr>
          <w:color w:val="2E3333"/>
        </w:rPr>
        <w:t>sentence,</w:t>
      </w:r>
      <w:r>
        <w:rPr>
          <w:color w:val="2E3333"/>
          <w:spacing w:val="-2"/>
        </w:rPr>
        <w:t xml:space="preserve"> </w:t>
      </w:r>
      <w:r>
        <w:rPr>
          <w:color w:val="2E3333"/>
        </w:rPr>
        <w:t>the</w:t>
      </w:r>
      <w:r>
        <w:rPr>
          <w:color w:val="2E3333"/>
          <w:spacing w:val="2"/>
        </w:rPr>
        <w:t xml:space="preserve"> </w:t>
      </w:r>
      <w:r>
        <w:rPr>
          <w:color w:val="2E3333"/>
        </w:rPr>
        <w:t>verb</w:t>
      </w:r>
      <w:r>
        <w:rPr>
          <w:color w:val="2E3333"/>
          <w:spacing w:val="-4"/>
        </w:rPr>
        <w:t xml:space="preserve"> </w:t>
      </w:r>
      <w:r>
        <w:rPr>
          <w:color w:val="2E3333"/>
        </w:rPr>
        <w:t>is</w:t>
      </w:r>
      <w:r>
        <w:rPr>
          <w:color w:val="2E3333"/>
          <w:spacing w:val="-2"/>
        </w:rPr>
        <w:t xml:space="preserve"> </w:t>
      </w:r>
      <w:r>
        <w:rPr>
          <w:color w:val="2E3333"/>
        </w:rPr>
        <w:t>the</w:t>
      </w:r>
      <w:r>
        <w:rPr>
          <w:color w:val="2E3333"/>
          <w:spacing w:val="-3"/>
        </w:rPr>
        <w:t xml:space="preserve"> </w:t>
      </w:r>
      <w:r>
        <w:rPr>
          <w:color w:val="2E3333"/>
        </w:rPr>
        <w:t>action.</w:t>
      </w:r>
      <w:r>
        <w:rPr>
          <w:color w:val="2E3333"/>
          <w:spacing w:val="-1"/>
        </w:rPr>
        <w:t xml:space="preserve"> </w:t>
      </w:r>
      <w:r>
        <w:rPr>
          <w:color w:val="2E3333"/>
        </w:rPr>
        <w:t>It</w:t>
      </w:r>
      <w:r>
        <w:rPr>
          <w:color w:val="2E3333"/>
          <w:spacing w:val="-4"/>
        </w:rPr>
        <w:t xml:space="preserve"> </w:t>
      </w:r>
      <w:r>
        <w:rPr>
          <w:color w:val="2E3333"/>
        </w:rPr>
        <w:t>tells</w:t>
      </w:r>
      <w:r>
        <w:rPr>
          <w:color w:val="2E3333"/>
          <w:spacing w:val="-2"/>
        </w:rPr>
        <w:t xml:space="preserve"> </w:t>
      </w:r>
      <w:r>
        <w:rPr>
          <w:color w:val="2E3333"/>
        </w:rPr>
        <w:t>you</w:t>
      </w:r>
      <w:r>
        <w:rPr>
          <w:color w:val="2E3333"/>
          <w:spacing w:val="-8"/>
        </w:rPr>
        <w:t xml:space="preserve"> </w:t>
      </w:r>
      <w:r>
        <w:rPr>
          <w:color w:val="2E3333"/>
        </w:rPr>
        <w:t>what</w:t>
      </w:r>
      <w:r>
        <w:rPr>
          <w:color w:val="2E3333"/>
          <w:spacing w:val="-4"/>
        </w:rPr>
        <w:t xml:space="preserve"> </w:t>
      </w:r>
      <w:r>
        <w:rPr>
          <w:color w:val="2E3333"/>
        </w:rPr>
        <w:t>the</w:t>
      </w:r>
      <w:r>
        <w:rPr>
          <w:color w:val="2E3333"/>
          <w:spacing w:val="-3"/>
        </w:rPr>
        <w:t xml:space="preserve"> </w:t>
      </w:r>
      <w:r>
        <w:rPr>
          <w:color w:val="2E3333"/>
        </w:rPr>
        <w:t>subject</w:t>
      </w:r>
      <w:r>
        <w:rPr>
          <w:color w:val="2E3333"/>
          <w:spacing w:val="-4"/>
        </w:rPr>
        <w:t xml:space="preserve"> </w:t>
      </w:r>
      <w:r>
        <w:rPr>
          <w:color w:val="2E3333"/>
        </w:rPr>
        <w:t>is</w:t>
      </w:r>
      <w:r>
        <w:rPr>
          <w:color w:val="2E3333"/>
          <w:spacing w:val="-2"/>
        </w:rPr>
        <w:t xml:space="preserve"> </w:t>
      </w:r>
      <w:r>
        <w:rPr>
          <w:color w:val="2E3333"/>
        </w:rPr>
        <w:t>doing,</w:t>
      </w:r>
      <w:r>
        <w:rPr>
          <w:color w:val="2E3333"/>
          <w:spacing w:val="-67"/>
        </w:rPr>
        <w:t xml:space="preserve"> </w:t>
      </w:r>
      <w:r>
        <w:rPr>
          <w:color w:val="2E3333"/>
        </w:rPr>
        <w:t>feeling,</w:t>
      </w:r>
      <w:r>
        <w:rPr>
          <w:color w:val="2E3333"/>
          <w:spacing w:val="3"/>
        </w:rPr>
        <w:t xml:space="preserve"> </w:t>
      </w:r>
      <w:r>
        <w:rPr>
          <w:color w:val="2E3333"/>
        </w:rPr>
        <w:t>or being.</w:t>
      </w:r>
    </w:p>
    <w:p>
      <w:pPr>
        <w:pStyle w:val="3"/>
        <w:spacing w:before="6"/>
        <w:ind w:left="854"/>
      </w:pPr>
      <w:bookmarkStart w:id="54" w:name="How to Use Verbs in Writing :"/>
      <w:bookmarkEnd w:id="54"/>
      <w:r>
        <w:rPr>
          <w:color w:val="2E3333"/>
          <w:u w:val="thick" w:color="2E3333"/>
        </w:rPr>
        <w:t>How</w:t>
      </w:r>
      <w:r>
        <w:rPr>
          <w:color w:val="2E3333"/>
          <w:spacing w:val="-1"/>
          <w:u w:val="thick" w:color="2E3333"/>
        </w:rPr>
        <w:t xml:space="preserve"> </w:t>
      </w:r>
      <w:r>
        <w:rPr>
          <w:color w:val="2E3333"/>
          <w:u w:val="thick" w:color="2E3333"/>
        </w:rPr>
        <w:t>to</w:t>
      </w:r>
      <w:r>
        <w:rPr>
          <w:color w:val="2E3333"/>
          <w:spacing w:val="-7"/>
          <w:u w:val="thick" w:color="2E3333"/>
        </w:rPr>
        <w:t xml:space="preserve"> </w:t>
      </w:r>
      <w:r>
        <w:rPr>
          <w:color w:val="2E3333"/>
          <w:u w:val="thick" w:color="2E3333"/>
        </w:rPr>
        <w:t>Use</w:t>
      </w:r>
      <w:r>
        <w:rPr>
          <w:color w:val="2E3333"/>
          <w:spacing w:val="-5"/>
          <w:u w:val="thick" w:color="2E3333"/>
        </w:rPr>
        <w:t xml:space="preserve"> </w:t>
      </w:r>
      <w:r>
        <w:rPr>
          <w:color w:val="2E3333"/>
          <w:u w:val="thick" w:color="2E3333"/>
        </w:rPr>
        <w:t>Verbs</w:t>
      </w:r>
      <w:r>
        <w:rPr>
          <w:color w:val="2E3333"/>
          <w:spacing w:val="-5"/>
          <w:u w:val="thick" w:color="2E3333"/>
        </w:rPr>
        <w:t xml:space="preserve"> </w:t>
      </w:r>
      <w:r>
        <w:rPr>
          <w:color w:val="2E3333"/>
          <w:u w:val="thick" w:color="2E3333"/>
        </w:rPr>
        <w:t>in</w:t>
      </w:r>
      <w:r>
        <w:rPr>
          <w:color w:val="2E3333"/>
          <w:spacing w:val="-1"/>
          <w:u w:val="thick" w:color="2E3333"/>
        </w:rPr>
        <w:t xml:space="preserve"> </w:t>
      </w:r>
      <w:r>
        <w:rPr>
          <w:color w:val="2E3333"/>
          <w:u w:val="thick" w:color="2E3333"/>
        </w:rPr>
        <w:t>Writing</w:t>
      </w:r>
      <w:r>
        <w:rPr>
          <w:color w:val="2E3333"/>
          <w:spacing w:val="-3"/>
          <w:u w:val="thick" w:color="2E3333"/>
        </w:rPr>
        <w:t xml:space="preserve"> </w:t>
      </w:r>
      <w:r>
        <w:rPr>
          <w:color w:val="2E3333"/>
          <w:u w:val="thick" w:color="2E3333"/>
        </w:rPr>
        <w:t>:</w:t>
      </w:r>
    </w:p>
    <w:p>
      <w:pPr>
        <w:pStyle w:val="9"/>
        <w:rPr>
          <w:b/>
          <w:sz w:val="20"/>
        </w:rPr>
      </w:pPr>
    </w:p>
    <w:p>
      <w:pPr>
        <w:pStyle w:val="9"/>
        <w:spacing w:before="5"/>
        <w:rPr>
          <w:b/>
          <w:sz w:val="26"/>
        </w:rPr>
      </w:pPr>
    </w:p>
    <w:p>
      <w:pPr>
        <w:pStyle w:val="9"/>
        <w:tabs>
          <w:tab w:val="left" w:pos="1442"/>
        </w:tabs>
        <w:spacing w:before="87" w:line="472" w:lineRule="auto"/>
        <w:ind w:left="542" w:right="1169"/>
        <w:rPr>
          <w:sz w:val="28"/>
          <w:szCs w:val="28"/>
        </w:rPr>
      </w:pPr>
      <w:r>
        <w:rPr>
          <w:color w:val="2E3333"/>
          <w:sz w:val="28"/>
          <w:szCs w:val="28"/>
        </w:rPr>
        <w:t>You</w:t>
      </w:r>
      <w:r>
        <w:rPr>
          <w:color w:val="2E3333"/>
          <w:spacing w:val="-3"/>
          <w:sz w:val="28"/>
          <w:szCs w:val="28"/>
        </w:rPr>
        <w:t xml:space="preserve"> </w:t>
      </w:r>
      <w:r>
        <w:rPr>
          <w:color w:val="2E3333"/>
          <w:sz w:val="28"/>
          <w:szCs w:val="28"/>
        </w:rPr>
        <w:t>use</w:t>
      </w:r>
      <w:r>
        <w:rPr>
          <w:color w:val="2E3333"/>
          <w:spacing w:val="-3"/>
          <w:sz w:val="28"/>
          <w:szCs w:val="28"/>
        </w:rPr>
        <w:t xml:space="preserve"> </w:t>
      </w:r>
      <w:r>
        <w:rPr>
          <w:color w:val="2E3333"/>
          <w:sz w:val="28"/>
          <w:szCs w:val="28"/>
        </w:rPr>
        <w:t>verbs</w:t>
      </w:r>
      <w:r>
        <w:rPr>
          <w:color w:val="2E3333"/>
          <w:spacing w:val="-2"/>
          <w:sz w:val="28"/>
          <w:szCs w:val="28"/>
        </w:rPr>
        <w:t xml:space="preserve"> </w:t>
      </w:r>
      <w:r>
        <w:rPr>
          <w:color w:val="2E3333"/>
          <w:sz w:val="28"/>
          <w:szCs w:val="28"/>
        </w:rPr>
        <w:t>every</w:t>
      </w:r>
      <w:r>
        <w:rPr>
          <w:color w:val="2E3333"/>
          <w:spacing w:val="-8"/>
          <w:sz w:val="28"/>
          <w:szCs w:val="28"/>
        </w:rPr>
        <w:t xml:space="preserve"> </w:t>
      </w:r>
      <w:r>
        <w:rPr>
          <w:color w:val="2E3333"/>
          <w:sz w:val="28"/>
          <w:szCs w:val="28"/>
        </w:rPr>
        <w:t>day</w:t>
      </w:r>
      <w:r>
        <w:rPr>
          <w:color w:val="2E3333"/>
          <w:spacing w:val="-7"/>
          <w:sz w:val="28"/>
          <w:szCs w:val="28"/>
        </w:rPr>
        <w:t xml:space="preserve"> </w:t>
      </w:r>
      <w:r>
        <w:rPr>
          <w:color w:val="2E3333"/>
          <w:sz w:val="28"/>
          <w:szCs w:val="28"/>
        </w:rPr>
        <w:t>when</w:t>
      </w:r>
      <w:r>
        <w:rPr>
          <w:color w:val="2E3333"/>
          <w:spacing w:val="-4"/>
          <w:sz w:val="28"/>
          <w:szCs w:val="28"/>
        </w:rPr>
        <w:t xml:space="preserve"> </w:t>
      </w:r>
      <w:r>
        <w:rPr>
          <w:color w:val="2E3333"/>
          <w:sz w:val="28"/>
          <w:szCs w:val="28"/>
        </w:rPr>
        <w:t>you</w:t>
      </w:r>
      <w:r>
        <w:rPr>
          <w:color w:val="2E3333"/>
          <w:spacing w:val="-8"/>
          <w:sz w:val="28"/>
          <w:szCs w:val="28"/>
        </w:rPr>
        <w:t xml:space="preserve"> </w:t>
      </w:r>
      <w:r>
        <w:rPr>
          <w:color w:val="2E3333"/>
          <w:sz w:val="28"/>
          <w:szCs w:val="28"/>
        </w:rPr>
        <w:t>talk</w:t>
      </w:r>
      <w:r>
        <w:rPr>
          <w:color w:val="2E3333"/>
          <w:spacing w:val="1"/>
          <w:sz w:val="28"/>
          <w:szCs w:val="28"/>
        </w:rPr>
        <w:t xml:space="preserve"> </w:t>
      </w:r>
      <w:r>
        <w:rPr>
          <w:color w:val="2E3333"/>
          <w:sz w:val="28"/>
          <w:szCs w:val="28"/>
        </w:rPr>
        <w:t>and</w:t>
      </w:r>
      <w:r>
        <w:rPr>
          <w:color w:val="2E3333"/>
          <w:spacing w:val="-4"/>
          <w:sz w:val="28"/>
          <w:szCs w:val="28"/>
        </w:rPr>
        <w:t xml:space="preserve"> </w:t>
      </w:r>
      <w:r>
        <w:rPr>
          <w:color w:val="2E3333"/>
          <w:sz w:val="28"/>
          <w:szCs w:val="28"/>
        </w:rPr>
        <w:t>write.</w:t>
      </w:r>
      <w:r>
        <w:rPr>
          <w:color w:val="2E3333"/>
          <w:spacing w:val="-1"/>
          <w:sz w:val="28"/>
          <w:szCs w:val="28"/>
        </w:rPr>
        <w:t xml:space="preserve"> </w:t>
      </w:r>
      <w:r>
        <w:rPr>
          <w:color w:val="2E3333"/>
          <w:sz w:val="28"/>
          <w:szCs w:val="28"/>
        </w:rPr>
        <w:t>Because</w:t>
      </w:r>
      <w:r>
        <w:rPr>
          <w:color w:val="2E3333"/>
          <w:spacing w:val="-3"/>
          <w:sz w:val="28"/>
          <w:szCs w:val="28"/>
        </w:rPr>
        <w:t xml:space="preserve"> </w:t>
      </w:r>
      <w:r>
        <w:rPr>
          <w:color w:val="2E3333"/>
          <w:sz w:val="28"/>
          <w:szCs w:val="28"/>
        </w:rPr>
        <w:t>verbs</w:t>
      </w:r>
      <w:r>
        <w:rPr>
          <w:color w:val="2E3333"/>
          <w:spacing w:val="-2"/>
          <w:sz w:val="28"/>
          <w:szCs w:val="28"/>
        </w:rPr>
        <w:t xml:space="preserve"> </w:t>
      </w:r>
      <w:r>
        <w:rPr>
          <w:color w:val="2E3333"/>
          <w:sz w:val="28"/>
          <w:szCs w:val="28"/>
        </w:rPr>
        <w:t>denote</w:t>
      </w:r>
      <w:r>
        <w:rPr>
          <w:color w:val="2E3333"/>
          <w:spacing w:val="-3"/>
          <w:sz w:val="28"/>
          <w:szCs w:val="28"/>
        </w:rPr>
        <w:t xml:space="preserve"> </w:t>
      </w:r>
      <w:r>
        <w:rPr>
          <w:color w:val="2E3333"/>
          <w:sz w:val="28"/>
          <w:szCs w:val="28"/>
        </w:rPr>
        <w:t>action,</w:t>
      </w:r>
      <w:r>
        <w:rPr>
          <w:color w:val="2E3333"/>
          <w:spacing w:val="-1"/>
          <w:sz w:val="28"/>
          <w:szCs w:val="28"/>
        </w:rPr>
        <w:t xml:space="preserve"> </w:t>
      </w:r>
      <w:r>
        <w:rPr>
          <w:color w:val="2E3333"/>
          <w:sz w:val="28"/>
          <w:szCs w:val="28"/>
        </w:rPr>
        <w:t>they</w:t>
      </w:r>
      <w:r>
        <w:rPr>
          <w:color w:val="2E3333"/>
          <w:spacing w:val="-3"/>
          <w:sz w:val="28"/>
          <w:szCs w:val="28"/>
        </w:rPr>
        <w:t xml:space="preserve"> </w:t>
      </w:r>
      <w:r>
        <w:rPr>
          <w:color w:val="2E3333"/>
          <w:sz w:val="28"/>
          <w:szCs w:val="28"/>
        </w:rPr>
        <w:t>move</w:t>
      </w:r>
      <w:r>
        <w:rPr>
          <w:color w:val="2E3333"/>
          <w:spacing w:val="-67"/>
          <w:sz w:val="28"/>
          <w:szCs w:val="28"/>
        </w:rPr>
        <w:t xml:space="preserve"> </w:t>
      </w:r>
      <w:r>
        <w:rPr>
          <w:color w:val="2E3333"/>
          <w:sz w:val="28"/>
          <w:szCs w:val="28"/>
        </w:rPr>
        <w:t>every</w:t>
      </w:r>
      <w:r>
        <w:rPr>
          <w:color w:val="2E3333"/>
          <w:sz w:val="28"/>
          <w:szCs w:val="28"/>
        </w:rPr>
        <w:tab/>
      </w:r>
      <w:r>
        <w:rPr>
          <w:color w:val="2E3333"/>
          <w:sz w:val="28"/>
          <w:szCs w:val="28"/>
        </w:rPr>
        <w:t>story</w:t>
      </w:r>
      <w:r>
        <w:rPr>
          <w:color w:val="2E3333"/>
          <w:spacing w:val="-2"/>
          <w:sz w:val="28"/>
          <w:szCs w:val="28"/>
        </w:rPr>
        <w:t xml:space="preserve"> </w:t>
      </w:r>
      <w:r>
        <w:rPr>
          <w:color w:val="2E3333"/>
          <w:sz w:val="28"/>
          <w:szCs w:val="28"/>
        </w:rPr>
        <w:t>forward.</w:t>
      </w:r>
      <w:r>
        <w:rPr>
          <w:color w:val="2E3333"/>
          <w:spacing w:val="2"/>
          <w:sz w:val="28"/>
          <w:szCs w:val="28"/>
        </w:rPr>
        <w:t xml:space="preserve"> </w:t>
      </w:r>
      <w:r>
        <w:rPr>
          <w:color w:val="2E3333"/>
          <w:sz w:val="28"/>
          <w:szCs w:val="28"/>
        </w:rPr>
        <w:t>In</w:t>
      </w:r>
      <w:r>
        <w:rPr>
          <w:color w:val="2E3333"/>
          <w:spacing w:val="-5"/>
          <w:sz w:val="28"/>
          <w:szCs w:val="28"/>
        </w:rPr>
        <w:t xml:space="preserve"> </w:t>
      </w:r>
      <w:r>
        <w:rPr>
          <w:color w:val="2E3333"/>
          <w:sz w:val="28"/>
          <w:szCs w:val="28"/>
        </w:rPr>
        <w:t>writing,</w:t>
      </w:r>
      <w:r>
        <w:rPr>
          <w:color w:val="2E3333"/>
          <w:spacing w:val="1"/>
          <w:sz w:val="28"/>
          <w:szCs w:val="28"/>
        </w:rPr>
        <w:t xml:space="preserve"> </w:t>
      </w:r>
      <w:r>
        <w:rPr>
          <w:color w:val="2E3333"/>
          <w:sz w:val="28"/>
          <w:szCs w:val="28"/>
        </w:rPr>
        <w:t>your</w:t>
      </w:r>
      <w:r>
        <w:rPr>
          <w:color w:val="2E3333"/>
          <w:spacing w:val="2"/>
          <w:sz w:val="28"/>
          <w:szCs w:val="28"/>
        </w:rPr>
        <w:t xml:space="preserve"> </w:t>
      </w:r>
      <w:r>
        <w:rPr>
          <w:color w:val="2E3333"/>
          <w:sz w:val="28"/>
          <w:szCs w:val="28"/>
        </w:rPr>
        <w:t>verb</w:t>
      </w:r>
      <w:r>
        <w:rPr>
          <w:color w:val="2E3333"/>
          <w:spacing w:val="-1"/>
          <w:sz w:val="28"/>
          <w:szCs w:val="28"/>
        </w:rPr>
        <w:t xml:space="preserve"> </w:t>
      </w:r>
      <w:r>
        <w:rPr>
          <w:color w:val="2E3333"/>
          <w:sz w:val="28"/>
          <w:szCs w:val="28"/>
        </w:rPr>
        <w:t>choice</w:t>
      </w:r>
      <w:r>
        <w:rPr>
          <w:color w:val="2E3333"/>
          <w:spacing w:val="1"/>
          <w:sz w:val="28"/>
          <w:szCs w:val="28"/>
        </w:rPr>
        <w:t xml:space="preserve"> </w:t>
      </w:r>
      <w:r>
        <w:rPr>
          <w:color w:val="2E3333"/>
          <w:sz w:val="28"/>
          <w:szCs w:val="28"/>
        </w:rPr>
        <w:t>delivers a punch</w:t>
      </w:r>
      <w:r>
        <w:rPr>
          <w:color w:val="2E3333"/>
          <w:spacing w:val="-5"/>
          <w:sz w:val="28"/>
          <w:szCs w:val="28"/>
        </w:rPr>
        <w:t xml:space="preserve"> </w:t>
      </w:r>
      <w:r>
        <w:rPr>
          <w:color w:val="2E3333"/>
          <w:sz w:val="28"/>
          <w:szCs w:val="28"/>
        </w:rPr>
        <w:t>to</w:t>
      </w:r>
      <w:r>
        <w:rPr>
          <w:color w:val="2E3333"/>
          <w:spacing w:val="4"/>
          <w:sz w:val="28"/>
          <w:szCs w:val="28"/>
        </w:rPr>
        <w:t xml:space="preserve"> </w:t>
      </w:r>
      <w:r>
        <w:rPr>
          <w:color w:val="2E3333"/>
          <w:sz w:val="28"/>
          <w:szCs w:val="28"/>
        </w:rPr>
        <w:t>your</w:t>
      </w:r>
      <w:r>
        <w:rPr>
          <w:color w:val="2E3333"/>
          <w:spacing w:val="-3"/>
          <w:sz w:val="28"/>
          <w:szCs w:val="28"/>
        </w:rPr>
        <w:t xml:space="preserve"> </w:t>
      </w:r>
      <w:r>
        <w:rPr>
          <w:color w:val="2E3333"/>
          <w:sz w:val="28"/>
          <w:szCs w:val="28"/>
        </w:rPr>
        <w:t>prose.</w:t>
      </w:r>
    </w:p>
    <w:p>
      <w:pPr>
        <w:pStyle w:val="9"/>
        <w:spacing w:line="321" w:lineRule="exact"/>
        <w:ind w:left="522"/>
        <w:rPr>
          <w:sz w:val="28"/>
          <w:szCs w:val="28"/>
        </w:rPr>
      </w:pPr>
      <w:r>
        <w:rPr>
          <w:color w:val="2E3333"/>
          <w:sz w:val="28"/>
          <w:szCs w:val="28"/>
        </w:rPr>
        <w:t>Using</w:t>
      </w:r>
      <w:r>
        <w:rPr>
          <w:color w:val="2E3333"/>
          <w:spacing w:val="-9"/>
          <w:sz w:val="28"/>
          <w:szCs w:val="28"/>
        </w:rPr>
        <w:t xml:space="preserve"> </w:t>
      </w:r>
      <w:r>
        <w:rPr>
          <w:color w:val="2E3333"/>
          <w:sz w:val="28"/>
          <w:szCs w:val="28"/>
        </w:rPr>
        <w:t>the</w:t>
      </w:r>
      <w:r>
        <w:rPr>
          <w:color w:val="2E3333"/>
          <w:spacing w:val="-4"/>
          <w:sz w:val="28"/>
          <w:szCs w:val="28"/>
        </w:rPr>
        <w:t xml:space="preserve"> </w:t>
      </w:r>
      <w:r>
        <w:rPr>
          <w:color w:val="2E3333"/>
          <w:sz w:val="28"/>
          <w:szCs w:val="28"/>
        </w:rPr>
        <w:t>right verb</w:t>
      </w:r>
      <w:r>
        <w:rPr>
          <w:color w:val="2E3333"/>
          <w:spacing w:val="-5"/>
          <w:sz w:val="28"/>
          <w:szCs w:val="28"/>
        </w:rPr>
        <w:t xml:space="preserve"> </w:t>
      </w:r>
      <w:r>
        <w:rPr>
          <w:color w:val="2E3333"/>
          <w:sz w:val="28"/>
          <w:szCs w:val="28"/>
        </w:rPr>
        <w:t>also</w:t>
      </w:r>
      <w:r>
        <w:rPr>
          <w:color w:val="2E3333"/>
          <w:spacing w:val="1"/>
          <w:sz w:val="28"/>
          <w:szCs w:val="28"/>
        </w:rPr>
        <w:t xml:space="preserve"> </w:t>
      </w:r>
      <w:r>
        <w:rPr>
          <w:color w:val="2E3333"/>
          <w:sz w:val="28"/>
          <w:szCs w:val="28"/>
        </w:rPr>
        <w:t>increases</w:t>
      </w:r>
      <w:r>
        <w:rPr>
          <w:color w:val="2E3333"/>
          <w:spacing w:val="3"/>
          <w:sz w:val="28"/>
          <w:szCs w:val="28"/>
        </w:rPr>
        <w:t xml:space="preserve"> </w:t>
      </w:r>
      <w:r>
        <w:rPr>
          <w:sz w:val="28"/>
          <w:szCs w:val="28"/>
        </w:rPr>
        <w:fldChar w:fldCharType="begin"/>
      </w:r>
      <w:r>
        <w:rPr>
          <w:sz w:val="28"/>
          <w:szCs w:val="28"/>
        </w:rPr>
        <w:instrText xml:space="preserve"> HYPERLINK "https://prowritingaid.com/art/348/How-to-Use----Readability-Scores.aspx" \h </w:instrText>
      </w:r>
      <w:r>
        <w:rPr>
          <w:sz w:val="28"/>
          <w:szCs w:val="28"/>
        </w:rPr>
        <w:fldChar w:fldCharType="separate"/>
      </w:r>
      <w:r>
        <w:rPr>
          <w:b/>
          <w:color w:val="007979"/>
          <w:sz w:val="28"/>
          <w:szCs w:val="28"/>
          <w:u w:val="thick" w:color="007979"/>
        </w:rPr>
        <w:t>readability</w:t>
      </w:r>
      <w:r>
        <w:rPr>
          <w:b/>
          <w:color w:val="007979"/>
          <w:spacing w:val="1"/>
          <w:sz w:val="28"/>
          <w:szCs w:val="28"/>
        </w:rPr>
        <w:t xml:space="preserve"> </w:t>
      </w:r>
      <w:r>
        <w:rPr>
          <w:b/>
          <w:color w:val="007979"/>
          <w:spacing w:val="1"/>
          <w:sz w:val="28"/>
          <w:szCs w:val="28"/>
        </w:rPr>
        <w:fldChar w:fldCharType="end"/>
      </w:r>
      <w:r>
        <w:rPr>
          <w:color w:val="2E3333"/>
          <w:sz w:val="28"/>
          <w:szCs w:val="28"/>
        </w:rPr>
        <w:t>for your</w:t>
      </w:r>
      <w:r>
        <w:rPr>
          <w:color w:val="2E3333"/>
          <w:spacing w:val="-5"/>
          <w:sz w:val="28"/>
          <w:szCs w:val="28"/>
        </w:rPr>
        <w:t xml:space="preserve"> </w:t>
      </w:r>
      <w:r>
        <w:rPr>
          <w:color w:val="2E3333"/>
          <w:sz w:val="28"/>
          <w:szCs w:val="28"/>
        </w:rPr>
        <w:t>audience</w:t>
      </w:r>
      <w:r>
        <w:rPr>
          <w:color w:val="2E3333"/>
          <w:spacing w:val="-4"/>
          <w:sz w:val="28"/>
          <w:szCs w:val="28"/>
        </w:rPr>
        <w:t xml:space="preserve"> </w:t>
      </w:r>
      <w:r>
        <w:rPr>
          <w:color w:val="2E3333"/>
          <w:sz w:val="28"/>
          <w:szCs w:val="28"/>
        </w:rPr>
        <w:t>because</w:t>
      </w:r>
      <w:r>
        <w:rPr>
          <w:color w:val="2E3333"/>
          <w:spacing w:val="1"/>
          <w:sz w:val="28"/>
          <w:szCs w:val="28"/>
        </w:rPr>
        <w:t xml:space="preserve"> </w:t>
      </w:r>
      <w:r>
        <w:rPr>
          <w:color w:val="2E3333"/>
          <w:sz w:val="28"/>
          <w:szCs w:val="28"/>
        </w:rPr>
        <w:t>you</w:t>
      </w:r>
      <w:r>
        <w:rPr>
          <w:color w:val="2E3333"/>
          <w:spacing w:val="-7"/>
          <w:sz w:val="28"/>
          <w:szCs w:val="28"/>
        </w:rPr>
        <w:t xml:space="preserve"> </w:t>
      </w:r>
      <w:r>
        <w:rPr>
          <w:color w:val="2E3333"/>
          <w:sz w:val="28"/>
          <w:szCs w:val="28"/>
        </w:rPr>
        <w:t>don’t</w:t>
      </w:r>
      <w:r>
        <w:rPr>
          <w:color w:val="2E3333"/>
          <w:spacing w:val="-5"/>
          <w:sz w:val="28"/>
          <w:szCs w:val="28"/>
        </w:rPr>
        <w:t xml:space="preserve"> </w:t>
      </w:r>
      <w:r>
        <w:rPr>
          <w:color w:val="2E3333"/>
          <w:sz w:val="28"/>
          <w:szCs w:val="28"/>
        </w:rPr>
        <w:t>need</w:t>
      </w:r>
      <w:r>
        <w:rPr>
          <w:color w:val="2E3333"/>
          <w:spacing w:val="-4"/>
          <w:sz w:val="28"/>
          <w:szCs w:val="28"/>
        </w:rPr>
        <w:t xml:space="preserve"> </w:t>
      </w:r>
      <w:r>
        <w:rPr>
          <w:color w:val="2E3333"/>
          <w:sz w:val="28"/>
          <w:szCs w:val="28"/>
        </w:rPr>
        <w:t>to</w:t>
      </w:r>
    </w:p>
    <w:p>
      <w:pPr>
        <w:pStyle w:val="9"/>
        <w:spacing w:before="7"/>
        <w:rPr>
          <w:sz w:val="28"/>
          <w:szCs w:val="28"/>
        </w:rPr>
      </w:pPr>
    </w:p>
    <w:p>
      <w:pPr>
        <w:pStyle w:val="9"/>
        <w:spacing w:before="87" w:line="472" w:lineRule="auto"/>
        <w:ind w:left="614" w:right="571" w:hanging="72"/>
        <w:rPr>
          <w:sz w:val="28"/>
          <w:szCs w:val="28"/>
        </w:rPr>
      </w:pPr>
      <w:r>
        <w:rPr>
          <w:color w:val="2E3333"/>
          <w:sz w:val="28"/>
          <w:szCs w:val="28"/>
        </w:rPr>
        <w:t>lengthen</w:t>
      </w:r>
      <w:r>
        <w:rPr>
          <w:color w:val="2E3333"/>
          <w:spacing w:val="-8"/>
          <w:sz w:val="28"/>
          <w:szCs w:val="28"/>
        </w:rPr>
        <w:t xml:space="preserve"> </w:t>
      </w:r>
      <w:r>
        <w:rPr>
          <w:color w:val="2E3333"/>
          <w:sz w:val="28"/>
          <w:szCs w:val="28"/>
        </w:rPr>
        <w:t>the</w:t>
      </w:r>
      <w:r>
        <w:rPr>
          <w:color w:val="2E3333"/>
          <w:spacing w:val="-2"/>
          <w:sz w:val="28"/>
          <w:szCs w:val="28"/>
        </w:rPr>
        <w:t xml:space="preserve"> </w:t>
      </w:r>
      <w:r>
        <w:rPr>
          <w:color w:val="2E3333"/>
          <w:sz w:val="28"/>
          <w:szCs w:val="28"/>
        </w:rPr>
        <w:t>sentence</w:t>
      </w:r>
      <w:r>
        <w:rPr>
          <w:color w:val="2E3333"/>
          <w:spacing w:val="-3"/>
          <w:sz w:val="28"/>
          <w:szCs w:val="28"/>
        </w:rPr>
        <w:t xml:space="preserve"> </w:t>
      </w:r>
      <w:r>
        <w:rPr>
          <w:color w:val="2E3333"/>
          <w:sz w:val="28"/>
          <w:szCs w:val="28"/>
        </w:rPr>
        <w:t>by</w:t>
      </w:r>
      <w:r>
        <w:rPr>
          <w:color w:val="2E3333"/>
          <w:spacing w:val="-8"/>
          <w:sz w:val="28"/>
          <w:szCs w:val="28"/>
        </w:rPr>
        <w:t xml:space="preserve"> </w:t>
      </w:r>
      <w:r>
        <w:rPr>
          <w:color w:val="2E3333"/>
          <w:sz w:val="28"/>
          <w:szCs w:val="28"/>
        </w:rPr>
        <w:t>describing</w:t>
      </w:r>
      <w:r>
        <w:rPr>
          <w:color w:val="2E3333"/>
          <w:spacing w:val="-3"/>
          <w:sz w:val="28"/>
          <w:szCs w:val="28"/>
        </w:rPr>
        <w:t xml:space="preserve"> </w:t>
      </w:r>
      <w:r>
        <w:rPr>
          <w:color w:val="2E3333"/>
          <w:sz w:val="28"/>
          <w:szCs w:val="28"/>
        </w:rPr>
        <w:t>the</w:t>
      </w:r>
      <w:r>
        <w:rPr>
          <w:color w:val="2E3333"/>
          <w:spacing w:val="-3"/>
          <w:sz w:val="28"/>
          <w:szCs w:val="28"/>
        </w:rPr>
        <w:t xml:space="preserve"> </w:t>
      </w:r>
      <w:r>
        <w:rPr>
          <w:color w:val="2E3333"/>
          <w:sz w:val="28"/>
          <w:szCs w:val="28"/>
        </w:rPr>
        <w:t>action</w:t>
      </w:r>
      <w:r>
        <w:rPr>
          <w:color w:val="2E3333"/>
          <w:spacing w:val="-7"/>
          <w:sz w:val="28"/>
          <w:szCs w:val="28"/>
        </w:rPr>
        <w:t xml:space="preserve"> </w:t>
      </w:r>
      <w:r>
        <w:rPr>
          <w:color w:val="2E3333"/>
          <w:sz w:val="28"/>
          <w:szCs w:val="28"/>
        </w:rPr>
        <w:t>with</w:t>
      </w:r>
      <w:r>
        <w:rPr>
          <w:color w:val="2E3333"/>
          <w:spacing w:val="-7"/>
          <w:sz w:val="28"/>
          <w:szCs w:val="28"/>
        </w:rPr>
        <w:t xml:space="preserve"> </w:t>
      </w:r>
      <w:r>
        <w:rPr>
          <w:color w:val="2E3333"/>
          <w:sz w:val="28"/>
          <w:szCs w:val="28"/>
        </w:rPr>
        <w:t>extra</w:t>
      </w:r>
      <w:r>
        <w:rPr>
          <w:color w:val="2E3333"/>
          <w:spacing w:val="2"/>
          <w:sz w:val="28"/>
          <w:szCs w:val="28"/>
        </w:rPr>
        <w:t xml:space="preserve"> </w:t>
      </w:r>
      <w:r>
        <w:rPr>
          <w:color w:val="2E3333"/>
          <w:sz w:val="28"/>
          <w:szCs w:val="28"/>
        </w:rPr>
        <w:t>modifiers.</w:t>
      </w:r>
      <w:r>
        <w:rPr>
          <w:color w:val="2E3333"/>
          <w:spacing w:val="-1"/>
          <w:sz w:val="28"/>
          <w:szCs w:val="28"/>
        </w:rPr>
        <w:t xml:space="preserve"> </w:t>
      </w:r>
      <w:r>
        <w:rPr>
          <w:color w:val="2E3333"/>
          <w:sz w:val="28"/>
          <w:szCs w:val="28"/>
        </w:rPr>
        <w:t>The</w:t>
      </w:r>
      <w:r>
        <w:rPr>
          <w:color w:val="2E3333"/>
          <w:spacing w:val="2"/>
          <w:sz w:val="28"/>
          <w:szCs w:val="28"/>
        </w:rPr>
        <w:t xml:space="preserve"> </w:t>
      </w:r>
      <w:r>
        <w:rPr>
          <w:color w:val="2E3333"/>
          <w:sz w:val="28"/>
          <w:szCs w:val="28"/>
        </w:rPr>
        <w:t>verb</w:t>
      </w:r>
      <w:r>
        <w:rPr>
          <w:color w:val="2E3333"/>
          <w:spacing w:val="-4"/>
          <w:sz w:val="28"/>
          <w:szCs w:val="28"/>
        </w:rPr>
        <w:t xml:space="preserve"> </w:t>
      </w:r>
      <w:r>
        <w:rPr>
          <w:color w:val="2E3333"/>
          <w:sz w:val="28"/>
          <w:szCs w:val="28"/>
        </w:rPr>
        <w:t>does</w:t>
      </w:r>
      <w:r>
        <w:rPr>
          <w:color w:val="2E3333"/>
          <w:spacing w:val="-2"/>
          <w:sz w:val="28"/>
          <w:szCs w:val="28"/>
        </w:rPr>
        <w:t xml:space="preserve"> </w:t>
      </w:r>
      <w:r>
        <w:rPr>
          <w:color w:val="2E3333"/>
          <w:sz w:val="28"/>
          <w:szCs w:val="28"/>
        </w:rPr>
        <w:t>all</w:t>
      </w:r>
      <w:r>
        <w:rPr>
          <w:color w:val="2E3333"/>
          <w:spacing w:val="-9"/>
          <w:sz w:val="28"/>
          <w:szCs w:val="28"/>
        </w:rPr>
        <w:t xml:space="preserve"> </w:t>
      </w:r>
      <w:r>
        <w:rPr>
          <w:color w:val="2E3333"/>
          <w:sz w:val="28"/>
          <w:szCs w:val="28"/>
        </w:rPr>
        <w:t>the</w:t>
      </w:r>
      <w:r>
        <w:rPr>
          <w:color w:val="2E3333"/>
          <w:spacing w:val="-2"/>
          <w:sz w:val="28"/>
          <w:szCs w:val="28"/>
        </w:rPr>
        <w:t xml:space="preserve"> </w:t>
      </w:r>
      <w:r>
        <w:rPr>
          <w:color w:val="2E3333"/>
          <w:sz w:val="28"/>
          <w:szCs w:val="28"/>
        </w:rPr>
        <w:t>work.</w:t>
      </w:r>
      <w:r>
        <w:rPr>
          <w:color w:val="2E3333"/>
          <w:spacing w:val="-67"/>
          <w:sz w:val="28"/>
          <w:szCs w:val="28"/>
        </w:rPr>
        <w:t xml:space="preserve"> </w:t>
      </w:r>
      <w:r>
        <w:rPr>
          <w:color w:val="2E3333"/>
          <w:sz w:val="28"/>
          <w:szCs w:val="28"/>
        </w:rPr>
        <w:t>Here are our</w:t>
      </w:r>
      <w:r>
        <w:rPr>
          <w:color w:val="2E3333"/>
          <w:spacing w:val="-2"/>
          <w:sz w:val="28"/>
          <w:szCs w:val="28"/>
        </w:rPr>
        <w:t xml:space="preserve"> </w:t>
      </w:r>
      <w:r>
        <w:rPr>
          <w:color w:val="2E3333"/>
          <w:sz w:val="28"/>
          <w:szCs w:val="28"/>
        </w:rPr>
        <w:t>three</w:t>
      </w:r>
      <w:r>
        <w:rPr>
          <w:color w:val="2E3333"/>
          <w:spacing w:val="6"/>
          <w:sz w:val="28"/>
          <w:szCs w:val="28"/>
        </w:rPr>
        <w:t xml:space="preserve"> </w:t>
      </w:r>
      <w:r>
        <w:rPr>
          <w:color w:val="2E3333"/>
          <w:sz w:val="28"/>
          <w:szCs w:val="28"/>
        </w:rPr>
        <w:t>favorite tips</w:t>
      </w:r>
      <w:r>
        <w:rPr>
          <w:color w:val="2E3333"/>
          <w:spacing w:val="1"/>
          <w:sz w:val="28"/>
          <w:szCs w:val="28"/>
        </w:rPr>
        <w:t xml:space="preserve"> </w:t>
      </w:r>
      <w:r>
        <w:rPr>
          <w:color w:val="2E3333"/>
          <w:sz w:val="28"/>
          <w:szCs w:val="28"/>
        </w:rPr>
        <w:t>for</w:t>
      </w:r>
      <w:r>
        <w:rPr>
          <w:color w:val="2E3333"/>
          <w:spacing w:val="3"/>
          <w:sz w:val="28"/>
          <w:szCs w:val="28"/>
        </w:rPr>
        <w:t xml:space="preserve"> </w:t>
      </w:r>
      <w:r>
        <w:rPr>
          <w:color w:val="2E3333"/>
          <w:sz w:val="28"/>
          <w:szCs w:val="28"/>
        </w:rPr>
        <w:t>how</w:t>
      </w:r>
      <w:r>
        <w:rPr>
          <w:color w:val="2E3333"/>
          <w:spacing w:val="5"/>
          <w:sz w:val="28"/>
          <w:szCs w:val="28"/>
        </w:rPr>
        <w:t xml:space="preserve"> </w:t>
      </w:r>
      <w:r>
        <w:rPr>
          <w:color w:val="2E3333"/>
          <w:sz w:val="28"/>
          <w:szCs w:val="28"/>
        </w:rPr>
        <w:t>to</w:t>
      </w:r>
      <w:r>
        <w:rPr>
          <w:color w:val="2E3333"/>
          <w:spacing w:val="-1"/>
          <w:sz w:val="28"/>
          <w:szCs w:val="28"/>
        </w:rPr>
        <w:t xml:space="preserve"> </w:t>
      </w:r>
      <w:r>
        <w:rPr>
          <w:color w:val="2E3333"/>
          <w:sz w:val="28"/>
          <w:szCs w:val="28"/>
        </w:rPr>
        <w:t>use verbs</w:t>
      </w:r>
      <w:r>
        <w:rPr>
          <w:color w:val="2E3333"/>
          <w:spacing w:val="2"/>
          <w:sz w:val="28"/>
          <w:szCs w:val="28"/>
        </w:rPr>
        <w:t xml:space="preserve"> </w:t>
      </w:r>
      <w:r>
        <w:rPr>
          <w:color w:val="2E3333"/>
          <w:sz w:val="28"/>
          <w:szCs w:val="28"/>
        </w:rPr>
        <w:t>well</w:t>
      </w:r>
      <w:r>
        <w:rPr>
          <w:color w:val="2E3333"/>
          <w:spacing w:val="-2"/>
          <w:sz w:val="28"/>
          <w:szCs w:val="28"/>
        </w:rPr>
        <w:t xml:space="preserve"> </w:t>
      </w:r>
      <w:r>
        <w:rPr>
          <w:color w:val="2E3333"/>
          <w:sz w:val="28"/>
          <w:szCs w:val="28"/>
        </w:rPr>
        <w:t>in</w:t>
      </w:r>
      <w:r>
        <w:rPr>
          <w:color w:val="2E3333"/>
          <w:spacing w:val="-1"/>
          <w:sz w:val="28"/>
          <w:szCs w:val="28"/>
        </w:rPr>
        <w:t xml:space="preserve"> </w:t>
      </w:r>
      <w:r>
        <w:rPr>
          <w:color w:val="2E3333"/>
          <w:sz w:val="28"/>
          <w:szCs w:val="28"/>
        </w:rPr>
        <w:t>your</w:t>
      </w:r>
      <w:r>
        <w:rPr>
          <w:color w:val="2E3333"/>
          <w:spacing w:val="-1"/>
          <w:sz w:val="28"/>
          <w:szCs w:val="28"/>
        </w:rPr>
        <w:t xml:space="preserve"> </w:t>
      </w:r>
      <w:r>
        <w:rPr>
          <w:color w:val="2E3333"/>
          <w:sz w:val="28"/>
          <w:szCs w:val="28"/>
        </w:rPr>
        <w:t>writing.</w:t>
      </w:r>
    </w:p>
    <w:p>
      <w:pPr>
        <w:pStyle w:val="9"/>
        <w:spacing w:line="472" w:lineRule="auto"/>
        <w:ind w:left="542" w:right="571" w:firstLine="72"/>
        <w:rPr>
          <w:sz w:val="28"/>
          <w:szCs w:val="28"/>
        </w:rPr>
      </w:pPr>
      <w:r>
        <w:rPr>
          <w:color w:val="2E3333"/>
          <w:sz w:val="28"/>
          <w:szCs w:val="28"/>
        </w:rPr>
        <w:t>Many</w:t>
      </w:r>
      <w:r>
        <w:rPr>
          <w:color w:val="2E3333"/>
          <w:spacing w:val="-8"/>
          <w:sz w:val="28"/>
          <w:szCs w:val="28"/>
        </w:rPr>
        <w:t xml:space="preserve"> </w:t>
      </w:r>
      <w:r>
        <w:rPr>
          <w:color w:val="2E3333"/>
          <w:sz w:val="28"/>
          <w:szCs w:val="28"/>
        </w:rPr>
        <w:t>writers</w:t>
      </w:r>
      <w:r>
        <w:rPr>
          <w:color w:val="2E3333"/>
          <w:spacing w:val="-2"/>
          <w:sz w:val="28"/>
          <w:szCs w:val="28"/>
        </w:rPr>
        <w:t xml:space="preserve"> </w:t>
      </w:r>
      <w:r>
        <w:rPr>
          <w:color w:val="2E3333"/>
          <w:sz w:val="28"/>
          <w:szCs w:val="28"/>
        </w:rPr>
        <w:t>unintentionally</w:t>
      </w:r>
      <w:r>
        <w:rPr>
          <w:color w:val="2E3333"/>
          <w:spacing w:val="-4"/>
          <w:sz w:val="28"/>
          <w:szCs w:val="28"/>
        </w:rPr>
        <w:t xml:space="preserve"> </w:t>
      </w:r>
      <w:r>
        <w:rPr>
          <w:color w:val="2E3333"/>
          <w:sz w:val="28"/>
          <w:szCs w:val="28"/>
        </w:rPr>
        <w:t>hide</w:t>
      </w:r>
      <w:r>
        <w:rPr>
          <w:color w:val="2E3333"/>
          <w:spacing w:val="-3"/>
          <w:sz w:val="28"/>
          <w:szCs w:val="28"/>
        </w:rPr>
        <w:t xml:space="preserve"> </w:t>
      </w:r>
      <w:r>
        <w:rPr>
          <w:color w:val="2E3333"/>
          <w:sz w:val="28"/>
          <w:szCs w:val="28"/>
        </w:rPr>
        <w:t>their</w:t>
      </w:r>
      <w:r>
        <w:rPr>
          <w:color w:val="2E3333"/>
          <w:spacing w:val="-2"/>
          <w:sz w:val="28"/>
          <w:szCs w:val="28"/>
        </w:rPr>
        <w:t xml:space="preserve"> </w:t>
      </w:r>
      <w:r>
        <w:rPr>
          <w:color w:val="2E3333"/>
          <w:sz w:val="28"/>
          <w:szCs w:val="28"/>
        </w:rPr>
        <w:t>verbs</w:t>
      </w:r>
      <w:r>
        <w:rPr>
          <w:color w:val="2E3333"/>
          <w:spacing w:val="-2"/>
          <w:sz w:val="28"/>
          <w:szCs w:val="28"/>
        </w:rPr>
        <w:t xml:space="preserve"> </w:t>
      </w:r>
      <w:r>
        <w:rPr>
          <w:color w:val="2E3333"/>
          <w:sz w:val="28"/>
          <w:szCs w:val="28"/>
        </w:rPr>
        <w:t>by</w:t>
      </w:r>
      <w:r>
        <w:rPr>
          <w:color w:val="2E3333"/>
          <w:spacing w:val="-7"/>
          <w:sz w:val="28"/>
          <w:szCs w:val="28"/>
        </w:rPr>
        <w:t xml:space="preserve"> </w:t>
      </w:r>
      <w:r>
        <w:rPr>
          <w:color w:val="2E3333"/>
          <w:sz w:val="28"/>
          <w:szCs w:val="28"/>
        </w:rPr>
        <w:t>turning</w:t>
      </w:r>
      <w:r>
        <w:rPr>
          <w:color w:val="2E3333"/>
          <w:spacing w:val="-4"/>
          <w:sz w:val="28"/>
          <w:szCs w:val="28"/>
        </w:rPr>
        <w:t xml:space="preserve"> </w:t>
      </w:r>
      <w:r>
        <w:rPr>
          <w:color w:val="2E3333"/>
          <w:sz w:val="28"/>
          <w:szCs w:val="28"/>
        </w:rPr>
        <w:t>them</w:t>
      </w:r>
      <w:r>
        <w:rPr>
          <w:color w:val="2E3333"/>
          <w:spacing w:val="-4"/>
          <w:sz w:val="28"/>
          <w:szCs w:val="28"/>
        </w:rPr>
        <w:t xml:space="preserve"> </w:t>
      </w:r>
      <w:r>
        <w:rPr>
          <w:color w:val="2E3333"/>
          <w:sz w:val="28"/>
          <w:szCs w:val="28"/>
        </w:rPr>
        <w:t>into nouns</w:t>
      </w:r>
      <w:r>
        <w:rPr>
          <w:color w:val="2E3333"/>
          <w:spacing w:val="-2"/>
          <w:sz w:val="28"/>
          <w:szCs w:val="28"/>
        </w:rPr>
        <w:t xml:space="preserve"> </w:t>
      </w:r>
      <w:r>
        <w:rPr>
          <w:color w:val="2E3333"/>
          <w:sz w:val="28"/>
          <w:szCs w:val="28"/>
        </w:rPr>
        <w:t>accompanied</w:t>
      </w:r>
      <w:r>
        <w:rPr>
          <w:color w:val="2E3333"/>
          <w:spacing w:val="-4"/>
          <w:sz w:val="28"/>
          <w:szCs w:val="28"/>
        </w:rPr>
        <w:t xml:space="preserve"> </w:t>
      </w:r>
      <w:r>
        <w:rPr>
          <w:color w:val="2E3333"/>
          <w:sz w:val="28"/>
          <w:szCs w:val="28"/>
        </w:rPr>
        <w:t>by</w:t>
      </w:r>
      <w:r>
        <w:rPr>
          <w:color w:val="2E3333"/>
          <w:spacing w:val="-8"/>
          <w:sz w:val="28"/>
          <w:szCs w:val="28"/>
        </w:rPr>
        <w:t xml:space="preserve"> </w:t>
      </w:r>
      <w:r>
        <w:rPr>
          <w:color w:val="2E3333"/>
          <w:sz w:val="28"/>
          <w:szCs w:val="28"/>
        </w:rPr>
        <w:t>a</w:t>
      </w:r>
      <w:r>
        <w:rPr>
          <w:color w:val="2E3333"/>
          <w:spacing w:val="-67"/>
          <w:sz w:val="28"/>
          <w:szCs w:val="28"/>
        </w:rPr>
        <w:t xml:space="preserve"> </w:t>
      </w:r>
      <w:r>
        <w:rPr>
          <w:color w:val="2E3333"/>
          <w:sz w:val="28"/>
          <w:szCs w:val="28"/>
        </w:rPr>
        <w:t>weak verb.</w:t>
      </w:r>
    </w:p>
    <w:p>
      <w:pPr>
        <w:pStyle w:val="9"/>
        <w:spacing w:before="2"/>
        <w:ind w:left="542"/>
        <w:rPr>
          <w:sz w:val="28"/>
          <w:szCs w:val="28"/>
        </w:rPr>
      </w:pPr>
      <w:r>
        <w:rPr>
          <w:color w:val="2E3333"/>
          <w:sz w:val="28"/>
          <w:szCs w:val="28"/>
        </w:rPr>
        <w:t>Take</w:t>
      </w:r>
      <w:r>
        <w:rPr>
          <w:color w:val="2E3333"/>
          <w:spacing w:val="-4"/>
          <w:sz w:val="28"/>
          <w:szCs w:val="28"/>
        </w:rPr>
        <w:t xml:space="preserve"> </w:t>
      </w:r>
      <w:r>
        <w:rPr>
          <w:color w:val="2E3333"/>
          <w:sz w:val="28"/>
          <w:szCs w:val="28"/>
        </w:rPr>
        <w:t>these</w:t>
      </w:r>
      <w:r>
        <w:rPr>
          <w:color w:val="2E3333"/>
          <w:spacing w:val="-3"/>
          <w:sz w:val="28"/>
          <w:szCs w:val="28"/>
        </w:rPr>
        <w:t xml:space="preserve"> </w:t>
      </w:r>
      <w:r>
        <w:rPr>
          <w:color w:val="2E3333"/>
          <w:sz w:val="28"/>
          <w:szCs w:val="28"/>
        </w:rPr>
        <w:t>two</w:t>
      </w:r>
      <w:r>
        <w:rPr>
          <w:color w:val="2E3333"/>
          <w:spacing w:val="-4"/>
          <w:sz w:val="28"/>
          <w:szCs w:val="28"/>
        </w:rPr>
        <w:t xml:space="preserve"> </w:t>
      </w:r>
      <w:r>
        <w:rPr>
          <w:color w:val="2E3333"/>
          <w:sz w:val="28"/>
          <w:szCs w:val="28"/>
        </w:rPr>
        <w:t>sentences:</w:t>
      </w:r>
    </w:p>
    <w:p>
      <w:pPr>
        <w:pStyle w:val="9"/>
        <w:spacing w:before="5"/>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"We</w:t>
      </w:r>
      <w:r>
        <w:rPr>
          <w:color w:val="2E3333"/>
          <w:spacing w:val="-3"/>
          <w:sz w:val="28"/>
          <w:szCs w:val="28"/>
        </w:rPr>
        <w:t xml:space="preserve"> </w:t>
      </w:r>
      <w:r>
        <w:rPr>
          <w:color w:val="2E3333"/>
          <w:sz w:val="28"/>
          <w:szCs w:val="28"/>
        </w:rPr>
        <w:t>will</w:t>
      </w:r>
      <w:r>
        <w:rPr>
          <w:color w:val="2E3333"/>
          <w:spacing w:val="-5"/>
          <w:sz w:val="28"/>
          <w:szCs w:val="28"/>
        </w:rPr>
        <w:t xml:space="preserve"> </w:t>
      </w:r>
      <w:r>
        <w:rPr>
          <w:b/>
          <w:color w:val="2E3333"/>
          <w:sz w:val="28"/>
          <w:szCs w:val="28"/>
        </w:rPr>
        <w:t>decide</w:t>
      </w:r>
      <w:r>
        <w:rPr>
          <w:b/>
          <w:color w:val="2E3333"/>
          <w:spacing w:val="-2"/>
          <w:sz w:val="28"/>
          <w:szCs w:val="28"/>
        </w:rPr>
        <w:t xml:space="preserve"> </w:t>
      </w:r>
      <w:r>
        <w:rPr>
          <w:color w:val="2E3333"/>
          <w:sz w:val="28"/>
          <w:szCs w:val="28"/>
        </w:rPr>
        <w:t>tomorrow.”</w:t>
      </w:r>
    </w:p>
    <w:p>
      <w:pPr>
        <w:pStyle w:val="9"/>
        <w:spacing w:before="2"/>
        <w:rPr>
          <w:sz w:val="28"/>
          <w:szCs w:val="28"/>
        </w:rPr>
      </w:pPr>
    </w:p>
    <w:p>
      <w:pPr>
        <w:pStyle w:val="14"/>
        <w:numPr>
          <w:ilvl w:val="1"/>
          <w:numId w:val="21"/>
        </w:numPr>
        <w:tabs>
          <w:tab w:val="left" w:pos="840"/>
        </w:tabs>
        <w:spacing w:before="1" w:after="0" w:line="240" w:lineRule="auto"/>
        <w:ind w:left="839" w:right="0" w:hanging="121"/>
        <w:jc w:val="left"/>
        <w:rPr>
          <w:sz w:val="28"/>
          <w:szCs w:val="28"/>
        </w:rPr>
      </w:pPr>
      <w:r>
        <w:rPr>
          <w:color w:val="2E3333"/>
          <w:sz w:val="28"/>
          <w:szCs w:val="28"/>
        </w:rPr>
        <w:t>“We</w:t>
      </w:r>
      <w:r>
        <w:rPr>
          <w:color w:val="2E3333"/>
          <w:spacing w:val="-5"/>
          <w:sz w:val="28"/>
          <w:szCs w:val="28"/>
        </w:rPr>
        <w:t xml:space="preserve"> </w:t>
      </w:r>
      <w:r>
        <w:rPr>
          <w:color w:val="2E3333"/>
          <w:sz w:val="28"/>
          <w:szCs w:val="28"/>
        </w:rPr>
        <w:t>will</w:t>
      </w:r>
      <w:r>
        <w:rPr>
          <w:color w:val="2E3333"/>
          <w:spacing w:val="-6"/>
          <w:sz w:val="28"/>
          <w:szCs w:val="28"/>
        </w:rPr>
        <w:t xml:space="preserve"> </w:t>
      </w:r>
      <w:r>
        <w:rPr>
          <w:b/>
          <w:color w:val="2E3333"/>
          <w:sz w:val="28"/>
          <w:szCs w:val="28"/>
        </w:rPr>
        <w:t xml:space="preserve">make </w:t>
      </w:r>
      <w:r>
        <w:rPr>
          <w:color w:val="2E3333"/>
          <w:sz w:val="28"/>
          <w:szCs w:val="28"/>
        </w:rPr>
        <w:t>a</w:t>
      </w:r>
      <w:r>
        <w:rPr>
          <w:color w:val="2E3333"/>
          <w:spacing w:val="-1"/>
          <w:sz w:val="28"/>
          <w:szCs w:val="28"/>
        </w:rPr>
        <w:t xml:space="preserve"> </w:t>
      </w:r>
      <w:r>
        <w:rPr>
          <w:color w:val="2E3333"/>
          <w:sz w:val="28"/>
          <w:szCs w:val="28"/>
        </w:rPr>
        <w:t>decision</w:t>
      </w:r>
      <w:r>
        <w:rPr>
          <w:color w:val="2E3333"/>
          <w:spacing w:val="-5"/>
          <w:sz w:val="28"/>
          <w:szCs w:val="28"/>
        </w:rPr>
        <w:t xml:space="preserve"> </w:t>
      </w:r>
      <w:r>
        <w:rPr>
          <w:color w:val="2E3333"/>
          <w:sz w:val="28"/>
          <w:szCs w:val="28"/>
        </w:rPr>
        <w:t>tomorrow.”</w:t>
      </w:r>
    </w:p>
    <w:p>
      <w:pPr>
        <w:pStyle w:val="9"/>
        <w:spacing w:before="239"/>
        <w:ind w:left="614"/>
        <w:rPr>
          <w:b/>
          <w:sz w:val="28"/>
          <w:szCs w:val="28"/>
        </w:rPr>
      </w:pPr>
      <w:r>
        <w:rPr>
          <w:color w:val="2E3333"/>
          <w:sz w:val="28"/>
          <w:szCs w:val="28"/>
        </w:rPr>
        <w:t>The first</w:t>
      </w:r>
      <w:r>
        <w:rPr>
          <w:color w:val="2E3333"/>
          <w:spacing w:val="-4"/>
          <w:sz w:val="28"/>
          <w:szCs w:val="28"/>
        </w:rPr>
        <w:t xml:space="preserve"> </w:t>
      </w:r>
      <w:r>
        <w:rPr>
          <w:color w:val="2E3333"/>
          <w:sz w:val="28"/>
          <w:szCs w:val="28"/>
        </w:rPr>
        <w:t>sentence</w:t>
      </w:r>
      <w:r>
        <w:rPr>
          <w:color w:val="2E3333"/>
          <w:spacing w:val="-4"/>
          <w:sz w:val="28"/>
          <w:szCs w:val="28"/>
        </w:rPr>
        <w:t xml:space="preserve"> </w:t>
      </w:r>
      <w:r>
        <w:rPr>
          <w:color w:val="2E3333"/>
          <w:sz w:val="28"/>
          <w:szCs w:val="28"/>
        </w:rPr>
        <w:t>is</w:t>
      </w:r>
      <w:r>
        <w:rPr>
          <w:color w:val="2E3333"/>
          <w:spacing w:val="-3"/>
          <w:sz w:val="28"/>
          <w:szCs w:val="28"/>
        </w:rPr>
        <w:t xml:space="preserve"> </w:t>
      </w:r>
      <w:r>
        <w:rPr>
          <w:color w:val="2E3333"/>
          <w:sz w:val="28"/>
          <w:szCs w:val="28"/>
        </w:rPr>
        <w:t>shorter</w:t>
      </w:r>
      <w:r>
        <w:rPr>
          <w:color w:val="2E3333"/>
          <w:spacing w:val="-6"/>
          <w:sz w:val="28"/>
          <w:szCs w:val="28"/>
        </w:rPr>
        <w:t xml:space="preserve"> </w:t>
      </w:r>
      <w:r>
        <w:rPr>
          <w:color w:val="2E3333"/>
          <w:sz w:val="28"/>
          <w:szCs w:val="28"/>
        </w:rPr>
        <w:t>and more</w:t>
      </w:r>
      <w:r>
        <w:rPr>
          <w:color w:val="2E3333"/>
          <w:spacing w:val="-4"/>
          <w:sz w:val="28"/>
          <w:szCs w:val="28"/>
        </w:rPr>
        <w:t xml:space="preserve"> </w:t>
      </w:r>
      <w:r>
        <w:rPr>
          <w:color w:val="2E3333"/>
          <w:sz w:val="28"/>
          <w:szCs w:val="28"/>
        </w:rPr>
        <w:t>direct.</w:t>
      </w:r>
      <w:r>
        <w:rPr>
          <w:color w:val="2E3333"/>
          <w:spacing w:val="-3"/>
          <w:sz w:val="28"/>
          <w:szCs w:val="28"/>
        </w:rPr>
        <w:t xml:space="preserve"> </w:t>
      </w:r>
      <w:r>
        <w:rPr>
          <w:color w:val="2E3333"/>
          <w:sz w:val="28"/>
          <w:szCs w:val="28"/>
        </w:rPr>
        <w:t>In</w:t>
      </w:r>
      <w:r>
        <w:rPr>
          <w:color w:val="2E3333"/>
          <w:spacing w:val="-8"/>
          <w:sz w:val="28"/>
          <w:szCs w:val="28"/>
        </w:rPr>
        <w:t xml:space="preserve"> </w:t>
      </w:r>
      <w:r>
        <w:rPr>
          <w:color w:val="2E3333"/>
          <w:sz w:val="28"/>
          <w:szCs w:val="28"/>
        </w:rPr>
        <w:t>the</w:t>
      </w:r>
      <w:r>
        <w:rPr>
          <w:color w:val="2E3333"/>
          <w:spacing w:val="-4"/>
          <w:sz w:val="28"/>
          <w:szCs w:val="28"/>
        </w:rPr>
        <w:t xml:space="preserve"> </w:t>
      </w:r>
      <w:r>
        <w:rPr>
          <w:color w:val="2E3333"/>
          <w:sz w:val="28"/>
          <w:szCs w:val="28"/>
        </w:rPr>
        <w:t>second</w:t>
      </w:r>
      <w:r>
        <w:rPr>
          <w:color w:val="2E3333"/>
          <w:spacing w:val="-4"/>
          <w:sz w:val="28"/>
          <w:szCs w:val="28"/>
        </w:rPr>
        <w:t xml:space="preserve"> </w:t>
      </w:r>
      <w:r>
        <w:rPr>
          <w:color w:val="2E3333"/>
          <w:sz w:val="28"/>
          <w:szCs w:val="28"/>
        </w:rPr>
        <w:t>sentence,</w:t>
      </w:r>
      <w:r>
        <w:rPr>
          <w:color w:val="2E3333"/>
          <w:spacing w:val="-2"/>
          <w:sz w:val="28"/>
          <w:szCs w:val="28"/>
        </w:rPr>
        <w:t xml:space="preserve"> </w:t>
      </w:r>
      <w:r>
        <w:rPr>
          <w:color w:val="2E3333"/>
          <w:sz w:val="28"/>
          <w:szCs w:val="28"/>
        </w:rPr>
        <w:t>the</w:t>
      </w:r>
      <w:r>
        <w:rPr>
          <w:color w:val="2E3333"/>
          <w:spacing w:val="-4"/>
          <w:sz w:val="28"/>
          <w:szCs w:val="28"/>
        </w:rPr>
        <w:t xml:space="preserve"> </w:t>
      </w:r>
      <w:r>
        <w:rPr>
          <w:color w:val="2E3333"/>
          <w:sz w:val="28"/>
          <w:szCs w:val="28"/>
        </w:rPr>
        <w:t>strong</w:t>
      </w:r>
      <w:r>
        <w:rPr>
          <w:color w:val="2E3333"/>
          <w:spacing w:val="-5"/>
          <w:sz w:val="28"/>
          <w:szCs w:val="28"/>
        </w:rPr>
        <w:t xml:space="preserve"> </w:t>
      </w:r>
      <w:r>
        <w:rPr>
          <w:color w:val="2E3333"/>
          <w:sz w:val="28"/>
          <w:szCs w:val="28"/>
        </w:rPr>
        <w:t>verb</w:t>
      </w:r>
      <w:r>
        <w:rPr>
          <w:color w:val="2E3333"/>
          <w:spacing w:val="10"/>
          <w:sz w:val="28"/>
          <w:szCs w:val="28"/>
        </w:rPr>
        <w:t xml:space="preserve"> </w:t>
      </w:r>
      <w:r>
        <w:rPr>
          <w:b/>
          <w:color w:val="2E3333"/>
          <w:sz w:val="28"/>
          <w:szCs w:val="28"/>
        </w:rPr>
        <w:t>decide</w:t>
      </w:r>
    </w:p>
    <w:p>
      <w:pPr>
        <w:pStyle w:val="9"/>
        <w:spacing w:before="2"/>
        <w:rPr>
          <w:b/>
          <w:sz w:val="28"/>
          <w:szCs w:val="28"/>
        </w:rPr>
      </w:pPr>
    </w:p>
    <w:p>
      <w:pPr>
        <w:pStyle w:val="9"/>
        <w:tabs>
          <w:tab w:val="left" w:pos="1011"/>
        </w:tabs>
        <w:ind w:left="614"/>
        <w:rPr>
          <w:sz w:val="28"/>
          <w:szCs w:val="28"/>
        </w:rPr>
      </w:pPr>
      <w:r>
        <w:rPr>
          <w:color w:val="2E3333"/>
          <w:sz w:val="28"/>
          <w:szCs w:val="28"/>
        </w:rPr>
        <w:t>is</w:t>
      </w:r>
      <w:r>
        <w:rPr>
          <w:color w:val="2E3333"/>
          <w:sz w:val="28"/>
          <w:szCs w:val="28"/>
        </w:rPr>
        <w:tab/>
      </w:r>
      <w:r>
        <w:rPr>
          <w:color w:val="2E3333"/>
          <w:sz w:val="28"/>
          <w:szCs w:val="28"/>
        </w:rPr>
        <w:t>changed</w:t>
      </w:r>
      <w:r>
        <w:rPr>
          <w:color w:val="2E3333"/>
          <w:spacing w:val="-1"/>
          <w:sz w:val="28"/>
          <w:szCs w:val="28"/>
        </w:rPr>
        <w:t xml:space="preserve"> </w:t>
      </w:r>
      <w:r>
        <w:rPr>
          <w:color w:val="2E3333"/>
          <w:sz w:val="28"/>
          <w:szCs w:val="28"/>
        </w:rPr>
        <w:t>into</w:t>
      </w:r>
      <w:r>
        <w:rPr>
          <w:color w:val="2E3333"/>
          <w:spacing w:val="-6"/>
          <w:sz w:val="28"/>
          <w:szCs w:val="28"/>
        </w:rPr>
        <w:t xml:space="preserve"> </w:t>
      </w:r>
      <w:r>
        <w:rPr>
          <w:color w:val="2E3333"/>
          <w:sz w:val="28"/>
          <w:szCs w:val="28"/>
        </w:rPr>
        <w:t>the</w:t>
      </w:r>
      <w:r>
        <w:rPr>
          <w:color w:val="2E3333"/>
          <w:spacing w:val="-4"/>
          <w:sz w:val="28"/>
          <w:szCs w:val="28"/>
        </w:rPr>
        <w:t xml:space="preserve"> </w:t>
      </w:r>
      <w:r>
        <w:rPr>
          <w:color w:val="2E3333"/>
          <w:sz w:val="28"/>
          <w:szCs w:val="28"/>
        </w:rPr>
        <w:t>weaker</w:t>
      </w:r>
      <w:r>
        <w:rPr>
          <w:color w:val="2E3333"/>
          <w:spacing w:val="-2"/>
          <w:sz w:val="28"/>
          <w:szCs w:val="28"/>
        </w:rPr>
        <w:t xml:space="preserve"> </w:t>
      </w:r>
      <w:r>
        <w:rPr>
          <w:b/>
          <w:color w:val="2E3333"/>
          <w:sz w:val="28"/>
          <w:szCs w:val="28"/>
        </w:rPr>
        <w:t>make</w:t>
      </w:r>
      <w:r>
        <w:rPr>
          <w:color w:val="2E3333"/>
          <w:sz w:val="28"/>
          <w:szCs w:val="28"/>
        </w:rPr>
        <w:t>,</w:t>
      </w:r>
      <w:r>
        <w:rPr>
          <w:color w:val="2E3333"/>
          <w:spacing w:val="-3"/>
          <w:sz w:val="28"/>
          <w:szCs w:val="28"/>
        </w:rPr>
        <w:t xml:space="preserve"> </w:t>
      </w:r>
      <w:r>
        <w:rPr>
          <w:color w:val="2E3333"/>
          <w:sz w:val="28"/>
          <w:szCs w:val="28"/>
        </w:rPr>
        <w:t>which</w:t>
      </w:r>
      <w:r>
        <w:rPr>
          <w:color w:val="2E3333"/>
          <w:spacing w:val="-9"/>
          <w:sz w:val="28"/>
          <w:szCs w:val="28"/>
        </w:rPr>
        <w:t xml:space="preserve"> </w:t>
      </w:r>
      <w:r>
        <w:rPr>
          <w:color w:val="2E3333"/>
          <w:sz w:val="28"/>
          <w:szCs w:val="28"/>
        </w:rPr>
        <w:t>dilutes</w:t>
      </w:r>
      <w:r>
        <w:rPr>
          <w:color w:val="2E3333"/>
          <w:spacing w:val="-3"/>
          <w:sz w:val="28"/>
          <w:szCs w:val="28"/>
        </w:rPr>
        <w:t xml:space="preserve"> </w:t>
      </w:r>
      <w:r>
        <w:rPr>
          <w:color w:val="2E3333"/>
          <w:sz w:val="28"/>
          <w:szCs w:val="28"/>
        </w:rPr>
        <w:t>the meaning.</w:t>
      </w:r>
    </w:p>
    <w:p>
      <w:pPr>
        <w:pStyle w:val="9"/>
        <w:spacing w:before="1"/>
        <w:rPr>
          <w:sz w:val="28"/>
          <w:szCs w:val="28"/>
        </w:rPr>
      </w:pPr>
    </w:p>
    <w:p>
      <w:pPr>
        <w:spacing w:before="0" w:line="472" w:lineRule="auto"/>
        <w:ind w:left="542" w:right="644" w:firstLine="0"/>
        <w:jc w:val="left"/>
        <w:rPr>
          <w:rFonts w:hint="default" w:ascii="Times New Roman" w:hAnsi="Times New Roman" w:cs="Times New Roman"/>
          <w:sz w:val="28"/>
          <w:szCs w:val="28"/>
        </w:rPr>
      </w:pPr>
      <w:r>
        <w:rPr>
          <w:color w:val="2E3333"/>
          <w:sz w:val="28"/>
          <w:szCs w:val="28"/>
        </w:rPr>
        <w:t xml:space="preserve">How can you spot hidden verbs? Look for words ending in </w:t>
      </w:r>
      <w:r>
        <w:rPr>
          <w:b/>
          <w:color w:val="2E3333"/>
          <w:sz w:val="28"/>
          <w:szCs w:val="28"/>
        </w:rPr>
        <w:t>-ment</w:t>
      </w:r>
      <w:r>
        <w:rPr>
          <w:color w:val="2E3333"/>
          <w:sz w:val="28"/>
          <w:szCs w:val="28"/>
        </w:rPr>
        <w:t xml:space="preserve">, </w:t>
      </w:r>
      <w:r>
        <w:rPr>
          <w:b/>
          <w:color w:val="2E3333"/>
          <w:sz w:val="28"/>
          <w:szCs w:val="28"/>
        </w:rPr>
        <w:t>-tion</w:t>
      </w:r>
      <w:r>
        <w:rPr>
          <w:color w:val="2E3333"/>
          <w:sz w:val="28"/>
          <w:szCs w:val="28"/>
        </w:rPr>
        <w:t xml:space="preserve">, </w:t>
      </w:r>
      <w:r>
        <w:rPr>
          <w:b/>
          <w:color w:val="2E3333"/>
          <w:sz w:val="28"/>
          <w:szCs w:val="28"/>
        </w:rPr>
        <w:t>-sion</w:t>
      </w:r>
      <w:r>
        <w:rPr>
          <w:color w:val="2E3333"/>
          <w:sz w:val="28"/>
          <w:szCs w:val="28"/>
        </w:rPr>
        <w:t xml:space="preserve">, and </w:t>
      </w:r>
      <w:r>
        <w:rPr>
          <w:b/>
          <w:color w:val="2E3333"/>
          <w:sz w:val="28"/>
          <w:szCs w:val="28"/>
        </w:rPr>
        <w:t>-ance</w:t>
      </w:r>
      <w:r>
        <w:rPr>
          <w:color w:val="2E3333"/>
          <w:sz w:val="28"/>
          <w:szCs w:val="28"/>
        </w:rPr>
        <w:t>.</w:t>
      </w:r>
      <w:r>
        <w:rPr>
          <w:color w:val="2E3333"/>
          <w:spacing w:val="1"/>
          <w:sz w:val="28"/>
          <w:szCs w:val="28"/>
        </w:rPr>
        <w:t xml:space="preserve"> </w:t>
      </w:r>
      <w:r>
        <w:rPr>
          <w:rFonts w:hint="default" w:ascii="Times New Roman" w:hAnsi="Times New Roman" w:cs="Times New Roman"/>
          <w:color w:val="2E3333"/>
          <w:sz w:val="28"/>
          <w:szCs w:val="28"/>
        </w:rPr>
        <w:t>Also,</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if</w:t>
      </w:r>
      <w:r>
        <w:rPr>
          <w:rFonts w:hint="default" w:ascii="Times New Roman" w:hAnsi="Times New Roman" w:cs="Times New Roman"/>
          <w:color w:val="2E3333"/>
          <w:spacing w:val="-6"/>
          <w:sz w:val="28"/>
          <w:szCs w:val="28"/>
        </w:rPr>
        <w:t xml:space="preserve"> </w:t>
      </w:r>
      <w:r>
        <w:rPr>
          <w:rFonts w:hint="default" w:ascii="Times New Roman" w:hAnsi="Times New Roman" w:cs="Times New Roman"/>
          <w:color w:val="2E3333"/>
          <w:sz w:val="28"/>
          <w:szCs w:val="28"/>
        </w:rPr>
        <w:t>you’ve</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used</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weak</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verbs</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like</w:t>
      </w:r>
      <w:r>
        <w:rPr>
          <w:rFonts w:hint="default" w:ascii="Times New Roman" w:hAnsi="Times New Roman" w:cs="Times New Roman"/>
          <w:color w:val="2E3333"/>
          <w:spacing w:val="3"/>
          <w:sz w:val="28"/>
          <w:szCs w:val="28"/>
        </w:rPr>
        <w:t xml:space="preserve"> </w:t>
      </w:r>
      <w:r>
        <w:rPr>
          <w:rFonts w:hint="default" w:ascii="Times New Roman" w:hAnsi="Times New Roman" w:cs="Times New Roman"/>
          <w:b/>
          <w:color w:val="2E3333"/>
          <w:sz w:val="28"/>
          <w:szCs w:val="28"/>
        </w:rPr>
        <w:t>give</w:t>
      </w:r>
      <w:r>
        <w:rPr>
          <w:rFonts w:hint="default" w:ascii="Times New Roman" w:hAnsi="Times New Roman" w:cs="Times New Roman"/>
          <w:color w:val="2E3333"/>
          <w:sz w:val="28"/>
          <w:szCs w:val="28"/>
        </w:rPr>
        <w:t>,</w:t>
      </w:r>
      <w:r>
        <w:rPr>
          <w:rFonts w:hint="default" w:ascii="Times New Roman" w:hAnsi="Times New Roman" w:cs="Times New Roman"/>
          <w:color w:val="2E3333"/>
          <w:spacing w:val="-1"/>
          <w:sz w:val="28"/>
          <w:szCs w:val="28"/>
        </w:rPr>
        <w:t xml:space="preserve"> </w:t>
      </w:r>
      <w:r>
        <w:rPr>
          <w:rFonts w:hint="default" w:ascii="Times New Roman" w:hAnsi="Times New Roman" w:cs="Times New Roman"/>
          <w:b/>
          <w:color w:val="2E3333"/>
          <w:sz w:val="28"/>
          <w:szCs w:val="28"/>
        </w:rPr>
        <w:t>have</w:t>
      </w:r>
      <w:r>
        <w:rPr>
          <w:rFonts w:hint="default" w:ascii="Times New Roman" w:hAnsi="Times New Roman" w:cs="Times New Roman"/>
          <w:color w:val="2E3333"/>
          <w:sz w:val="28"/>
          <w:szCs w:val="28"/>
        </w:rPr>
        <w:t>,</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make</w:t>
      </w:r>
      <w:r>
        <w:rPr>
          <w:rFonts w:hint="default" w:ascii="Times New Roman" w:hAnsi="Times New Roman" w:cs="Times New Roman"/>
          <w:color w:val="2E3333"/>
          <w:sz w:val="28"/>
          <w:szCs w:val="28"/>
        </w:rPr>
        <w:t>,</w:t>
      </w:r>
      <w:r>
        <w:rPr>
          <w:rFonts w:hint="default" w:ascii="Times New Roman" w:hAnsi="Times New Roman" w:cs="Times New Roman"/>
          <w:color w:val="2E3333"/>
          <w:spacing w:val="-1"/>
          <w:sz w:val="28"/>
          <w:szCs w:val="28"/>
        </w:rPr>
        <w:t xml:space="preserve"> </w:t>
      </w:r>
      <w:r>
        <w:rPr>
          <w:rFonts w:hint="default" w:ascii="Times New Roman" w:hAnsi="Times New Roman" w:cs="Times New Roman"/>
          <w:b/>
          <w:color w:val="2E3333"/>
          <w:sz w:val="28"/>
          <w:szCs w:val="28"/>
        </w:rPr>
        <w:t>reach</w:t>
      </w:r>
      <w:r>
        <w:rPr>
          <w:rFonts w:hint="default" w:ascii="Times New Roman" w:hAnsi="Times New Roman" w:cs="Times New Roman"/>
          <w:color w:val="2E3333"/>
          <w:sz w:val="28"/>
          <w:szCs w:val="28"/>
        </w:rPr>
        <w:t>,</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and</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take</w:t>
      </w:r>
      <w:r>
        <w:rPr>
          <w:rFonts w:hint="default" w:ascii="Times New Roman" w:hAnsi="Times New Roman" w:cs="Times New Roman"/>
          <w:color w:val="2E3333"/>
          <w:sz w:val="28"/>
          <w:szCs w:val="28"/>
        </w:rPr>
        <w:t>,</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this</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could</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be</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a</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sign</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of</w:t>
      </w:r>
      <w:r>
        <w:rPr>
          <w:rFonts w:hint="default" w:ascii="Times New Roman" w:hAnsi="Times New Roman" w:cs="Times New Roman"/>
          <w:color w:val="2E3333"/>
          <w:spacing w:val="-67"/>
          <w:sz w:val="28"/>
          <w:szCs w:val="28"/>
        </w:rPr>
        <w:t xml:space="preserve"> </w:t>
      </w:r>
      <w:r>
        <w:rPr>
          <w:rFonts w:hint="default" w:ascii="Times New Roman" w:hAnsi="Times New Roman" w:cs="Times New Roman"/>
          <w:color w:val="2E3333"/>
          <w:sz w:val="28"/>
          <w:szCs w:val="28"/>
        </w:rPr>
        <w:t>a</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hidden</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verb.</w:t>
      </w:r>
    </w:p>
    <w:p>
      <w:pPr>
        <w:pStyle w:val="9"/>
        <w:tabs>
          <w:tab w:val="left" w:pos="1371"/>
        </w:tabs>
        <w:spacing w:line="472" w:lineRule="auto"/>
        <w:ind w:left="614" w:right="1663" w:hanging="72"/>
        <w:rPr>
          <w:rFonts w:hint="default" w:ascii="Times New Roman" w:hAnsi="Times New Roman" w:cs="Times New Roman"/>
          <w:b/>
          <w:sz w:val="28"/>
          <w:szCs w:val="28"/>
        </w:rPr>
      </w:pPr>
      <w:r>
        <w:rPr>
          <w:rFonts w:hint="default" w:ascii="Times New Roman" w:hAnsi="Times New Roman" w:cs="Times New Roman"/>
          <w:color w:val="2E3333"/>
          <w:sz w:val="28"/>
          <w:szCs w:val="28"/>
        </w:rPr>
        <w:t>However,</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it’s</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normally</w:t>
      </w:r>
      <w:r>
        <w:rPr>
          <w:rFonts w:hint="default" w:ascii="Times New Roman" w:hAnsi="Times New Roman" w:cs="Times New Roman"/>
          <w:color w:val="2E3333"/>
          <w:spacing w:val="-9"/>
          <w:sz w:val="28"/>
          <w:szCs w:val="28"/>
        </w:rPr>
        <w:t xml:space="preserve"> </w:t>
      </w:r>
      <w:r>
        <w:rPr>
          <w:rFonts w:hint="default" w:ascii="Times New Roman" w:hAnsi="Times New Roman" w:cs="Times New Roman"/>
          <w:color w:val="2E3333"/>
          <w:sz w:val="28"/>
          <w:szCs w:val="28"/>
        </w:rPr>
        <w:t>better</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to</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convey</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action</w:t>
      </w:r>
      <w:r>
        <w:rPr>
          <w:rFonts w:hint="default" w:ascii="Times New Roman" w:hAnsi="Times New Roman" w:cs="Times New Roman"/>
          <w:color w:val="2E3333"/>
          <w:spacing w:val="-9"/>
          <w:sz w:val="28"/>
          <w:szCs w:val="28"/>
        </w:rPr>
        <w:t xml:space="preserve"> </w:t>
      </w:r>
      <w:r>
        <w:rPr>
          <w:rFonts w:hint="default" w:ascii="Times New Roman" w:hAnsi="Times New Roman" w:cs="Times New Roman"/>
          <w:color w:val="2E3333"/>
          <w:sz w:val="28"/>
          <w:szCs w:val="28"/>
        </w:rPr>
        <w:t>and grab your</w:t>
      </w:r>
      <w:r>
        <w:rPr>
          <w:rFonts w:hint="default" w:ascii="Times New Roman" w:hAnsi="Times New Roman" w:cs="Times New Roman"/>
          <w:color w:val="2E3333"/>
          <w:spacing w:val="-6"/>
          <w:sz w:val="28"/>
          <w:szCs w:val="28"/>
        </w:rPr>
        <w:t xml:space="preserve"> </w:t>
      </w:r>
      <w:r>
        <w:rPr>
          <w:rFonts w:hint="default" w:ascii="Times New Roman" w:hAnsi="Times New Roman" w:cs="Times New Roman"/>
          <w:color w:val="2E3333"/>
          <w:sz w:val="28"/>
          <w:szCs w:val="28"/>
        </w:rPr>
        <w:t>reader’s</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attention,</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rather</w:t>
      </w:r>
      <w:r>
        <w:rPr>
          <w:rFonts w:hint="default" w:ascii="Times New Roman" w:hAnsi="Times New Roman" w:cs="Times New Roman"/>
          <w:color w:val="2E3333"/>
          <w:spacing w:val="-67"/>
          <w:sz w:val="28"/>
          <w:szCs w:val="28"/>
        </w:rPr>
        <w:t xml:space="preserve"> </w:t>
      </w:r>
      <w:r>
        <w:rPr>
          <w:rFonts w:hint="default" w:ascii="Times New Roman" w:hAnsi="Times New Roman" w:cs="Times New Roman"/>
          <w:color w:val="2E3333"/>
          <w:sz w:val="28"/>
          <w:szCs w:val="28"/>
        </w:rPr>
        <w:t>than</w:t>
      </w:r>
      <w:r>
        <w:rPr>
          <w:rFonts w:hint="default" w:ascii="Times New Roman" w:hAnsi="Times New Roman" w:cs="Times New Roman"/>
          <w:color w:val="2E3333"/>
          <w:sz w:val="28"/>
          <w:szCs w:val="28"/>
        </w:rPr>
        <w:tab/>
      </w:r>
      <w:r>
        <w:rPr>
          <w:rFonts w:hint="default" w:ascii="Times New Roman" w:hAnsi="Times New Roman" w:cs="Times New Roman"/>
          <w:color w:val="2E3333"/>
          <w:sz w:val="28"/>
          <w:szCs w:val="28"/>
        </w:rPr>
        <w:t>using</w:t>
      </w:r>
      <w:r>
        <w:rPr>
          <w:rFonts w:hint="default" w:ascii="Times New Roman" w:hAnsi="Times New Roman" w:cs="Times New Roman"/>
          <w:color w:val="2E3333"/>
          <w:spacing w:val="-3"/>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"https://prowritingaid.com/Passive-Voice" \h </w:instrText>
      </w:r>
      <w:r>
        <w:rPr>
          <w:rFonts w:hint="default" w:ascii="Times New Roman" w:hAnsi="Times New Roman" w:cs="Times New Roman"/>
          <w:sz w:val="28"/>
          <w:szCs w:val="28"/>
        </w:rPr>
        <w:fldChar w:fldCharType="separate"/>
      </w:r>
      <w:r>
        <w:rPr>
          <w:rFonts w:hint="default" w:ascii="Times New Roman" w:hAnsi="Times New Roman" w:cs="Times New Roman"/>
          <w:b/>
          <w:color w:val="007979"/>
          <w:sz w:val="28"/>
          <w:szCs w:val="28"/>
          <w:u w:val="thick" w:color="007979"/>
        </w:rPr>
        <w:t>passive</w:t>
      </w:r>
      <w:r>
        <w:rPr>
          <w:rFonts w:hint="default" w:ascii="Times New Roman" w:hAnsi="Times New Roman" w:cs="Times New Roman"/>
          <w:b/>
          <w:color w:val="007979"/>
          <w:sz w:val="28"/>
          <w:szCs w:val="28"/>
          <w:u w:val="thick" w:color="007979"/>
        </w:rPr>
        <w:fldChar w:fldCharType="end"/>
      </w:r>
    </w:p>
    <w:p>
      <w:pPr>
        <w:tabs>
          <w:tab w:val="left" w:pos="1429"/>
        </w:tabs>
        <w:spacing w:before="0" w:line="320" w:lineRule="exact"/>
        <w:ind w:left="614" w:right="0" w:firstLine="0"/>
        <w:jc w:val="left"/>
        <w:rPr>
          <w:rFonts w:hint="default" w:ascii="Times New Roman" w:hAnsi="Times New Roman" w:cs="Times New Roman"/>
          <w:sz w:val="28"/>
          <w:szCs w:val="28"/>
        </w:rPr>
      </w:pPr>
      <w:r>
        <w:rPr>
          <w:rFonts w:hint="default" w:ascii="Times New Roman" w:hAnsi="Times New Roman" w:cs="Times New Roman"/>
          <w:color w:val="2E3333"/>
          <w:sz w:val="28"/>
          <w:szCs w:val="28"/>
        </w:rPr>
        <w:t>verbs</w:t>
      </w:r>
      <w:r>
        <w:rPr>
          <w:rFonts w:hint="default" w:ascii="Times New Roman" w:hAnsi="Times New Roman" w:cs="Times New Roman"/>
          <w:color w:val="2E3333"/>
          <w:sz w:val="28"/>
          <w:szCs w:val="28"/>
        </w:rPr>
        <w:tab/>
      </w:r>
      <w:r>
        <w:rPr>
          <w:rFonts w:hint="default" w:ascii="Times New Roman" w:hAnsi="Times New Roman" w:cs="Times New Roman"/>
          <w:color w:val="2E3333"/>
          <w:sz w:val="28"/>
          <w:szCs w:val="28"/>
        </w:rPr>
        <w:t>like</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is</w:t>
      </w:r>
      <w:r>
        <w:rPr>
          <w:rFonts w:hint="default" w:ascii="Times New Roman" w:hAnsi="Times New Roman" w:cs="Times New Roman"/>
          <w:color w:val="2E3333"/>
          <w:sz w:val="28"/>
          <w:szCs w:val="28"/>
        </w:rPr>
        <w:t>,</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has</w:t>
      </w:r>
      <w:r>
        <w:rPr>
          <w:rFonts w:hint="default" w:ascii="Times New Roman" w:hAnsi="Times New Roman" w:cs="Times New Roman"/>
          <w:color w:val="2E3333"/>
          <w:sz w:val="28"/>
          <w:szCs w:val="28"/>
        </w:rPr>
        <w:t>,</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and</w:t>
      </w:r>
      <w:r>
        <w:rPr>
          <w:rFonts w:hint="default" w:ascii="Times New Roman" w:hAnsi="Times New Roman" w:cs="Times New Roman"/>
          <w:color w:val="2E3333"/>
          <w:spacing w:val="1"/>
          <w:sz w:val="28"/>
          <w:szCs w:val="28"/>
        </w:rPr>
        <w:t xml:space="preserve"> </w:t>
      </w:r>
      <w:r>
        <w:rPr>
          <w:rFonts w:hint="default" w:ascii="Times New Roman" w:hAnsi="Times New Roman" w:cs="Times New Roman"/>
          <w:b/>
          <w:color w:val="2E3333"/>
          <w:sz w:val="28"/>
          <w:szCs w:val="28"/>
        </w:rPr>
        <w:t>was</w:t>
      </w:r>
      <w:r>
        <w:rPr>
          <w:rFonts w:hint="default" w:ascii="Times New Roman" w:hAnsi="Times New Roman" w:cs="Times New Roman"/>
          <w:color w:val="2E3333"/>
          <w:sz w:val="28"/>
          <w:szCs w:val="28"/>
        </w:rPr>
        <w:t>.</w:t>
      </w:r>
    </w:p>
    <w:p>
      <w:pPr>
        <w:pStyle w:val="9"/>
        <w:spacing w:before="1"/>
        <w:rPr>
          <w:rFonts w:hint="default" w:ascii="Times New Roman" w:hAnsi="Times New Roman" w:cs="Times New Roman"/>
          <w:sz w:val="28"/>
          <w:szCs w:val="28"/>
        </w:rPr>
      </w:pPr>
    </w:p>
    <w:p>
      <w:pPr>
        <w:pStyle w:val="9"/>
        <w:spacing w:line="472" w:lineRule="auto"/>
        <w:ind w:left="614" w:right="1168" w:hanging="92"/>
        <w:rPr>
          <w:rFonts w:hint="default" w:ascii="Times New Roman" w:hAnsi="Times New Roman" w:cs="Times New Roman"/>
          <w:sz w:val="28"/>
          <w:szCs w:val="28"/>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color w:val="2E3333"/>
          <w:sz w:val="28"/>
          <w:szCs w:val="28"/>
        </w:rPr>
        <w:t>Rewording</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your</w:t>
      </w:r>
      <w:r>
        <w:rPr>
          <w:rFonts w:hint="default" w:ascii="Times New Roman" w:hAnsi="Times New Roman" w:cs="Times New Roman"/>
          <w:color w:val="2E3333"/>
          <w:spacing w:val="-6"/>
          <w:sz w:val="28"/>
          <w:szCs w:val="28"/>
        </w:rPr>
        <w:t xml:space="preserve"> </w:t>
      </w:r>
      <w:r>
        <w:rPr>
          <w:rFonts w:hint="default" w:ascii="Times New Roman" w:hAnsi="Times New Roman" w:cs="Times New Roman"/>
          <w:color w:val="2E3333"/>
          <w:sz w:val="28"/>
          <w:szCs w:val="28"/>
        </w:rPr>
        <w:t>sentences</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to favor</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active verbs</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instead</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of</w:t>
      </w:r>
      <w:r>
        <w:rPr>
          <w:rFonts w:hint="default" w:ascii="Times New Roman" w:hAnsi="Times New Roman" w:cs="Times New Roman"/>
          <w:color w:val="2E3333"/>
          <w:spacing w:val="-10"/>
          <w:sz w:val="28"/>
          <w:szCs w:val="28"/>
        </w:rPr>
        <w:t xml:space="preserve"> </w:t>
      </w:r>
      <w:r>
        <w:rPr>
          <w:rFonts w:hint="default" w:ascii="Times New Roman" w:hAnsi="Times New Roman" w:cs="Times New Roman"/>
          <w:color w:val="2E3333"/>
          <w:sz w:val="28"/>
          <w:szCs w:val="28"/>
        </w:rPr>
        <w:t>passive</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verbs</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will</w:t>
      </w:r>
      <w:r>
        <w:rPr>
          <w:rFonts w:hint="default" w:ascii="Times New Roman" w:hAnsi="Times New Roman" w:cs="Times New Roman"/>
          <w:color w:val="2E3333"/>
          <w:spacing w:val="-9"/>
          <w:sz w:val="28"/>
          <w:szCs w:val="28"/>
        </w:rPr>
        <w:t xml:space="preserve"> </w:t>
      </w:r>
      <w:r>
        <w:rPr>
          <w:rFonts w:hint="default" w:ascii="Times New Roman" w:hAnsi="Times New Roman" w:cs="Times New Roman"/>
          <w:color w:val="2E3333"/>
          <w:sz w:val="28"/>
          <w:szCs w:val="28"/>
        </w:rPr>
        <w:t>strengthen</w:t>
      </w:r>
      <w:r>
        <w:rPr>
          <w:rFonts w:hint="default" w:ascii="Times New Roman" w:hAnsi="Times New Roman" w:cs="Times New Roman"/>
          <w:color w:val="2E3333"/>
          <w:spacing w:val="-67"/>
          <w:sz w:val="28"/>
          <w:szCs w:val="28"/>
        </w:rPr>
        <w:t xml:space="preserve"> </w:t>
      </w:r>
      <w:r>
        <w:rPr>
          <w:rFonts w:hint="default" w:ascii="Times New Roman" w:hAnsi="Times New Roman" w:cs="Times New Roman"/>
          <w:color w:val="2E3333"/>
          <w:sz w:val="28"/>
          <w:szCs w:val="28"/>
        </w:rPr>
        <w:t>your</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writing.</w:t>
      </w:r>
    </w:p>
    <w:p>
      <w:pPr>
        <w:pStyle w:val="9"/>
        <w:spacing w:before="87"/>
        <w:ind w:firstLine="700" w:firstLineChars="250"/>
        <w:rPr>
          <w:sz w:val="28"/>
          <w:szCs w:val="28"/>
        </w:rPr>
      </w:pPr>
      <w:r>
        <w:rPr>
          <w:color w:val="2E3333"/>
          <w:sz w:val="28"/>
          <w:szCs w:val="28"/>
        </w:rPr>
        <w:t>For</w:t>
      </w:r>
      <w:r>
        <w:rPr>
          <w:color w:val="2E3333"/>
          <w:spacing w:val="-4"/>
          <w:sz w:val="28"/>
          <w:szCs w:val="28"/>
        </w:rPr>
        <w:t xml:space="preserve"> </w:t>
      </w:r>
      <w:r>
        <w:rPr>
          <w:color w:val="2E3333"/>
          <w:sz w:val="28"/>
          <w:szCs w:val="28"/>
        </w:rPr>
        <w:t>example, you</w:t>
      </w:r>
      <w:r>
        <w:rPr>
          <w:color w:val="2E3333"/>
          <w:spacing w:val="-6"/>
          <w:sz w:val="28"/>
          <w:szCs w:val="28"/>
        </w:rPr>
        <w:t xml:space="preserve"> </w:t>
      </w:r>
      <w:r>
        <w:rPr>
          <w:color w:val="2E3333"/>
          <w:sz w:val="28"/>
          <w:szCs w:val="28"/>
        </w:rPr>
        <w:t>can</w:t>
      </w:r>
      <w:r>
        <w:rPr>
          <w:color w:val="2E3333"/>
          <w:spacing w:val="-3"/>
          <w:sz w:val="28"/>
          <w:szCs w:val="28"/>
        </w:rPr>
        <w:t xml:space="preserve"> </w:t>
      </w:r>
      <w:r>
        <w:rPr>
          <w:color w:val="2E3333"/>
          <w:sz w:val="28"/>
          <w:szCs w:val="28"/>
        </w:rPr>
        <w:t>use</w:t>
      </w:r>
      <w:r>
        <w:rPr>
          <w:color w:val="2E3333"/>
          <w:spacing w:val="-2"/>
          <w:sz w:val="28"/>
          <w:szCs w:val="28"/>
        </w:rPr>
        <w:t xml:space="preserve"> </w:t>
      </w:r>
      <w:r>
        <w:rPr>
          <w:color w:val="2E3333"/>
          <w:sz w:val="28"/>
          <w:szCs w:val="28"/>
        </w:rPr>
        <w:t>a</w:t>
      </w:r>
      <w:r>
        <w:rPr>
          <w:color w:val="2E3333"/>
          <w:spacing w:val="-1"/>
          <w:sz w:val="28"/>
          <w:szCs w:val="28"/>
        </w:rPr>
        <w:t xml:space="preserve"> </w:t>
      </w:r>
      <w:r>
        <w:rPr>
          <w:color w:val="2E3333"/>
          <w:sz w:val="28"/>
          <w:szCs w:val="28"/>
        </w:rPr>
        <w:t>verb</w:t>
      </w:r>
      <w:r>
        <w:rPr>
          <w:color w:val="2E3333"/>
          <w:spacing w:val="2"/>
          <w:sz w:val="28"/>
          <w:szCs w:val="28"/>
        </w:rPr>
        <w:t xml:space="preserve"> </w:t>
      </w:r>
      <w:r>
        <w:rPr>
          <w:color w:val="2E3333"/>
          <w:sz w:val="28"/>
          <w:szCs w:val="28"/>
        </w:rPr>
        <w:t>instead</w:t>
      </w:r>
      <w:r>
        <w:rPr>
          <w:color w:val="2E3333"/>
          <w:spacing w:val="-3"/>
          <w:sz w:val="28"/>
          <w:szCs w:val="28"/>
        </w:rPr>
        <w:t xml:space="preserve"> </w:t>
      </w:r>
      <w:r>
        <w:rPr>
          <w:color w:val="2E3333"/>
          <w:sz w:val="28"/>
          <w:szCs w:val="28"/>
        </w:rPr>
        <w:t>of</w:t>
      </w:r>
      <w:r>
        <w:rPr>
          <w:color w:val="2E3333"/>
          <w:spacing w:val="-8"/>
          <w:sz w:val="28"/>
          <w:szCs w:val="28"/>
        </w:rPr>
        <w:t xml:space="preserve"> </w:t>
      </w:r>
      <w:r>
        <w:rPr>
          <w:color w:val="2E3333"/>
          <w:sz w:val="28"/>
          <w:szCs w:val="28"/>
        </w:rPr>
        <w:t>an</w:t>
      </w:r>
      <w:r>
        <w:rPr>
          <w:color w:val="2E3333"/>
          <w:spacing w:val="-7"/>
          <w:sz w:val="28"/>
          <w:szCs w:val="28"/>
        </w:rPr>
        <w:t xml:space="preserve"> </w:t>
      </w:r>
      <w:r>
        <w:rPr>
          <w:color w:val="2E3333"/>
          <w:sz w:val="28"/>
          <w:szCs w:val="28"/>
        </w:rPr>
        <w:t>adjective:</w:t>
      </w:r>
    </w:p>
    <w:p>
      <w:pPr>
        <w:pStyle w:val="9"/>
        <w:spacing w:before="6"/>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Original</w:t>
      </w:r>
      <w:r>
        <w:rPr>
          <w:color w:val="2E3333"/>
          <w:spacing w:val="-7"/>
          <w:sz w:val="28"/>
          <w:szCs w:val="28"/>
        </w:rPr>
        <w:t xml:space="preserve"> </w:t>
      </w:r>
      <w:r>
        <w:rPr>
          <w:color w:val="2E3333"/>
          <w:sz w:val="28"/>
          <w:szCs w:val="28"/>
        </w:rPr>
        <w:t>Sentence:</w:t>
      </w:r>
      <w:r>
        <w:rPr>
          <w:color w:val="2E3333"/>
          <w:spacing w:val="-6"/>
          <w:sz w:val="28"/>
          <w:szCs w:val="28"/>
        </w:rPr>
        <w:t xml:space="preserve"> </w:t>
      </w:r>
      <w:r>
        <w:rPr>
          <w:color w:val="2E3333"/>
          <w:sz w:val="28"/>
          <w:szCs w:val="28"/>
        </w:rPr>
        <w:t>He</w:t>
      </w:r>
      <w:r>
        <w:rPr>
          <w:color w:val="2E3333"/>
          <w:spacing w:val="2"/>
          <w:sz w:val="28"/>
          <w:szCs w:val="28"/>
        </w:rPr>
        <w:t xml:space="preserve"> </w:t>
      </w:r>
      <w:r>
        <w:rPr>
          <w:b/>
          <w:color w:val="2E3333"/>
          <w:sz w:val="28"/>
          <w:szCs w:val="28"/>
        </w:rPr>
        <w:t>is</w:t>
      </w:r>
      <w:r>
        <w:rPr>
          <w:b/>
          <w:color w:val="2E3333"/>
          <w:spacing w:val="-1"/>
          <w:sz w:val="28"/>
          <w:szCs w:val="28"/>
        </w:rPr>
        <w:t xml:space="preserve"> </w:t>
      </w:r>
      <w:r>
        <w:rPr>
          <w:b/>
          <w:color w:val="2E3333"/>
          <w:sz w:val="28"/>
          <w:szCs w:val="28"/>
        </w:rPr>
        <w:t xml:space="preserve">asleep </w:t>
      </w:r>
      <w:r>
        <w:rPr>
          <w:color w:val="2E3333"/>
          <w:sz w:val="28"/>
          <w:szCs w:val="28"/>
        </w:rPr>
        <w:t>under</w:t>
      </w:r>
      <w:r>
        <w:rPr>
          <w:color w:val="2E3333"/>
          <w:spacing w:val="-3"/>
          <w:sz w:val="28"/>
          <w:szCs w:val="28"/>
        </w:rPr>
        <w:t xml:space="preserve"> </w:t>
      </w:r>
      <w:r>
        <w:rPr>
          <w:color w:val="2E3333"/>
          <w:sz w:val="28"/>
          <w:szCs w:val="28"/>
        </w:rPr>
        <w:t>the tree.</w:t>
      </w:r>
    </w:p>
    <w:p>
      <w:pPr>
        <w:pStyle w:val="9"/>
        <w:spacing w:before="2"/>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Improved</w:t>
      </w:r>
      <w:r>
        <w:rPr>
          <w:color w:val="2E3333"/>
          <w:spacing w:val="-4"/>
          <w:sz w:val="28"/>
          <w:szCs w:val="28"/>
        </w:rPr>
        <w:t xml:space="preserve"> </w:t>
      </w:r>
      <w:r>
        <w:rPr>
          <w:color w:val="2E3333"/>
          <w:sz w:val="28"/>
          <w:szCs w:val="28"/>
        </w:rPr>
        <w:t>Sentence:</w:t>
      </w:r>
      <w:r>
        <w:rPr>
          <w:color w:val="2E3333"/>
          <w:spacing w:val="-4"/>
          <w:sz w:val="28"/>
          <w:szCs w:val="28"/>
        </w:rPr>
        <w:t xml:space="preserve"> </w:t>
      </w:r>
      <w:r>
        <w:rPr>
          <w:color w:val="2E3333"/>
          <w:sz w:val="28"/>
          <w:szCs w:val="28"/>
        </w:rPr>
        <w:t>He</w:t>
      </w:r>
      <w:r>
        <w:rPr>
          <w:color w:val="2E3333"/>
          <w:spacing w:val="1"/>
          <w:sz w:val="28"/>
          <w:szCs w:val="28"/>
        </w:rPr>
        <w:t xml:space="preserve"> </w:t>
      </w:r>
      <w:r>
        <w:rPr>
          <w:b/>
          <w:color w:val="2E3333"/>
          <w:sz w:val="28"/>
          <w:szCs w:val="28"/>
        </w:rPr>
        <w:t xml:space="preserve">sleeps </w:t>
      </w:r>
      <w:r>
        <w:rPr>
          <w:color w:val="2E3333"/>
          <w:sz w:val="28"/>
          <w:szCs w:val="28"/>
        </w:rPr>
        <w:t>under</w:t>
      </w:r>
      <w:r>
        <w:rPr>
          <w:color w:val="2E3333"/>
          <w:spacing w:val="-5"/>
          <w:sz w:val="28"/>
          <w:szCs w:val="28"/>
        </w:rPr>
        <w:t xml:space="preserve"> </w:t>
      </w:r>
      <w:r>
        <w:rPr>
          <w:color w:val="2E3333"/>
          <w:sz w:val="28"/>
          <w:szCs w:val="28"/>
        </w:rPr>
        <w:t>the</w:t>
      </w:r>
      <w:r>
        <w:rPr>
          <w:color w:val="2E3333"/>
          <w:spacing w:val="-2"/>
          <w:sz w:val="28"/>
          <w:szCs w:val="28"/>
        </w:rPr>
        <w:t xml:space="preserve"> </w:t>
      </w:r>
      <w:r>
        <w:rPr>
          <w:color w:val="2E3333"/>
          <w:sz w:val="28"/>
          <w:szCs w:val="28"/>
        </w:rPr>
        <w:t>tree.</w:t>
      </w:r>
    </w:p>
    <w:p>
      <w:pPr>
        <w:pStyle w:val="9"/>
        <w:spacing w:before="240" w:line="472" w:lineRule="auto"/>
        <w:ind w:left="686" w:right="2555" w:hanging="72"/>
        <w:rPr>
          <w:sz w:val="28"/>
          <w:szCs w:val="28"/>
        </w:rPr>
      </w:pPr>
      <w:r>
        <w:rPr>
          <w:color w:val="2E3333"/>
          <w:sz w:val="28"/>
          <w:szCs w:val="28"/>
        </w:rPr>
        <w:t>The</w:t>
      </w:r>
      <w:r>
        <w:rPr>
          <w:color w:val="2E3333"/>
          <w:spacing w:val="-3"/>
          <w:sz w:val="28"/>
          <w:szCs w:val="28"/>
        </w:rPr>
        <w:t xml:space="preserve"> </w:t>
      </w:r>
      <w:r>
        <w:rPr>
          <w:color w:val="2E3333"/>
          <w:sz w:val="28"/>
          <w:szCs w:val="28"/>
        </w:rPr>
        <w:t>verb</w:t>
      </w:r>
      <w:r>
        <w:rPr>
          <w:color w:val="2E3333"/>
          <w:spacing w:val="-3"/>
          <w:sz w:val="28"/>
          <w:szCs w:val="28"/>
        </w:rPr>
        <w:t xml:space="preserve"> </w:t>
      </w:r>
      <w:r>
        <w:rPr>
          <w:b/>
          <w:color w:val="2E3333"/>
          <w:sz w:val="28"/>
          <w:szCs w:val="28"/>
        </w:rPr>
        <w:t xml:space="preserve">sleeps </w:t>
      </w:r>
      <w:r>
        <w:rPr>
          <w:color w:val="2E3333"/>
          <w:sz w:val="28"/>
          <w:szCs w:val="28"/>
        </w:rPr>
        <w:t>is</w:t>
      </w:r>
      <w:r>
        <w:rPr>
          <w:color w:val="2E3333"/>
          <w:spacing w:val="3"/>
          <w:sz w:val="28"/>
          <w:szCs w:val="28"/>
        </w:rPr>
        <w:t xml:space="preserve"> </w:t>
      </w:r>
      <w:r>
        <w:rPr>
          <w:color w:val="2E3333"/>
          <w:sz w:val="28"/>
          <w:szCs w:val="28"/>
        </w:rPr>
        <w:t>more</w:t>
      </w:r>
      <w:r>
        <w:rPr>
          <w:color w:val="2E3333"/>
          <w:spacing w:val="-3"/>
          <w:sz w:val="28"/>
          <w:szCs w:val="28"/>
        </w:rPr>
        <w:t xml:space="preserve"> </w:t>
      </w:r>
      <w:r>
        <w:rPr>
          <w:color w:val="2E3333"/>
          <w:sz w:val="28"/>
          <w:szCs w:val="28"/>
        </w:rPr>
        <w:t>powerful</w:t>
      </w:r>
      <w:r>
        <w:rPr>
          <w:color w:val="2E3333"/>
          <w:spacing w:val="-8"/>
          <w:sz w:val="28"/>
          <w:szCs w:val="28"/>
        </w:rPr>
        <w:t xml:space="preserve"> </w:t>
      </w:r>
      <w:r>
        <w:rPr>
          <w:color w:val="2E3333"/>
          <w:sz w:val="28"/>
          <w:szCs w:val="28"/>
        </w:rPr>
        <w:t>than</w:t>
      </w:r>
      <w:r>
        <w:rPr>
          <w:color w:val="2E3333"/>
          <w:spacing w:val="-4"/>
          <w:sz w:val="28"/>
          <w:szCs w:val="28"/>
        </w:rPr>
        <w:t xml:space="preserve"> </w:t>
      </w:r>
      <w:r>
        <w:rPr>
          <w:color w:val="2E3333"/>
          <w:sz w:val="28"/>
          <w:szCs w:val="28"/>
        </w:rPr>
        <w:t>the</w:t>
      </w:r>
      <w:r>
        <w:rPr>
          <w:color w:val="2E3333"/>
          <w:spacing w:val="-2"/>
          <w:sz w:val="28"/>
          <w:szCs w:val="28"/>
        </w:rPr>
        <w:t xml:space="preserve"> </w:t>
      </w:r>
      <w:r>
        <w:rPr>
          <w:color w:val="2E3333"/>
          <w:sz w:val="28"/>
          <w:szCs w:val="28"/>
        </w:rPr>
        <w:t>passive</w:t>
      </w:r>
      <w:r>
        <w:rPr>
          <w:color w:val="2E3333"/>
          <w:spacing w:val="-3"/>
          <w:sz w:val="28"/>
          <w:szCs w:val="28"/>
        </w:rPr>
        <w:t xml:space="preserve"> </w:t>
      </w:r>
      <w:r>
        <w:rPr>
          <w:color w:val="2E3333"/>
          <w:sz w:val="28"/>
          <w:szCs w:val="28"/>
        </w:rPr>
        <w:t>version</w:t>
      </w:r>
      <w:r>
        <w:rPr>
          <w:color w:val="2E3333"/>
          <w:spacing w:val="-3"/>
          <w:sz w:val="28"/>
          <w:szCs w:val="28"/>
        </w:rPr>
        <w:t xml:space="preserve"> </w:t>
      </w:r>
      <w:r>
        <w:rPr>
          <w:b/>
          <w:color w:val="2E3333"/>
          <w:sz w:val="28"/>
          <w:szCs w:val="28"/>
        </w:rPr>
        <w:t>is</w:t>
      </w:r>
      <w:r>
        <w:rPr>
          <w:b/>
          <w:color w:val="2E3333"/>
          <w:spacing w:val="-2"/>
          <w:sz w:val="28"/>
          <w:szCs w:val="28"/>
        </w:rPr>
        <w:t xml:space="preserve"> </w:t>
      </w:r>
      <w:r>
        <w:rPr>
          <w:b/>
          <w:color w:val="2E3333"/>
          <w:sz w:val="28"/>
          <w:szCs w:val="28"/>
        </w:rPr>
        <w:t>asleep</w:t>
      </w:r>
      <w:r>
        <w:rPr>
          <w:color w:val="2E3333"/>
          <w:sz w:val="28"/>
          <w:szCs w:val="28"/>
        </w:rPr>
        <w:t>.</w:t>
      </w:r>
      <w:r>
        <w:rPr>
          <w:color w:val="2E3333"/>
          <w:spacing w:val="-67"/>
          <w:sz w:val="28"/>
          <w:szCs w:val="28"/>
        </w:rPr>
        <w:t xml:space="preserve"> </w:t>
      </w:r>
      <w:r>
        <w:rPr>
          <w:color w:val="2E3333"/>
          <w:sz w:val="28"/>
          <w:szCs w:val="28"/>
        </w:rPr>
        <w:t>Similarly,</w:t>
      </w:r>
      <w:r>
        <w:rPr>
          <w:color w:val="2E3333"/>
          <w:spacing w:val="6"/>
          <w:sz w:val="28"/>
          <w:szCs w:val="28"/>
        </w:rPr>
        <w:t xml:space="preserve"> </w:t>
      </w:r>
      <w:r>
        <w:rPr>
          <w:color w:val="2E3333"/>
          <w:sz w:val="28"/>
          <w:szCs w:val="28"/>
        </w:rPr>
        <w:t>you</w:t>
      </w:r>
      <w:r>
        <w:rPr>
          <w:color w:val="2E3333"/>
          <w:spacing w:val="-4"/>
          <w:sz w:val="28"/>
          <w:szCs w:val="28"/>
        </w:rPr>
        <w:t xml:space="preserve"> </w:t>
      </w:r>
      <w:r>
        <w:rPr>
          <w:color w:val="2E3333"/>
          <w:sz w:val="28"/>
          <w:szCs w:val="28"/>
        </w:rPr>
        <w:t>can use a</w:t>
      </w:r>
      <w:r>
        <w:rPr>
          <w:color w:val="2E3333"/>
          <w:spacing w:val="1"/>
          <w:sz w:val="28"/>
          <w:szCs w:val="28"/>
        </w:rPr>
        <w:t xml:space="preserve"> </w:t>
      </w:r>
      <w:r>
        <w:rPr>
          <w:color w:val="2E3333"/>
          <w:sz w:val="28"/>
          <w:szCs w:val="28"/>
        </w:rPr>
        <w:t>verb</w:t>
      </w:r>
      <w:r>
        <w:rPr>
          <w:color w:val="2E3333"/>
          <w:spacing w:val="5"/>
          <w:sz w:val="28"/>
          <w:szCs w:val="28"/>
        </w:rPr>
        <w:t xml:space="preserve"> </w:t>
      </w:r>
      <w:r>
        <w:rPr>
          <w:color w:val="2E3333"/>
          <w:sz w:val="28"/>
          <w:szCs w:val="28"/>
        </w:rPr>
        <w:t>instead</w:t>
      </w:r>
      <w:r>
        <w:rPr>
          <w:color w:val="2E3333"/>
          <w:spacing w:val="-1"/>
          <w:sz w:val="28"/>
          <w:szCs w:val="28"/>
        </w:rPr>
        <w:t xml:space="preserve"> </w:t>
      </w:r>
      <w:r>
        <w:rPr>
          <w:color w:val="2E3333"/>
          <w:sz w:val="28"/>
          <w:szCs w:val="28"/>
        </w:rPr>
        <w:t>of</w:t>
      </w:r>
      <w:r>
        <w:rPr>
          <w:color w:val="2E3333"/>
          <w:spacing w:val="-6"/>
          <w:sz w:val="28"/>
          <w:szCs w:val="28"/>
        </w:rPr>
        <w:t xml:space="preserve"> </w:t>
      </w:r>
      <w:r>
        <w:rPr>
          <w:color w:val="2E3333"/>
          <w:sz w:val="28"/>
          <w:szCs w:val="28"/>
        </w:rPr>
        <w:t>a</w:t>
      </w:r>
      <w:r>
        <w:rPr>
          <w:color w:val="2E3333"/>
          <w:spacing w:val="6"/>
          <w:sz w:val="28"/>
          <w:szCs w:val="28"/>
        </w:rPr>
        <w:t xml:space="preserve"> </w:t>
      </w:r>
      <w:r>
        <w:rPr>
          <w:color w:val="2E3333"/>
          <w:sz w:val="28"/>
          <w:szCs w:val="28"/>
        </w:rPr>
        <w:t>noun:</w:t>
      </w:r>
    </w:p>
    <w:p>
      <w:pPr>
        <w:pStyle w:val="14"/>
        <w:numPr>
          <w:ilvl w:val="1"/>
          <w:numId w:val="21"/>
        </w:numPr>
        <w:tabs>
          <w:tab w:val="left" w:pos="840"/>
        </w:tabs>
        <w:spacing w:before="37" w:after="0" w:line="240" w:lineRule="auto"/>
        <w:ind w:left="839" w:right="0" w:hanging="121"/>
        <w:jc w:val="left"/>
        <w:rPr>
          <w:sz w:val="28"/>
          <w:szCs w:val="28"/>
        </w:rPr>
      </w:pPr>
      <w:r>
        <w:rPr>
          <w:color w:val="2E3333"/>
          <w:sz w:val="28"/>
          <w:szCs w:val="28"/>
        </w:rPr>
        <w:t>Original</w:t>
      </w:r>
      <w:r>
        <w:rPr>
          <w:color w:val="2E3333"/>
          <w:spacing w:val="-8"/>
          <w:sz w:val="28"/>
          <w:szCs w:val="28"/>
        </w:rPr>
        <w:t xml:space="preserve"> </w:t>
      </w:r>
      <w:r>
        <w:rPr>
          <w:color w:val="2E3333"/>
          <w:sz w:val="28"/>
          <w:szCs w:val="28"/>
        </w:rPr>
        <w:t>Sentence:</w:t>
      </w:r>
      <w:r>
        <w:rPr>
          <w:color w:val="2E3333"/>
          <w:spacing w:val="-8"/>
          <w:sz w:val="28"/>
          <w:szCs w:val="28"/>
        </w:rPr>
        <w:t xml:space="preserve"> </w:t>
      </w:r>
      <w:r>
        <w:rPr>
          <w:color w:val="2E3333"/>
          <w:sz w:val="28"/>
          <w:szCs w:val="28"/>
        </w:rPr>
        <w:t>She</w:t>
      </w:r>
      <w:r>
        <w:rPr>
          <w:color w:val="2E3333"/>
          <w:spacing w:val="1"/>
          <w:sz w:val="28"/>
          <w:szCs w:val="28"/>
        </w:rPr>
        <w:t xml:space="preserve"> </w:t>
      </w:r>
      <w:r>
        <w:rPr>
          <w:b/>
          <w:color w:val="2E3333"/>
          <w:sz w:val="28"/>
          <w:szCs w:val="28"/>
        </w:rPr>
        <w:t xml:space="preserve">was </w:t>
      </w:r>
      <w:r>
        <w:rPr>
          <w:color w:val="2E3333"/>
          <w:sz w:val="28"/>
          <w:szCs w:val="28"/>
        </w:rPr>
        <w:t>a</w:t>
      </w:r>
      <w:r>
        <w:rPr>
          <w:color w:val="2E3333"/>
          <w:spacing w:val="-2"/>
          <w:sz w:val="28"/>
          <w:szCs w:val="28"/>
        </w:rPr>
        <w:t xml:space="preserve"> </w:t>
      </w:r>
      <w:r>
        <w:rPr>
          <w:color w:val="2E3333"/>
          <w:sz w:val="28"/>
          <w:szCs w:val="28"/>
        </w:rPr>
        <w:t>good</w:t>
      </w:r>
      <w:r>
        <w:rPr>
          <w:color w:val="2E3333"/>
          <w:spacing w:val="2"/>
          <w:sz w:val="28"/>
          <w:szCs w:val="28"/>
        </w:rPr>
        <w:t xml:space="preserve"> </w:t>
      </w:r>
      <w:r>
        <w:rPr>
          <w:b/>
          <w:color w:val="2E3333"/>
          <w:sz w:val="28"/>
          <w:szCs w:val="28"/>
        </w:rPr>
        <w:t>writer</w:t>
      </w:r>
      <w:r>
        <w:rPr>
          <w:color w:val="2E3333"/>
          <w:sz w:val="28"/>
          <w:szCs w:val="28"/>
        </w:rPr>
        <w:t>.</w:t>
      </w:r>
    </w:p>
    <w:p>
      <w:pPr>
        <w:pStyle w:val="9"/>
        <w:spacing w:before="2"/>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Improved</w:t>
      </w:r>
      <w:r>
        <w:rPr>
          <w:color w:val="2E3333"/>
          <w:spacing w:val="-5"/>
          <w:sz w:val="28"/>
          <w:szCs w:val="28"/>
        </w:rPr>
        <w:t xml:space="preserve"> </w:t>
      </w:r>
      <w:r>
        <w:rPr>
          <w:color w:val="2E3333"/>
          <w:sz w:val="28"/>
          <w:szCs w:val="28"/>
        </w:rPr>
        <w:t>Sentence:</w:t>
      </w:r>
      <w:r>
        <w:rPr>
          <w:color w:val="2E3333"/>
          <w:spacing w:val="-9"/>
          <w:sz w:val="28"/>
          <w:szCs w:val="28"/>
        </w:rPr>
        <w:t xml:space="preserve"> </w:t>
      </w:r>
      <w:r>
        <w:rPr>
          <w:color w:val="2E3333"/>
          <w:sz w:val="28"/>
          <w:szCs w:val="28"/>
        </w:rPr>
        <w:t>She</w:t>
      </w:r>
      <w:r>
        <w:rPr>
          <w:color w:val="2E3333"/>
          <w:spacing w:val="4"/>
          <w:sz w:val="28"/>
          <w:szCs w:val="28"/>
        </w:rPr>
        <w:t xml:space="preserve"> </w:t>
      </w:r>
      <w:r>
        <w:rPr>
          <w:b/>
          <w:color w:val="2E3333"/>
          <w:sz w:val="28"/>
          <w:szCs w:val="28"/>
        </w:rPr>
        <w:t>wrote</w:t>
      </w:r>
      <w:r>
        <w:rPr>
          <w:b/>
          <w:color w:val="2E3333"/>
          <w:spacing w:val="-2"/>
          <w:sz w:val="28"/>
          <w:szCs w:val="28"/>
        </w:rPr>
        <w:t xml:space="preserve"> </w:t>
      </w:r>
      <w:r>
        <w:rPr>
          <w:color w:val="2E3333"/>
          <w:sz w:val="28"/>
          <w:szCs w:val="28"/>
        </w:rPr>
        <w:t>well.</w:t>
      </w:r>
    </w:p>
    <w:p>
      <w:pPr>
        <w:pStyle w:val="9"/>
        <w:tabs>
          <w:tab w:val="left" w:pos="1049"/>
        </w:tabs>
        <w:spacing w:before="240" w:line="475" w:lineRule="auto"/>
        <w:ind w:left="614" w:right="946" w:hanging="72"/>
        <w:rPr>
          <w:sz w:val="28"/>
          <w:szCs w:val="28"/>
        </w:rPr>
      </w:pPr>
      <w:r>
        <w:rPr>
          <w:color w:val="2E3333"/>
          <w:sz w:val="28"/>
          <w:szCs w:val="28"/>
        </w:rPr>
        <w:t xml:space="preserve">Once again, the verb </w:t>
      </w:r>
      <w:r>
        <w:rPr>
          <w:b/>
          <w:color w:val="2E3333"/>
          <w:sz w:val="28"/>
          <w:szCs w:val="28"/>
        </w:rPr>
        <w:t xml:space="preserve">wrote </w:t>
      </w:r>
      <w:r>
        <w:rPr>
          <w:color w:val="2E3333"/>
          <w:sz w:val="28"/>
          <w:szCs w:val="28"/>
        </w:rPr>
        <w:t xml:space="preserve">is more powerful than the passive version </w:t>
      </w:r>
      <w:r>
        <w:rPr>
          <w:b/>
          <w:color w:val="2E3333"/>
          <w:sz w:val="28"/>
          <w:szCs w:val="28"/>
        </w:rPr>
        <w:t>was a writer</w:t>
      </w:r>
      <w:r>
        <w:rPr>
          <w:color w:val="2E3333"/>
          <w:sz w:val="28"/>
          <w:szCs w:val="28"/>
        </w:rPr>
        <w:t>, because</w:t>
      </w:r>
      <w:r>
        <w:rPr>
          <w:color w:val="2E3333"/>
          <w:spacing w:val="-68"/>
          <w:sz w:val="28"/>
          <w:szCs w:val="28"/>
        </w:rPr>
        <w:t xml:space="preserve"> </w:t>
      </w:r>
      <w:r>
        <w:rPr>
          <w:color w:val="2E3333"/>
          <w:sz w:val="28"/>
          <w:szCs w:val="28"/>
        </w:rPr>
        <w:t>it</w:t>
      </w:r>
      <w:r>
        <w:rPr>
          <w:color w:val="2E3333"/>
          <w:sz w:val="28"/>
          <w:szCs w:val="28"/>
        </w:rPr>
        <w:tab/>
      </w:r>
      <w:r>
        <w:rPr>
          <w:color w:val="2E3333"/>
          <w:sz w:val="28"/>
          <w:szCs w:val="28"/>
        </w:rPr>
        <w:t>conveys</w:t>
      </w:r>
      <w:r>
        <w:rPr>
          <w:color w:val="2E3333"/>
          <w:spacing w:val="7"/>
          <w:sz w:val="28"/>
          <w:szCs w:val="28"/>
        </w:rPr>
        <w:t xml:space="preserve"> </w:t>
      </w:r>
      <w:r>
        <w:rPr>
          <w:color w:val="2E3333"/>
          <w:sz w:val="28"/>
          <w:szCs w:val="28"/>
        </w:rPr>
        <w:t>movement</w:t>
      </w:r>
      <w:r>
        <w:rPr>
          <w:color w:val="2E3333"/>
          <w:spacing w:val="1"/>
          <w:sz w:val="28"/>
          <w:szCs w:val="28"/>
        </w:rPr>
        <w:t xml:space="preserve"> </w:t>
      </w:r>
      <w:r>
        <w:rPr>
          <w:color w:val="2E3333"/>
          <w:sz w:val="28"/>
          <w:szCs w:val="28"/>
        </w:rPr>
        <w:t>and action.</w:t>
      </w:r>
    </w:p>
    <w:p>
      <w:pPr>
        <w:pStyle w:val="9"/>
        <w:spacing w:line="319" w:lineRule="exact"/>
        <w:ind w:left="542"/>
        <w:rPr>
          <w:sz w:val="28"/>
          <w:szCs w:val="28"/>
        </w:rPr>
      </w:pPr>
      <w:r>
        <w:rPr>
          <w:color w:val="2E3333"/>
          <w:sz w:val="28"/>
          <w:szCs w:val="28"/>
          <w:lang w:val="en-US"/>
        </w:rPr>
        <w:t>some</w:t>
      </w:r>
      <w:r>
        <w:rPr>
          <w:color w:val="2E3333"/>
          <w:sz w:val="28"/>
          <w:szCs w:val="28"/>
        </w:rPr>
        <w:t xml:space="preserve"> verbs</w:t>
      </w:r>
      <w:r>
        <w:rPr>
          <w:color w:val="2E3333"/>
          <w:spacing w:val="2"/>
          <w:sz w:val="28"/>
          <w:szCs w:val="28"/>
        </w:rPr>
        <w:t xml:space="preserve"> </w:t>
      </w:r>
      <w:r>
        <w:rPr>
          <w:color w:val="2E3333"/>
          <w:sz w:val="28"/>
          <w:szCs w:val="28"/>
        </w:rPr>
        <w:t>in</w:t>
      </w:r>
      <w:r>
        <w:rPr>
          <w:color w:val="2E3333"/>
          <w:spacing w:val="-10"/>
          <w:sz w:val="28"/>
          <w:szCs w:val="28"/>
        </w:rPr>
        <w:t xml:space="preserve"> </w:t>
      </w:r>
      <w:r>
        <w:rPr>
          <w:color w:val="2E3333"/>
          <w:sz w:val="28"/>
          <w:szCs w:val="28"/>
        </w:rPr>
        <w:t>the</w:t>
      </w:r>
      <w:r>
        <w:rPr>
          <w:color w:val="2E3333"/>
          <w:spacing w:val="-4"/>
          <w:sz w:val="28"/>
          <w:szCs w:val="28"/>
        </w:rPr>
        <w:t xml:space="preserve"> </w:t>
      </w:r>
      <w:r>
        <w:rPr>
          <w:color w:val="2E3333"/>
          <w:sz w:val="28"/>
          <w:szCs w:val="28"/>
        </w:rPr>
        <w:t>English</w:t>
      </w:r>
      <w:r>
        <w:rPr>
          <w:color w:val="2E3333"/>
          <w:spacing w:val="-5"/>
          <w:sz w:val="28"/>
          <w:szCs w:val="28"/>
        </w:rPr>
        <w:t xml:space="preserve"> </w:t>
      </w:r>
      <w:r>
        <w:rPr>
          <w:color w:val="2E3333"/>
          <w:sz w:val="28"/>
          <w:szCs w:val="28"/>
        </w:rPr>
        <w:t>language</w:t>
      </w:r>
      <w:r>
        <w:rPr>
          <w:color w:val="2E3333"/>
          <w:spacing w:val="-4"/>
          <w:sz w:val="28"/>
          <w:szCs w:val="28"/>
        </w:rPr>
        <w:t xml:space="preserve"> </w:t>
      </w:r>
      <w:r>
        <w:rPr>
          <w:color w:val="2E3333"/>
          <w:sz w:val="28"/>
          <w:szCs w:val="28"/>
        </w:rPr>
        <w:t>are</w:t>
      </w:r>
      <w:r>
        <w:rPr>
          <w:color w:val="2E3333"/>
          <w:spacing w:val="1"/>
          <w:sz w:val="28"/>
          <w:szCs w:val="28"/>
        </w:rPr>
        <w:t xml:space="preserve"> </w:t>
      </w:r>
      <w:r>
        <w:rPr>
          <w:color w:val="2E3333"/>
          <w:sz w:val="28"/>
          <w:szCs w:val="28"/>
        </w:rPr>
        <w:t>more</w:t>
      </w:r>
      <w:r>
        <w:rPr>
          <w:color w:val="2E3333"/>
          <w:spacing w:val="-4"/>
          <w:sz w:val="28"/>
          <w:szCs w:val="28"/>
        </w:rPr>
        <w:t xml:space="preserve"> </w:t>
      </w:r>
      <w:r>
        <w:rPr>
          <w:color w:val="2E3333"/>
          <w:sz w:val="28"/>
          <w:szCs w:val="28"/>
        </w:rPr>
        <w:t>descriptive</w:t>
      </w:r>
      <w:r>
        <w:rPr>
          <w:color w:val="2E3333"/>
          <w:spacing w:val="-5"/>
          <w:sz w:val="28"/>
          <w:szCs w:val="28"/>
        </w:rPr>
        <w:t xml:space="preserve"> </w:t>
      </w:r>
      <w:r>
        <w:rPr>
          <w:color w:val="2E3333"/>
          <w:sz w:val="28"/>
          <w:szCs w:val="28"/>
        </w:rPr>
        <w:t>and</w:t>
      </w:r>
      <w:r>
        <w:rPr>
          <w:color w:val="2E3333"/>
          <w:spacing w:val="-4"/>
          <w:sz w:val="28"/>
          <w:szCs w:val="28"/>
        </w:rPr>
        <w:t xml:space="preserve"> </w:t>
      </w:r>
      <w:r>
        <w:rPr>
          <w:color w:val="2E3333"/>
          <w:sz w:val="28"/>
          <w:szCs w:val="28"/>
        </w:rPr>
        <w:t>precise</w:t>
      </w:r>
      <w:r>
        <w:rPr>
          <w:color w:val="2E3333"/>
          <w:spacing w:val="-5"/>
          <w:sz w:val="28"/>
          <w:szCs w:val="28"/>
        </w:rPr>
        <w:t xml:space="preserve"> </w:t>
      </w:r>
      <w:r>
        <w:rPr>
          <w:color w:val="2E3333"/>
          <w:sz w:val="28"/>
          <w:szCs w:val="28"/>
        </w:rPr>
        <w:t>than</w:t>
      </w:r>
      <w:r>
        <w:rPr>
          <w:color w:val="2E3333"/>
          <w:spacing w:val="-8"/>
          <w:sz w:val="28"/>
          <w:szCs w:val="28"/>
        </w:rPr>
        <w:t xml:space="preserve"> </w:t>
      </w:r>
      <w:r>
        <w:rPr>
          <w:color w:val="2E3333"/>
          <w:sz w:val="28"/>
          <w:szCs w:val="28"/>
        </w:rPr>
        <w:t>others.</w:t>
      </w:r>
    </w:p>
    <w:p>
      <w:pPr>
        <w:pStyle w:val="9"/>
        <w:spacing w:before="1"/>
        <w:rPr>
          <w:sz w:val="28"/>
          <w:szCs w:val="28"/>
        </w:rPr>
      </w:pPr>
    </w:p>
    <w:p>
      <w:pPr>
        <w:tabs>
          <w:tab w:val="left" w:pos="1256"/>
        </w:tabs>
        <w:spacing w:before="0" w:line="472" w:lineRule="auto"/>
        <w:ind w:left="892" w:right="1234" w:hanging="308"/>
        <w:jc w:val="left"/>
        <w:rPr>
          <w:sz w:val="28"/>
          <w:szCs w:val="28"/>
        </w:rPr>
      </w:pPr>
      <w:r>
        <w:rPr>
          <w:color w:val="2E3333"/>
          <w:sz w:val="28"/>
          <w:szCs w:val="28"/>
        </w:rPr>
        <w:t xml:space="preserve">For example, the word </w:t>
      </w:r>
      <w:r>
        <w:rPr>
          <w:b/>
          <w:color w:val="2E3333"/>
          <w:sz w:val="28"/>
          <w:szCs w:val="28"/>
        </w:rPr>
        <w:t xml:space="preserve">whispered </w:t>
      </w:r>
      <w:r>
        <w:rPr>
          <w:color w:val="2E3333"/>
          <w:sz w:val="28"/>
          <w:szCs w:val="28"/>
        </w:rPr>
        <w:t xml:space="preserve">conveys more information than the word </w:t>
      </w:r>
      <w:r>
        <w:rPr>
          <w:b/>
          <w:color w:val="2E3333"/>
          <w:sz w:val="28"/>
          <w:szCs w:val="28"/>
        </w:rPr>
        <w:t>said</w:t>
      </w:r>
      <w:r>
        <w:rPr>
          <w:color w:val="2E3333"/>
          <w:sz w:val="28"/>
          <w:szCs w:val="28"/>
        </w:rPr>
        <w:t>, because</w:t>
      </w:r>
      <w:r>
        <w:rPr>
          <w:color w:val="2E3333"/>
          <w:spacing w:val="-67"/>
          <w:sz w:val="28"/>
          <w:szCs w:val="28"/>
        </w:rPr>
        <w:t xml:space="preserve"> </w:t>
      </w:r>
      <w:r>
        <w:rPr>
          <w:color w:val="2E3333"/>
          <w:sz w:val="28"/>
          <w:szCs w:val="28"/>
        </w:rPr>
        <w:t>it</w:t>
      </w:r>
      <w:r>
        <w:rPr>
          <w:color w:val="2E3333"/>
          <w:sz w:val="28"/>
          <w:szCs w:val="28"/>
        </w:rPr>
        <w:tab/>
      </w:r>
      <w:r>
        <w:rPr>
          <w:color w:val="2E3333"/>
          <w:sz w:val="28"/>
          <w:szCs w:val="28"/>
        </w:rPr>
        <w:t>implies</w:t>
      </w:r>
      <w:r>
        <w:rPr>
          <w:color w:val="2E3333"/>
          <w:spacing w:val="5"/>
          <w:sz w:val="28"/>
          <w:szCs w:val="28"/>
        </w:rPr>
        <w:t xml:space="preserve"> </w:t>
      </w:r>
      <w:r>
        <w:rPr>
          <w:sz w:val="28"/>
          <w:szCs w:val="28"/>
        </w:rPr>
        <w:fldChar w:fldCharType="begin"/>
      </w:r>
      <w:r>
        <w:rPr>
          <w:sz w:val="28"/>
          <w:szCs w:val="28"/>
        </w:rPr>
        <w:instrText xml:space="preserve"> HYPERLINK "https://prowritingaid.com/Adverbs" \h </w:instrText>
      </w:r>
      <w:r>
        <w:rPr>
          <w:sz w:val="28"/>
          <w:szCs w:val="28"/>
        </w:rPr>
        <w:fldChar w:fldCharType="separate"/>
      </w:r>
      <w:r>
        <w:rPr>
          <w:b/>
          <w:color w:val="007979"/>
          <w:sz w:val="28"/>
          <w:szCs w:val="28"/>
          <w:u w:val="thick" w:color="007979"/>
        </w:rPr>
        <w:t>adverbs</w:t>
      </w:r>
      <w:r>
        <w:rPr>
          <w:b/>
          <w:color w:val="007979"/>
          <w:spacing w:val="4"/>
          <w:sz w:val="28"/>
          <w:szCs w:val="28"/>
        </w:rPr>
        <w:t xml:space="preserve"> </w:t>
      </w:r>
      <w:r>
        <w:rPr>
          <w:b/>
          <w:color w:val="007979"/>
          <w:spacing w:val="4"/>
          <w:sz w:val="28"/>
          <w:szCs w:val="28"/>
        </w:rPr>
        <w:fldChar w:fldCharType="end"/>
      </w:r>
      <w:r>
        <w:rPr>
          <w:color w:val="2E3333"/>
          <w:sz w:val="28"/>
          <w:szCs w:val="28"/>
        </w:rPr>
        <w:t>like</w:t>
      </w:r>
      <w:r>
        <w:rPr>
          <w:color w:val="2E3333"/>
          <w:spacing w:val="3"/>
          <w:sz w:val="28"/>
          <w:szCs w:val="28"/>
        </w:rPr>
        <w:t xml:space="preserve"> </w:t>
      </w:r>
      <w:r>
        <w:rPr>
          <w:b/>
          <w:color w:val="2E3333"/>
          <w:sz w:val="28"/>
          <w:szCs w:val="28"/>
        </w:rPr>
        <w:t>quietly</w:t>
      </w:r>
      <w:r>
        <w:rPr>
          <w:b/>
          <w:color w:val="2E3333"/>
          <w:spacing w:val="1"/>
          <w:sz w:val="28"/>
          <w:szCs w:val="28"/>
        </w:rPr>
        <w:t xml:space="preserve"> </w:t>
      </w:r>
      <w:r>
        <w:rPr>
          <w:color w:val="2E3333"/>
          <w:sz w:val="28"/>
          <w:szCs w:val="28"/>
        </w:rPr>
        <w:t xml:space="preserve">or </w:t>
      </w:r>
      <w:r>
        <w:rPr>
          <w:b/>
          <w:color w:val="2E3333"/>
          <w:sz w:val="28"/>
          <w:szCs w:val="28"/>
        </w:rPr>
        <w:t>furtively</w:t>
      </w:r>
      <w:r>
        <w:rPr>
          <w:color w:val="2E3333"/>
          <w:sz w:val="28"/>
          <w:szCs w:val="28"/>
        </w:rPr>
        <w:t>.</w:t>
      </w:r>
    </w:p>
    <w:p>
      <w:pPr>
        <w:pStyle w:val="9"/>
        <w:tabs>
          <w:tab w:val="left" w:pos="1165"/>
        </w:tabs>
        <w:spacing w:line="472" w:lineRule="auto"/>
        <w:ind w:left="542" w:right="989" w:firstLine="211"/>
        <w:rPr>
          <w:sz w:val="28"/>
          <w:szCs w:val="28"/>
        </w:rPr>
      </w:pPr>
      <w:r>
        <w:rPr>
          <w:color w:val="2E3333"/>
          <w:sz w:val="28"/>
          <w:szCs w:val="28"/>
        </w:rPr>
        <w:t>Similarly,</w:t>
      </w:r>
      <w:r>
        <w:rPr>
          <w:color w:val="2E3333"/>
          <w:spacing w:val="-3"/>
          <w:sz w:val="28"/>
          <w:szCs w:val="28"/>
        </w:rPr>
        <w:t xml:space="preserve"> </w:t>
      </w:r>
      <w:r>
        <w:rPr>
          <w:color w:val="2E3333"/>
          <w:sz w:val="28"/>
          <w:szCs w:val="28"/>
        </w:rPr>
        <w:t>the</w:t>
      </w:r>
      <w:r>
        <w:rPr>
          <w:color w:val="2E3333"/>
          <w:spacing w:val="-4"/>
          <w:sz w:val="28"/>
          <w:szCs w:val="28"/>
        </w:rPr>
        <w:t xml:space="preserve"> </w:t>
      </w:r>
      <w:r>
        <w:rPr>
          <w:color w:val="2E3333"/>
          <w:sz w:val="28"/>
          <w:szCs w:val="28"/>
        </w:rPr>
        <w:t>verb</w:t>
      </w:r>
      <w:r>
        <w:rPr>
          <w:color w:val="2E3333"/>
          <w:spacing w:val="-2"/>
          <w:sz w:val="28"/>
          <w:szCs w:val="28"/>
        </w:rPr>
        <w:t xml:space="preserve"> </w:t>
      </w:r>
      <w:r>
        <w:rPr>
          <w:b/>
          <w:color w:val="2E3333"/>
          <w:sz w:val="28"/>
          <w:szCs w:val="28"/>
        </w:rPr>
        <w:t>sprint</w:t>
      </w:r>
      <w:r>
        <w:rPr>
          <w:b/>
          <w:color w:val="2E3333"/>
          <w:spacing w:val="-5"/>
          <w:sz w:val="28"/>
          <w:szCs w:val="28"/>
        </w:rPr>
        <w:t xml:space="preserve"> </w:t>
      </w:r>
      <w:r>
        <w:rPr>
          <w:color w:val="2E3333"/>
          <w:sz w:val="28"/>
          <w:szCs w:val="28"/>
        </w:rPr>
        <w:t>conveys</w:t>
      </w:r>
      <w:r>
        <w:rPr>
          <w:color w:val="2E3333"/>
          <w:spacing w:val="1"/>
          <w:sz w:val="28"/>
          <w:szCs w:val="28"/>
        </w:rPr>
        <w:t xml:space="preserve"> </w:t>
      </w:r>
      <w:r>
        <w:rPr>
          <w:color w:val="2E3333"/>
          <w:sz w:val="28"/>
          <w:szCs w:val="28"/>
        </w:rPr>
        <w:t>more</w:t>
      </w:r>
      <w:r>
        <w:rPr>
          <w:color w:val="2E3333"/>
          <w:spacing w:val="-4"/>
          <w:sz w:val="28"/>
          <w:szCs w:val="28"/>
        </w:rPr>
        <w:t xml:space="preserve"> </w:t>
      </w:r>
      <w:r>
        <w:rPr>
          <w:color w:val="2E3333"/>
          <w:sz w:val="28"/>
          <w:szCs w:val="28"/>
        </w:rPr>
        <w:t>information</w:t>
      </w:r>
      <w:r>
        <w:rPr>
          <w:color w:val="2E3333"/>
          <w:spacing w:val="-9"/>
          <w:sz w:val="28"/>
          <w:szCs w:val="28"/>
        </w:rPr>
        <w:t xml:space="preserve"> </w:t>
      </w:r>
      <w:r>
        <w:rPr>
          <w:color w:val="2E3333"/>
          <w:sz w:val="28"/>
          <w:szCs w:val="28"/>
        </w:rPr>
        <w:t>than</w:t>
      </w:r>
      <w:r>
        <w:rPr>
          <w:color w:val="2E3333"/>
          <w:spacing w:val="-1"/>
          <w:sz w:val="28"/>
          <w:szCs w:val="28"/>
        </w:rPr>
        <w:t xml:space="preserve"> </w:t>
      </w:r>
      <w:r>
        <w:rPr>
          <w:b/>
          <w:color w:val="2E3333"/>
          <w:sz w:val="28"/>
          <w:szCs w:val="28"/>
        </w:rPr>
        <w:t>move</w:t>
      </w:r>
      <w:r>
        <w:rPr>
          <w:color w:val="2E3333"/>
          <w:sz w:val="28"/>
          <w:szCs w:val="28"/>
        </w:rPr>
        <w:t>,</w:t>
      </w:r>
      <w:r>
        <w:rPr>
          <w:color w:val="2E3333"/>
          <w:spacing w:val="-2"/>
          <w:sz w:val="28"/>
          <w:szCs w:val="28"/>
        </w:rPr>
        <w:t xml:space="preserve"> </w:t>
      </w:r>
      <w:r>
        <w:rPr>
          <w:color w:val="2E3333"/>
          <w:sz w:val="28"/>
          <w:szCs w:val="28"/>
        </w:rPr>
        <w:t>because</w:t>
      </w:r>
      <w:r>
        <w:rPr>
          <w:color w:val="2E3333"/>
          <w:spacing w:val="-4"/>
          <w:sz w:val="28"/>
          <w:szCs w:val="28"/>
        </w:rPr>
        <w:t xml:space="preserve"> </w:t>
      </w:r>
      <w:r>
        <w:rPr>
          <w:color w:val="2E3333"/>
          <w:sz w:val="28"/>
          <w:szCs w:val="28"/>
        </w:rPr>
        <w:t>it</w:t>
      </w:r>
      <w:r>
        <w:rPr>
          <w:color w:val="2E3333"/>
          <w:spacing w:val="-6"/>
          <w:sz w:val="28"/>
          <w:szCs w:val="28"/>
        </w:rPr>
        <w:t xml:space="preserve"> </w:t>
      </w:r>
      <w:r>
        <w:rPr>
          <w:color w:val="2E3333"/>
          <w:sz w:val="28"/>
          <w:szCs w:val="28"/>
        </w:rPr>
        <w:t>tells</w:t>
      </w:r>
      <w:r>
        <w:rPr>
          <w:color w:val="2E3333"/>
          <w:spacing w:val="1"/>
          <w:sz w:val="28"/>
          <w:szCs w:val="28"/>
        </w:rPr>
        <w:t xml:space="preserve"> </w:t>
      </w:r>
      <w:r>
        <w:rPr>
          <w:color w:val="2E3333"/>
          <w:sz w:val="28"/>
          <w:szCs w:val="28"/>
        </w:rPr>
        <w:t>the</w:t>
      </w:r>
      <w:r>
        <w:rPr>
          <w:color w:val="2E3333"/>
          <w:spacing w:val="-4"/>
          <w:sz w:val="28"/>
          <w:szCs w:val="28"/>
        </w:rPr>
        <w:t xml:space="preserve"> </w:t>
      </w:r>
      <w:r>
        <w:rPr>
          <w:color w:val="2E3333"/>
          <w:sz w:val="28"/>
          <w:szCs w:val="28"/>
        </w:rPr>
        <w:t>reader</w:t>
      </w:r>
      <w:r>
        <w:rPr>
          <w:color w:val="2E3333"/>
          <w:spacing w:val="-67"/>
          <w:sz w:val="28"/>
          <w:szCs w:val="28"/>
        </w:rPr>
        <w:t xml:space="preserve"> </w:t>
      </w:r>
      <w:r>
        <w:rPr>
          <w:color w:val="2E3333"/>
          <w:sz w:val="28"/>
          <w:szCs w:val="28"/>
        </w:rPr>
        <w:t>the</w:t>
      </w:r>
      <w:r>
        <w:rPr>
          <w:rFonts w:hint="default"/>
          <w:color w:val="2E3333"/>
          <w:sz w:val="28"/>
          <w:szCs w:val="28"/>
          <w:lang w:val="en-US"/>
        </w:rPr>
        <w:t xml:space="preserve"> </w:t>
      </w:r>
      <w:r>
        <w:rPr>
          <w:color w:val="2E3333"/>
          <w:sz w:val="28"/>
          <w:szCs w:val="28"/>
        </w:rPr>
        <w:t>specific</w:t>
      </w:r>
      <w:r>
        <w:rPr>
          <w:color w:val="2E3333"/>
          <w:spacing w:val="1"/>
          <w:sz w:val="28"/>
          <w:szCs w:val="28"/>
        </w:rPr>
        <w:t xml:space="preserve"> </w:t>
      </w:r>
      <w:r>
        <w:rPr>
          <w:color w:val="2E3333"/>
          <w:sz w:val="28"/>
          <w:szCs w:val="28"/>
        </w:rPr>
        <w:t>type</w:t>
      </w:r>
      <w:r>
        <w:rPr>
          <w:color w:val="2E3333"/>
          <w:spacing w:val="1"/>
          <w:sz w:val="28"/>
          <w:szCs w:val="28"/>
        </w:rPr>
        <w:t xml:space="preserve"> </w:t>
      </w:r>
      <w:r>
        <w:rPr>
          <w:color w:val="2E3333"/>
          <w:sz w:val="28"/>
          <w:szCs w:val="28"/>
        </w:rPr>
        <w:t>of movement being</w:t>
      </w:r>
      <w:r>
        <w:rPr>
          <w:color w:val="2E3333"/>
          <w:spacing w:val="1"/>
          <w:sz w:val="28"/>
          <w:szCs w:val="28"/>
        </w:rPr>
        <w:t xml:space="preserve"> </w:t>
      </w:r>
      <w:r>
        <w:rPr>
          <w:color w:val="2E3333"/>
          <w:sz w:val="28"/>
          <w:szCs w:val="28"/>
        </w:rPr>
        <w:t>described.</w:t>
      </w:r>
    </w:p>
    <w:p>
      <w:pPr>
        <w:pStyle w:val="9"/>
        <w:tabs>
          <w:tab w:val="left" w:pos="1467"/>
        </w:tabs>
        <w:spacing w:line="472" w:lineRule="auto"/>
        <w:ind w:left="686" w:right="1702" w:hanging="72"/>
        <w:rPr>
          <w:sz w:val="28"/>
          <w:szCs w:val="28"/>
        </w:rPr>
      </w:pPr>
      <w:r>
        <w:rPr>
          <w:color w:val="2E3333"/>
          <w:sz w:val="28"/>
          <w:szCs w:val="28"/>
        </w:rPr>
        <w:t>There’s</w:t>
      </w:r>
      <w:r>
        <w:rPr>
          <w:color w:val="2E3333"/>
          <w:spacing w:val="-2"/>
          <w:sz w:val="28"/>
          <w:szCs w:val="28"/>
        </w:rPr>
        <w:t xml:space="preserve"> </w:t>
      </w:r>
      <w:r>
        <w:rPr>
          <w:color w:val="2E3333"/>
          <w:sz w:val="28"/>
          <w:szCs w:val="28"/>
        </w:rPr>
        <w:t>nothing</w:t>
      </w:r>
      <w:r>
        <w:rPr>
          <w:color w:val="2E3333"/>
          <w:spacing w:val="-3"/>
          <w:sz w:val="28"/>
          <w:szCs w:val="28"/>
        </w:rPr>
        <w:t xml:space="preserve"> </w:t>
      </w:r>
      <w:r>
        <w:rPr>
          <w:color w:val="2E3333"/>
          <w:sz w:val="28"/>
          <w:szCs w:val="28"/>
        </w:rPr>
        <w:t>wrong</w:t>
      </w:r>
      <w:r>
        <w:rPr>
          <w:color w:val="2E3333"/>
          <w:spacing w:val="-7"/>
          <w:sz w:val="28"/>
          <w:szCs w:val="28"/>
        </w:rPr>
        <w:t xml:space="preserve"> </w:t>
      </w:r>
      <w:r>
        <w:rPr>
          <w:color w:val="2E3333"/>
          <w:sz w:val="28"/>
          <w:szCs w:val="28"/>
        </w:rPr>
        <w:t>with</w:t>
      </w:r>
      <w:r>
        <w:rPr>
          <w:color w:val="2E3333"/>
          <w:spacing w:val="-3"/>
          <w:sz w:val="28"/>
          <w:szCs w:val="28"/>
        </w:rPr>
        <w:t xml:space="preserve"> </w:t>
      </w:r>
      <w:r>
        <w:rPr>
          <w:color w:val="2E3333"/>
          <w:sz w:val="28"/>
          <w:szCs w:val="28"/>
        </w:rPr>
        <w:t>using</w:t>
      </w:r>
      <w:r>
        <w:rPr>
          <w:color w:val="2E3333"/>
          <w:spacing w:val="-8"/>
          <w:sz w:val="28"/>
          <w:szCs w:val="28"/>
        </w:rPr>
        <w:t xml:space="preserve"> </w:t>
      </w:r>
      <w:r>
        <w:rPr>
          <w:color w:val="2E3333"/>
          <w:sz w:val="28"/>
          <w:szCs w:val="28"/>
        </w:rPr>
        <w:t>a</w:t>
      </w:r>
      <w:r>
        <w:rPr>
          <w:color w:val="2E3333"/>
          <w:spacing w:val="3"/>
          <w:sz w:val="28"/>
          <w:szCs w:val="28"/>
        </w:rPr>
        <w:t xml:space="preserve"> </w:t>
      </w:r>
      <w:r>
        <w:rPr>
          <w:color w:val="2E3333"/>
          <w:sz w:val="28"/>
          <w:szCs w:val="28"/>
        </w:rPr>
        <w:t>generic</w:t>
      </w:r>
      <w:r>
        <w:rPr>
          <w:color w:val="2E3333"/>
          <w:spacing w:val="-2"/>
          <w:sz w:val="28"/>
          <w:szCs w:val="28"/>
        </w:rPr>
        <w:t xml:space="preserve"> </w:t>
      </w:r>
      <w:r>
        <w:rPr>
          <w:color w:val="2E3333"/>
          <w:sz w:val="28"/>
          <w:szCs w:val="28"/>
        </w:rPr>
        <w:t>verb</w:t>
      </w:r>
      <w:r>
        <w:rPr>
          <w:color w:val="2E3333"/>
          <w:spacing w:val="1"/>
          <w:sz w:val="28"/>
          <w:szCs w:val="28"/>
        </w:rPr>
        <w:t xml:space="preserve"> </w:t>
      </w:r>
      <w:r>
        <w:rPr>
          <w:color w:val="2E3333"/>
          <w:sz w:val="28"/>
          <w:szCs w:val="28"/>
        </w:rPr>
        <w:t>like</w:t>
      </w:r>
      <w:r>
        <w:rPr>
          <w:color w:val="2E3333"/>
          <w:spacing w:val="6"/>
          <w:sz w:val="28"/>
          <w:szCs w:val="28"/>
        </w:rPr>
        <w:t xml:space="preserve"> </w:t>
      </w:r>
      <w:r>
        <w:rPr>
          <w:b/>
          <w:color w:val="2E3333"/>
          <w:sz w:val="28"/>
          <w:szCs w:val="28"/>
        </w:rPr>
        <w:t>said</w:t>
      </w:r>
      <w:r>
        <w:rPr>
          <w:color w:val="2E3333"/>
          <w:sz w:val="28"/>
          <w:szCs w:val="28"/>
        </w:rPr>
        <w:t>,</w:t>
      </w:r>
      <w:r>
        <w:rPr>
          <w:color w:val="2E3333"/>
          <w:spacing w:val="-1"/>
          <w:sz w:val="28"/>
          <w:szCs w:val="28"/>
        </w:rPr>
        <w:t xml:space="preserve"> </w:t>
      </w:r>
      <w:r>
        <w:rPr>
          <w:color w:val="2E3333"/>
          <w:sz w:val="28"/>
          <w:szCs w:val="28"/>
        </w:rPr>
        <w:t>but</w:t>
      </w:r>
      <w:r>
        <w:rPr>
          <w:color w:val="2E3333"/>
          <w:spacing w:val="-3"/>
          <w:sz w:val="28"/>
          <w:szCs w:val="28"/>
        </w:rPr>
        <w:t xml:space="preserve"> </w:t>
      </w:r>
      <w:r>
        <w:rPr>
          <w:color w:val="2E3333"/>
          <w:sz w:val="28"/>
          <w:szCs w:val="28"/>
        </w:rPr>
        <w:t>if</w:t>
      </w:r>
      <w:r>
        <w:rPr>
          <w:color w:val="2E3333"/>
          <w:spacing w:val="-5"/>
          <w:sz w:val="28"/>
          <w:szCs w:val="28"/>
        </w:rPr>
        <w:t xml:space="preserve"> </w:t>
      </w:r>
      <w:r>
        <w:rPr>
          <w:color w:val="2E3333"/>
          <w:sz w:val="28"/>
          <w:szCs w:val="28"/>
        </w:rPr>
        <w:t>you</w:t>
      </w:r>
      <w:r>
        <w:rPr>
          <w:color w:val="2E3333"/>
          <w:spacing w:val="-6"/>
          <w:sz w:val="28"/>
          <w:szCs w:val="28"/>
        </w:rPr>
        <w:t xml:space="preserve"> </w:t>
      </w:r>
      <w:r>
        <w:rPr>
          <w:color w:val="2E3333"/>
          <w:sz w:val="28"/>
          <w:szCs w:val="28"/>
        </w:rPr>
        <w:t>want</w:t>
      </w:r>
      <w:r>
        <w:rPr>
          <w:color w:val="2E3333"/>
          <w:spacing w:val="-4"/>
          <w:sz w:val="28"/>
          <w:szCs w:val="28"/>
        </w:rPr>
        <w:t xml:space="preserve"> </w:t>
      </w:r>
      <w:r>
        <w:rPr>
          <w:color w:val="2E3333"/>
          <w:sz w:val="28"/>
          <w:szCs w:val="28"/>
        </w:rPr>
        <w:t>to</w:t>
      </w:r>
      <w:r>
        <w:rPr>
          <w:color w:val="2E3333"/>
          <w:spacing w:val="-3"/>
          <w:sz w:val="28"/>
          <w:szCs w:val="28"/>
        </w:rPr>
        <w:t xml:space="preserve"> </w:t>
      </w:r>
      <w:r>
        <w:rPr>
          <w:color w:val="2E3333"/>
          <w:sz w:val="28"/>
          <w:szCs w:val="28"/>
        </w:rPr>
        <w:t>provide</w:t>
      </w:r>
      <w:r>
        <w:rPr>
          <w:color w:val="2E3333"/>
          <w:spacing w:val="-67"/>
          <w:sz w:val="28"/>
          <w:szCs w:val="28"/>
        </w:rPr>
        <w:t xml:space="preserve"> </w:t>
      </w:r>
      <w:r>
        <w:rPr>
          <w:color w:val="2E3333"/>
          <w:sz w:val="28"/>
          <w:szCs w:val="28"/>
        </w:rPr>
        <w:t>more</w:t>
      </w:r>
      <w:r>
        <w:rPr>
          <w:color w:val="2E3333"/>
          <w:sz w:val="28"/>
          <w:szCs w:val="28"/>
        </w:rPr>
        <w:tab/>
      </w:r>
      <w:r>
        <w:rPr>
          <w:color w:val="2E3333"/>
          <w:sz w:val="28"/>
          <w:szCs w:val="28"/>
        </w:rPr>
        <w:t>information,</w:t>
      </w:r>
      <w:r>
        <w:rPr>
          <w:color w:val="2E3333"/>
          <w:spacing w:val="7"/>
          <w:sz w:val="28"/>
          <w:szCs w:val="28"/>
        </w:rPr>
        <w:t xml:space="preserve"> </w:t>
      </w:r>
      <w:r>
        <w:rPr>
          <w:color w:val="2E3333"/>
          <w:sz w:val="28"/>
          <w:szCs w:val="28"/>
        </w:rPr>
        <w:t>it’s</w:t>
      </w:r>
      <w:r>
        <w:rPr>
          <w:color w:val="2E3333"/>
          <w:spacing w:val="3"/>
          <w:sz w:val="28"/>
          <w:szCs w:val="28"/>
        </w:rPr>
        <w:t xml:space="preserve"> </w:t>
      </w:r>
      <w:r>
        <w:rPr>
          <w:color w:val="2E3333"/>
          <w:sz w:val="28"/>
          <w:szCs w:val="28"/>
        </w:rPr>
        <w:t>almost</w:t>
      </w:r>
    </w:p>
    <w:p>
      <w:pPr>
        <w:pStyle w:val="9"/>
        <w:spacing w:line="321" w:lineRule="exact"/>
        <w:ind w:left="614"/>
        <w:rPr>
          <w:sz w:val="28"/>
          <w:szCs w:val="28"/>
        </w:rPr>
      </w:pPr>
      <w:r>
        <w:rPr>
          <w:color w:val="2E3333"/>
          <w:sz w:val="28"/>
          <w:szCs w:val="28"/>
        </w:rPr>
        <w:t>always</w:t>
      </w:r>
      <w:r>
        <w:rPr>
          <w:color w:val="2E3333"/>
          <w:spacing w:val="-4"/>
          <w:sz w:val="28"/>
          <w:szCs w:val="28"/>
        </w:rPr>
        <w:t xml:space="preserve"> </w:t>
      </w:r>
      <w:r>
        <w:rPr>
          <w:color w:val="2E3333"/>
          <w:sz w:val="28"/>
          <w:szCs w:val="28"/>
        </w:rPr>
        <w:t>better</w:t>
      </w:r>
      <w:r>
        <w:rPr>
          <w:color w:val="2E3333"/>
          <w:spacing w:val="-6"/>
          <w:sz w:val="28"/>
          <w:szCs w:val="28"/>
        </w:rPr>
        <w:t xml:space="preserve"> </w:t>
      </w:r>
      <w:r>
        <w:rPr>
          <w:color w:val="2E3333"/>
          <w:sz w:val="28"/>
          <w:szCs w:val="28"/>
        </w:rPr>
        <w:t>to use</w:t>
      </w:r>
      <w:r>
        <w:rPr>
          <w:color w:val="2E3333"/>
          <w:spacing w:val="-4"/>
          <w:sz w:val="28"/>
          <w:szCs w:val="28"/>
        </w:rPr>
        <w:t xml:space="preserve"> </w:t>
      </w:r>
      <w:r>
        <w:rPr>
          <w:color w:val="2E3333"/>
          <w:sz w:val="28"/>
          <w:szCs w:val="28"/>
        </w:rPr>
        <w:t>a</w:t>
      </w:r>
      <w:r>
        <w:rPr>
          <w:color w:val="2E3333"/>
          <w:spacing w:val="-4"/>
          <w:sz w:val="28"/>
          <w:szCs w:val="28"/>
        </w:rPr>
        <w:t xml:space="preserve"> </w:t>
      </w:r>
      <w:r>
        <w:rPr>
          <w:color w:val="2E3333"/>
          <w:sz w:val="28"/>
          <w:szCs w:val="28"/>
        </w:rPr>
        <w:t>specific</w:t>
      </w:r>
      <w:r>
        <w:rPr>
          <w:color w:val="2E3333"/>
          <w:spacing w:val="1"/>
          <w:sz w:val="28"/>
          <w:szCs w:val="28"/>
        </w:rPr>
        <w:t xml:space="preserve"> </w:t>
      </w:r>
      <w:r>
        <w:rPr>
          <w:color w:val="2E3333"/>
          <w:sz w:val="28"/>
          <w:szCs w:val="28"/>
        </w:rPr>
        <w:t>verb</w:t>
      </w:r>
      <w:r>
        <w:rPr>
          <w:color w:val="2E3333"/>
          <w:spacing w:val="-1"/>
          <w:sz w:val="28"/>
          <w:szCs w:val="28"/>
        </w:rPr>
        <w:t xml:space="preserve"> </w:t>
      </w:r>
      <w:r>
        <w:rPr>
          <w:color w:val="2E3333"/>
          <w:sz w:val="28"/>
          <w:szCs w:val="28"/>
        </w:rPr>
        <w:t>instead</w:t>
      </w:r>
      <w:r>
        <w:rPr>
          <w:color w:val="2E3333"/>
          <w:spacing w:val="-5"/>
          <w:sz w:val="28"/>
          <w:szCs w:val="28"/>
        </w:rPr>
        <w:t xml:space="preserve"> </w:t>
      </w:r>
      <w:r>
        <w:rPr>
          <w:color w:val="2E3333"/>
          <w:sz w:val="28"/>
          <w:szCs w:val="28"/>
        </w:rPr>
        <w:t>of</w:t>
      </w:r>
      <w:r>
        <w:rPr>
          <w:color w:val="2E3333"/>
          <w:spacing w:val="-6"/>
          <w:sz w:val="28"/>
          <w:szCs w:val="28"/>
        </w:rPr>
        <w:t xml:space="preserve"> </w:t>
      </w:r>
      <w:r>
        <w:rPr>
          <w:color w:val="2E3333"/>
          <w:sz w:val="28"/>
          <w:szCs w:val="28"/>
        </w:rPr>
        <w:t>modifying</w:t>
      </w:r>
      <w:r>
        <w:rPr>
          <w:color w:val="2E3333"/>
          <w:spacing w:val="-8"/>
          <w:sz w:val="28"/>
          <w:szCs w:val="28"/>
        </w:rPr>
        <w:t xml:space="preserve"> </w:t>
      </w:r>
      <w:r>
        <w:rPr>
          <w:color w:val="2E3333"/>
          <w:sz w:val="28"/>
          <w:szCs w:val="28"/>
        </w:rPr>
        <w:t>a</w:t>
      </w:r>
      <w:r>
        <w:rPr>
          <w:color w:val="2E3333"/>
          <w:spacing w:val="-4"/>
          <w:sz w:val="28"/>
          <w:szCs w:val="28"/>
        </w:rPr>
        <w:t xml:space="preserve"> </w:t>
      </w:r>
      <w:r>
        <w:rPr>
          <w:color w:val="2E3333"/>
          <w:sz w:val="28"/>
          <w:szCs w:val="28"/>
        </w:rPr>
        <w:t>weak</w:t>
      </w:r>
      <w:r>
        <w:rPr>
          <w:color w:val="2E3333"/>
          <w:spacing w:val="-1"/>
          <w:sz w:val="28"/>
          <w:szCs w:val="28"/>
        </w:rPr>
        <w:t xml:space="preserve"> </w:t>
      </w:r>
      <w:r>
        <w:rPr>
          <w:color w:val="2E3333"/>
          <w:sz w:val="28"/>
          <w:szCs w:val="28"/>
        </w:rPr>
        <w:t>verb.</w:t>
      </w:r>
    </w:p>
    <w:p>
      <w:pPr>
        <w:pStyle w:val="9"/>
        <w:rPr>
          <w:sz w:val="28"/>
          <w:szCs w:val="28"/>
        </w:rPr>
      </w:pPr>
    </w:p>
    <w:p>
      <w:pPr>
        <w:pStyle w:val="9"/>
        <w:spacing w:line="472" w:lineRule="auto"/>
        <w:ind w:left="614" w:right="571"/>
        <w:rPr>
          <w:sz w:val="28"/>
          <w:szCs w:val="28"/>
        </w:rPr>
      </w:pPr>
      <w:r>
        <w:rPr>
          <w:color w:val="2E3333"/>
          <w:sz w:val="28"/>
          <w:szCs w:val="28"/>
        </w:rPr>
        <w:t>Sometimes,</w:t>
      </w:r>
      <w:r>
        <w:rPr>
          <w:color w:val="2E3333"/>
          <w:spacing w:val="-4"/>
          <w:sz w:val="28"/>
          <w:szCs w:val="28"/>
        </w:rPr>
        <w:t xml:space="preserve"> </w:t>
      </w:r>
      <w:r>
        <w:rPr>
          <w:color w:val="2E3333"/>
          <w:sz w:val="28"/>
          <w:szCs w:val="28"/>
        </w:rPr>
        <w:t>this</w:t>
      </w:r>
      <w:r>
        <w:rPr>
          <w:color w:val="2E3333"/>
          <w:spacing w:val="-4"/>
          <w:sz w:val="28"/>
          <w:szCs w:val="28"/>
        </w:rPr>
        <w:t xml:space="preserve"> </w:t>
      </w:r>
      <w:r>
        <w:rPr>
          <w:color w:val="2E3333"/>
          <w:sz w:val="28"/>
          <w:szCs w:val="28"/>
        </w:rPr>
        <w:t>rule means</w:t>
      </w:r>
      <w:r>
        <w:rPr>
          <w:color w:val="2E3333"/>
          <w:spacing w:val="-4"/>
          <w:sz w:val="28"/>
          <w:szCs w:val="28"/>
        </w:rPr>
        <w:t xml:space="preserve"> </w:t>
      </w:r>
      <w:r>
        <w:rPr>
          <w:color w:val="2E3333"/>
          <w:sz w:val="28"/>
          <w:szCs w:val="28"/>
        </w:rPr>
        <w:t>replacing</w:t>
      </w:r>
      <w:r>
        <w:rPr>
          <w:color w:val="2E3333"/>
          <w:spacing w:val="-4"/>
          <w:sz w:val="28"/>
          <w:szCs w:val="28"/>
        </w:rPr>
        <w:t xml:space="preserve"> </w:t>
      </w:r>
      <w:r>
        <w:rPr>
          <w:color w:val="2E3333"/>
          <w:sz w:val="28"/>
          <w:szCs w:val="28"/>
        </w:rPr>
        <w:t>a</w:t>
      </w:r>
      <w:r>
        <w:rPr>
          <w:color w:val="2E3333"/>
          <w:spacing w:val="-1"/>
          <w:sz w:val="28"/>
          <w:szCs w:val="28"/>
        </w:rPr>
        <w:t xml:space="preserve"> </w:t>
      </w:r>
      <w:r>
        <w:rPr>
          <w:color w:val="2E3333"/>
          <w:sz w:val="28"/>
          <w:szCs w:val="28"/>
        </w:rPr>
        <w:t>generic verb</w:t>
      </w:r>
      <w:r>
        <w:rPr>
          <w:color w:val="2E3333"/>
          <w:spacing w:val="-6"/>
          <w:sz w:val="28"/>
          <w:szCs w:val="28"/>
        </w:rPr>
        <w:t xml:space="preserve"> </w:t>
      </w:r>
      <w:r>
        <w:rPr>
          <w:color w:val="2E3333"/>
          <w:sz w:val="28"/>
          <w:szCs w:val="28"/>
        </w:rPr>
        <w:t>and</w:t>
      </w:r>
      <w:r>
        <w:rPr>
          <w:color w:val="2E3333"/>
          <w:spacing w:val="-2"/>
          <w:sz w:val="28"/>
          <w:szCs w:val="28"/>
        </w:rPr>
        <w:t xml:space="preserve"> </w:t>
      </w:r>
      <w:r>
        <w:rPr>
          <w:color w:val="2E3333"/>
          <w:sz w:val="28"/>
          <w:szCs w:val="28"/>
        </w:rPr>
        <w:t>its</w:t>
      </w:r>
      <w:r>
        <w:rPr>
          <w:color w:val="2E3333"/>
          <w:spacing w:val="-5"/>
          <w:sz w:val="28"/>
          <w:szCs w:val="28"/>
        </w:rPr>
        <w:t xml:space="preserve"> </w:t>
      </w:r>
      <w:r>
        <w:rPr>
          <w:color w:val="2E3333"/>
          <w:sz w:val="28"/>
          <w:szCs w:val="28"/>
        </w:rPr>
        <w:t>adverb</w:t>
      </w:r>
      <w:r>
        <w:rPr>
          <w:color w:val="2E3333"/>
          <w:spacing w:val="-6"/>
          <w:sz w:val="28"/>
          <w:szCs w:val="28"/>
        </w:rPr>
        <w:t xml:space="preserve"> </w:t>
      </w:r>
      <w:r>
        <w:rPr>
          <w:color w:val="2E3333"/>
          <w:sz w:val="28"/>
          <w:szCs w:val="28"/>
        </w:rPr>
        <w:t>with</w:t>
      </w:r>
      <w:r>
        <w:rPr>
          <w:color w:val="2E3333"/>
          <w:spacing w:val="-9"/>
          <w:sz w:val="28"/>
          <w:szCs w:val="28"/>
        </w:rPr>
        <w:t xml:space="preserve"> </w:t>
      </w:r>
      <w:r>
        <w:rPr>
          <w:color w:val="2E3333"/>
          <w:sz w:val="28"/>
          <w:szCs w:val="28"/>
        </w:rPr>
        <w:t>a</w:t>
      </w:r>
      <w:r>
        <w:rPr>
          <w:color w:val="2E3333"/>
          <w:spacing w:val="-5"/>
          <w:sz w:val="28"/>
          <w:szCs w:val="28"/>
        </w:rPr>
        <w:t xml:space="preserve"> </w:t>
      </w:r>
      <w:r>
        <w:rPr>
          <w:color w:val="2E3333"/>
          <w:sz w:val="28"/>
          <w:szCs w:val="28"/>
        </w:rPr>
        <w:t>stronger, more</w:t>
      </w:r>
      <w:r>
        <w:rPr>
          <w:color w:val="2E3333"/>
          <w:spacing w:val="-67"/>
          <w:sz w:val="28"/>
          <w:szCs w:val="28"/>
        </w:rPr>
        <w:t xml:space="preserve"> </w:t>
      </w:r>
      <w:r>
        <w:rPr>
          <w:color w:val="2E3333"/>
          <w:sz w:val="28"/>
          <w:szCs w:val="28"/>
        </w:rPr>
        <w:t>specific</w:t>
      </w:r>
      <w:r>
        <w:rPr>
          <w:color w:val="2E3333"/>
          <w:spacing w:val="6"/>
          <w:sz w:val="28"/>
          <w:szCs w:val="28"/>
        </w:rPr>
        <w:t xml:space="preserve"> </w:t>
      </w:r>
      <w:r>
        <w:rPr>
          <w:color w:val="2E3333"/>
          <w:sz w:val="28"/>
          <w:szCs w:val="28"/>
        </w:rPr>
        <w:t>verb.</w:t>
      </w:r>
      <w:r>
        <w:rPr>
          <w:color w:val="2E3333"/>
          <w:spacing w:val="4"/>
          <w:sz w:val="28"/>
          <w:szCs w:val="28"/>
        </w:rPr>
        <w:t xml:space="preserve"> </w:t>
      </w:r>
      <w:r>
        <w:rPr>
          <w:color w:val="2E3333"/>
          <w:sz w:val="28"/>
          <w:szCs w:val="28"/>
        </w:rPr>
        <w:t>Consider</w:t>
      </w:r>
    </w:p>
    <w:p>
      <w:pPr>
        <w:pStyle w:val="9"/>
        <w:spacing w:line="321" w:lineRule="exact"/>
        <w:ind w:left="614"/>
        <w:rPr>
          <w:sz w:val="28"/>
          <w:szCs w:val="28"/>
        </w:rPr>
      </w:pPr>
      <w:r>
        <w:rPr>
          <w:color w:val="2E3333"/>
          <w:sz w:val="28"/>
          <w:szCs w:val="28"/>
        </w:rPr>
        <w:t>the</w:t>
      </w:r>
      <w:r>
        <w:rPr>
          <w:color w:val="2E3333"/>
          <w:spacing w:val="-5"/>
          <w:sz w:val="28"/>
          <w:szCs w:val="28"/>
        </w:rPr>
        <w:t xml:space="preserve"> </w:t>
      </w:r>
      <w:r>
        <w:rPr>
          <w:color w:val="2E3333"/>
          <w:sz w:val="28"/>
          <w:szCs w:val="28"/>
        </w:rPr>
        <w:t>following</w:t>
      </w:r>
      <w:r>
        <w:rPr>
          <w:color w:val="2E3333"/>
          <w:spacing w:val="-11"/>
          <w:sz w:val="28"/>
          <w:szCs w:val="28"/>
        </w:rPr>
        <w:t xml:space="preserve"> </w:t>
      </w:r>
      <w:r>
        <w:rPr>
          <w:color w:val="2E3333"/>
          <w:sz w:val="28"/>
          <w:szCs w:val="28"/>
        </w:rPr>
        <w:t>example:</w:t>
      </w:r>
    </w:p>
    <w:p>
      <w:pPr>
        <w:pStyle w:val="9"/>
        <w:spacing w:before="1"/>
        <w:rPr>
          <w:sz w:val="28"/>
          <w:szCs w:val="28"/>
        </w:rPr>
      </w:pPr>
    </w:p>
    <w:p>
      <w:pPr>
        <w:spacing w:before="0" w:line="475" w:lineRule="auto"/>
        <w:ind w:left="614" w:right="4328" w:firstLine="72"/>
        <w:jc w:val="left"/>
        <w:rPr>
          <w:sz w:val="28"/>
          <w:szCs w:val="28"/>
        </w:rPr>
      </w:pPr>
      <w:r>
        <w:rPr>
          <w:color w:val="2E3333"/>
          <w:sz w:val="28"/>
          <w:szCs w:val="28"/>
        </w:rPr>
        <w:t>Original</w:t>
      </w:r>
      <w:r>
        <w:rPr>
          <w:color w:val="2E3333"/>
          <w:spacing w:val="-10"/>
          <w:sz w:val="28"/>
          <w:szCs w:val="28"/>
        </w:rPr>
        <w:t xml:space="preserve"> </w:t>
      </w:r>
      <w:r>
        <w:rPr>
          <w:color w:val="2E3333"/>
          <w:sz w:val="28"/>
          <w:szCs w:val="28"/>
        </w:rPr>
        <w:t>Sentence:</w:t>
      </w:r>
      <w:r>
        <w:rPr>
          <w:color w:val="2E3333"/>
          <w:spacing w:val="-10"/>
          <w:sz w:val="28"/>
          <w:szCs w:val="28"/>
        </w:rPr>
        <w:t xml:space="preserve"> </w:t>
      </w:r>
      <w:r>
        <w:rPr>
          <w:color w:val="2E3333"/>
          <w:sz w:val="28"/>
          <w:szCs w:val="28"/>
        </w:rPr>
        <w:t>She</w:t>
      </w:r>
      <w:r>
        <w:rPr>
          <w:color w:val="2E3333"/>
          <w:spacing w:val="3"/>
          <w:sz w:val="28"/>
          <w:szCs w:val="28"/>
        </w:rPr>
        <w:t xml:space="preserve"> </w:t>
      </w:r>
      <w:r>
        <w:rPr>
          <w:b/>
          <w:color w:val="2E3333"/>
          <w:sz w:val="28"/>
          <w:szCs w:val="28"/>
        </w:rPr>
        <w:t>walked</w:t>
      </w:r>
      <w:r>
        <w:rPr>
          <w:b/>
          <w:color w:val="2E3333"/>
          <w:spacing w:val="-5"/>
          <w:sz w:val="28"/>
          <w:szCs w:val="28"/>
        </w:rPr>
        <w:t xml:space="preserve"> </w:t>
      </w:r>
      <w:r>
        <w:rPr>
          <w:b/>
          <w:color w:val="2E3333"/>
          <w:sz w:val="28"/>
          <w:szCs w:val="28"/>
        </w:rPr>
        <w:t>slowly</w:t>
      </w:r>
      <w:r>
        <w:rPr>
          <w:b/>
          <w:color w:val="2E3333"/>
          <w:spacing w:val="1"/>
          <w:sz w:val="28"/>
          <w:szCs w:val="28"/>
        </w:rPr>
        <w:t xml:space="preserve"> </w:t>
      </w:r>
      <w:r>
        <w:rPr>
          <w:color w:val="2E3333"/>
          <w:sz w:val="28"/>
          <w:szCs w:val="28"/>
        </w:rPr>
        <w:t>up</w:t>
      </w:r>
      <w:r>
        <w:rPr>
          <w:color w:val="2E3333"/>
          <w:spacing w:val="-5"/>
          <w:sz w:val="28"/>
          <w:szCs w:val="28"/>
        </w:rPr>
        <w:t xml:space="preserve"> </w:t>
      </w:r>
      <w:r>
        <w:rPr>
          <w:color w:val="2E3333"/>
          <w:sz w:val="28"/>
          <w:szCs w:val="28"/>
        </w:rPr>
        <w:t>the</w:t>
      </w:r>
      <w:r>
        <w:rPr>
          <w:color w:val="2E3333"/>
          <w:spacing w:val="-4"/>
          <w:sz w:val="28"/>
          <w:szCs w:val="28"/>
        </w:rPr>
        <w:t xml:space="preserve"> </w:t>
      </w:r>
      <w:r>
        <w:rPr>
          <w:color w:val="2E3333"/>
          <w:sz w:val="28"/>
          <w:szCs w:val="28"/>
        </w:rPr>
        <w:t>stairs.</w:t>
      </w:r>
      <w:r>
        <w:rPr>
          <w:color w:val="2E3333"/>
          <w:spacing w:val="-67"/>
          <w:sz w:val="28"/>
          <w:szCs w:val="28"/>
        </w:rPr>
        <w:t xml:space="preserve"> </w:t>
      </w:r>
      <w:r>
        <w:rPr>
          <w:color w:val="2E3333"/>
          <w:sz w:val="28"/>
          <w:szCs w:val="28"/>
        </w:rPr>
        <w:t>Improved</w:t>
      </w:r>
      <w:r>
        <w:rPr>
          <w:color w:val="2E3333"/>
          <w:spacing w:val="-2"/>
          <w:sz w:val="28"/>
          <w:szCs w:val="28"/>
        </w:rPr>
        <w:t xml:space="preserve"> </w:t>
      </w:r>
      <w:r>
        <w:rPr>
          <w:color w:val="2E3333"/>
          <w:sz w:val="28"/>
          <w:szCs w:val="28"/>
        </w:rPr>
        <w:t>Sentence:</w:t>
      </w:r>
      <w:r>
        <w:rPr>
          <w:color w:val="2E3333"/>
          <w:spacing w:val="-7"/>
          <w:sz w:val="28"/>
          <w:szCs w:val="28"/>
        </w:rPr>
        <w:t xml:space="preserve"> </w:t>
      </w:r>
      <w:r>
        <w:rPr>
          <w:color w:val="2E3333"/>
          <w:sz w:val="28"/>
          <w:szCs w:val="28"/>
        </w:rPr>
        <w:t>She</w:t>
      </w:r>
      <w:r>
        <w:rPr>
          <w:color w:val="2E3333"/>
          <w:spacing w:val="4"/>
          <w:sz w:val="28"/>
          <w:szCs w:val="28"/>
        </w:rPr>
        <w:t xml:space="preserve"> </w:t>
      </w:r>
      <w:r>
        <w:rPr>
          <w:b/>
          <w:color w:val="2E3333"/>
          <w:sz w:val="28"/>
          <w:szCs w:val="28"/>
        </w:rPr>
        <w:t>trudged</w:t>
      </w:r>
      <w:r>
        <w:rPr>
          <w:b/>
          <w:color w:val="2E3333"/>
          <w:spacing w:val="3"/>
          <w:sz w:val="28"/>
          <w:szCs w:val="28"/>
        </w:rPr>
        <w:t xml:space="preserve"> </w:t>
      </w:r>
      <w:r>
        <w:rPr>
          <w:color w:val="2E3333"/>
          <w:sz w:val="28"/>
          <w:szCs w:val="28"/>
        </w:rPr>
        <w:t>up</w:t>
      </w:r>
      <w:r>
        <w:rPr>
          <w:color w:val="2E3333"/>
          <w:spacing w:val="-2"/>
          <w:sz w:val="28"/>
          <w:szCs w:val="28"/>
        </w:rPr>
        <w:t xml:space="preserve"> </w:t>
      </w:r>
      <w:r>
        <w:rPr>
          <w:color w:val="2E3333"/>
          <w:sz w:val="28"/>
          <w:szCs w:val="28"/>
        </w:rPr>
        <w:t>the</w:t>
      </w:r>
      <w:r>
        <w:rPr>
          <w:color w:val="2E3333"/>
          <w:spacing w:val="-1"/>
          <w:sz w:val="28"/>
          <w:szCs w:val="28"/>
        </w:rPr>
        <w:t xml:space="preserve"> </w:t>
      </w:r>
      <w:r>
        <w:rPr>
          <w:color w:val="2E3333"/>
          <w:sz w:val="28"/>
          <w:szCs w:val="28"/>
        </w:rPr>
        <w:t>stairs.</w:t>
      </w:r>
    </w:p>
    <w:p>
      <w:pPr>
        <w:spacing w:before="0" w:line="319" w:lineRule="exact"/>
        <w:ind w:left="753" w:right="0" w:firstLine="0"/>
        <w:jc w:val="left"/>
        <w:rPr>
          <w:sz w:val="28"/>
          <w:szCs w:val="28"/>
        </w:rPr>
      </w:pPr>
      <w:r>
        <w:rPr>
          <w:b/>
          <w:color w:val="2E3333"/>
          <w:sz w:val="28"/>
          <w:szCs w:val="28"/>
        </w:rPr>
        <w:t>Trudged</w:t>
      </w:r>
      <w:r>
        <w:rPr>
          <w:b/>
          <w:color w:val="2E3333"/>
          <w:spacing w:val="-1"/>
          <w:sz w:val="28"/>
          <w:szCs w:val="28"/>
        </w:rPr>
        <w:t xml:space="preserve"> </w:t>
      </w:r>
      <w:r>
        <w:rPr>
          <w:color w:val="2E3333"/>
          <w:sz w:val="28"/>
          <w:szCs w:val="28"/>
        </w:rPr>
        <w:t>is</w:t>
      </w:r>
      <w:r>
        <w:rPr>
          <w:color w:val="2E3333"/>
          <w:spacing w:val="1"/>
          <w:sz w:val="28"/>
          <w:szCs w:val="28"/>
        </w:rPr>
        <w:t xml:space="preserve"> </w:t>
      </w:r>
      <w:r>
        <w:rPr>
          <w:color w:val="2E3333"/>
          <w:sz w:val="28"/>
          <w:szCs w:val="28"/>
        </w:rPr>
        <w:t>more</w:t>
      </w:r>
      <w:r>
        <w:rPr>
          <w:color w:val="2E3333"/>
          <w:spacing w:val="-4"/>
          <w:sz w:val="28"/>
          <w:szCs w:val="28"/>
        </w:rPr>
        <w:t xml:space="preserve"> </w:t>
      </w:r>
      <w:r>
        <w:rPr>
          <w:color w:val="2E3333"/>
          <w:sz w:val="28"/>
          <w:szCs w:val="28"/>
        </w:rPr>
        <w:t>concise</w:t>
      </w:r>
      <w:r>
        <w:rPr>
          <w:color w:val="2E3333"/>
          <w:spacing w:val="-5"/>
          <w:sz w:val="28"/>
          <w:szCs w:val="28"/>
        </w:rPr>
        <w:t xml:space="preserve"> </w:t>
      </w:r>
      <w:r>
        <w:rPr>
          <w:color w:val="2E3333"/>
          <w:sz w:val="28"/>
          <w:szCs w:val="28"/>
        </w:rPr>
        <w:t>and</w:t>
      </w:r>
      <w:r>
        <w:rPr>
          <w:color w:val="2E3333"/>
          <w:spacing w:val="-5"/>
          <w:sz w:val="28"/>
          <w:szCs w:val="28"/>
        </w:rPr>
        <w:t xml:space="preserve"> </w:t>
      </w:r>
      <w:r>
        <w:rPr>
          <w:color w:val="2E3333"/>
          <w:sz w:val="28"/>
          <w:szCs w:val="28"/>
        </w:rPr>
        <w:t>evocative</w:t>
      </w:r>
      <w:r>
        <w:rPr>
          <w:color w:val="2E3333"/>
          <w:spacing w:val="-5"/>
          <w:sz w:val="28"/>
          <w:szCs w:val="28"/>
        </w:rPr>
        <w:t xml:space="preserve"> </w:t>
      </w:r>
      <w:r>
        <w:rPr>
          <w:color w:val="2E3333"/>
          <w:sz w:val="28"/>
          <w:szCs w:val="28"/>
        </w:rPr>
        <w:t>than</w:t>
      </w:r>
      <w:r>
        <w:rPr>
          <w:color w:val="2E3333"/>
          <w:spacing w:val="1"/>
          <w:sz w:val="28"/>
          <w:szCs w:val="28"/>
        </w:rPr>
        <w:t xml:space="preserve"> </w:t>
      </w:r>
      <w:r>
        <w:rPr>
          <w:b/>
          <w:color w:val="2E3333"/>
          <w:sz w:val="28"/>
          <w:szCs w:val="28"/>
        </w:rPr>
        <w:t>walked</w:t>
      </w:r>
      <w:r>
        <w:rPr>
          <w:b/>
          <w:color w:val="2E3333"/>
          <w:spacing w:val="-7"/>
          <w:sz w:val="28"/>
          <w:szCs w:val="28"/>
        </w:rPr>
        <w:t xml:space="preserve"> </w:t>
      </w:r>
      <w:r>
        <w:rPr>
          <w:b/>
          <w:color w:val="2E3333"/>
          <w:sz w:val="28"/>
          <w:szCs w:val="28"/>
        </w:rPr>
        <w:t>slowly</w:t>
      </w:r>
      <w:r>
        <w:rPr>
          <w:color w:val="2E3333"/>
          <w:sz w:val="28"/>
          <w:szCs w:val="28"/>
        </w:rPr>
        <w:t>.</w:t>
      </w:r>
    </w:p>
    <w:p>
      <w:pPr>
        <w:spacing w:after="0" w:line="319" w:lineRule="exact"/>
        <w:jc w:val="left"/>
        <w:rPr>
          <w:sz w:val="28"/>
          <w:szCs w:val="28"/>
        </w:rPr>
        <w:sectPr>
          <w:pgSz w:w="11910" w:h="16840"/>
          <w:pgMar w:top="15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686" w:right="1591"/>
        <w:rPr>
          <w:rFonts w:hint="default" w:ascii="Times New Roman" w:hAnsi="Times New Roman" w:cs="Times New Roman"/>
          <w:sz w:val="28"/>
          <w:szCs w:val="28"/>
        </w:rPr>
      </w:pPr>
      <w:r>
        <w:rPr>
          <w:rFonts w:hint="default" w:ascii="Times New Roman" w:hAnsi="Times New Roman" w:cs="Times New Roman"/>
          <w:color w:val="2E3333"/>
          <w:sz w:val="28"/>
          <w:szCs w:val="28"/>
        </w:rPr>
        <w:t>Other</w:t>
      </w:r>
      <w:r>
        <w:rPr>
          <w:rFonts w:hint="default" w:ascii="Times New Roman" w:hAnsi="Times New Roman" w:cs="Times New Roman"/>
          <w:color w:val="2E3333"/>
          <w:spacing w:val="-6"/>
          <w:sz w:val="28"/>
          <w:szCs w:val="28"/>
        </w:rPr>
        <w:t xml:space="preserve"> </w:t>
      </w:r>
      <w:r>
        <w:rPr>
          <w:rFonts w:hint="default" w:ascii="Times New Roman" w:hAnsi="Times New Roman" w:cs="Times New Roman"/>
          <w:color w:val="2E3333"/>
          <w:sz w:val="28"/>
          <w:szCs w:val="28"/>
        </w:rPr>
        <w:t>times,</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this</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rule</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can</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also</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mean</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replacing</w:t>
      </w:r>
      <w:r>
        <w:rPr>
          <w:rFonts w:hint="default" w:ascii="Times New Roman" w:hAnsi="Times New Roman" w:cs="Times New Roman"/>
          <w:color w:val="2E3333"/>
          <w:spacing w:val="-9"/>
          <w:sz w:val="28"/>
          <w:szCs w:val="28"/>
        </w:rPr>
        <w:t xml:space="preserve"> </w:t>
      </w:r>
      <w:r>
        <w:rPr>
          <w:rFonts w:hint="default" w:ascii="Times New Roman" w:hAnsi="Times New Roman" w:cs="Times New Roman"/>
          <w:color w:val="2E3333"/>
          <w:sz w:val="28"/>
          <w:szCs w:val="28"/>
        </w:rPr>
        <w:t>a</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generic</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verb</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and</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a</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modifying</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phrase</w:t>
      </w:r>
      <w:r>
        <w:rPr>
          <w:rFonts w:hint="default" w:ascii="Times New Roman" w:hAnsi="Times New Roman" w:cs="Times New Roman"/>
          <w:color w:val="2E3333"/>
          <w:spacing w:val="-67"/>
          <w:sz w:val="28"/>
          <w:szCs w:val="28"/>
        </w:rPr>
        <w:t xml:space="preserve"> </w:t>
      </w:r>
      <w:r>
        <w:rPr>
          <w:rFonts w:hint="default" w:ascii="Times New Roman" w:hAnsi="Times New Roman" w:cs="Times New Roman"/>
          <w:color w:val="2E3333"/>
          <w:sz w:val="28"/>
          <w:szCs w:val="28"/>
        </w:rPr>
        <w:t>with</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a</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stronger verb.</w:t>
      </w:r>
    </w:p>
    <w:p>
      <w:pPr>
        <w:pStyle w:val="14"/>
        <w:numPr>
          <w:ilvl w:val="1"/>
          <w:numId w:val="21"/>
        </w:numPr>
        <w:tabs>
          <w:tab w:val="left" w:pos="840"/>
        </w:tabs>
        <w:spacing w:before="38" w:after="0" w:line="240" w:lineRule="auto"/>
        <w:ind w:left="839" w:right="0" w:hanging="121"/>
        <w:jc w:val="left"/>
        <w:rPr>
          <w:rFonts w:hint="default" w:ascii="Times New Roman" w:hAnsi="Times New Roman" w:cs="Times New Roman"/>
          <w:sz w:val="28"/>
          <w:szCs w:val="28"/>
        </w:rPr>
      </w:pPr>
      <w:r>
        <w:rPr>
          <w:rFonts w:hint="default" w:ascii="Times New Roman" w:hAnsi="Times New Roman" w:cs="Times New Roman"/>
          <w:color w:val="2E3333"/>
          <w:sz w:val="28"/>
          <w:szCs w:val="28"/>
        </w:rPr>
        <w:t>Original</w:t>
      </w:r>
      <w:r>
        <w:rPr>
          <w:rFonts w:hint="default" w:ascii="Times New Roman" w:hAnsi="Times New Roman" w:cs="Times New Roman"/>
          <w:color w:val="2E3333"/>
          <w:spacing w:val="-7"/>
          <w:sz w:val="28"/>
          <w:szCs w:val="28"/>
        </w:rPr>
        <w:t xml:space="preserve"> </w:t>
      </w:r>
      <w:r>
        <w:rPr>
          <w:rFonts w:hint="default" w:ascii="Times New Roman" w:hAnsi="Times New Roman" w:cs="Times New Roman"/>
          <w:color w:val="2E3333"/>
          <w:sz w:val="28"/>
          <w:szCs w:val="28"/>
        </w:rPr>
        <w:t>Sentence:</w:t>
      </w:r>
      <w:r>
        <w:rPr>
          <w:rFonts w:hint="default" w:ascii="Times New Roman" w:hAnsi="Times New Roman" w:cs="Times New Roman"/>
          <w:color w:val="2E3333"/>
          <w:spacing w:val="-7"/>
          <w:sz w:val="28"/>
          <w:szCs w:val="28"/>
        </w:rPr>
        <w:t xml:space="preserve"> </w:t>
      </w:r>
      <w:r>
        <w:rPr>
          <w:rFonts w:hint="default" w:ascii="Times New Roman" w:hAnsi="Times New Roman" w:cs="Times New Roman"/>
          <w:color w:val="2E3333"/>
          <w:sz w:val="28"/>
          <w:szCs w:val="28"/>
        </w:rPr>
        <w:t>He</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smiled</w:t>
      </w:r>
      <w:r>
        <w:rPr>
          <w:rFonts w:hint="default" w:ascii="Times New Roman" w:hAnsi="Times New Roman" w:cs="Times New Roman"/>
          <w:b/>
          <w:color w:val="2E3333"/>
          <w:spacing w:val="-2"/>
          <w:sz w:val="28"/>
          <w:szCs w:val="28"/>
        </w:rPr>
        <w:t xml:space="preserve"> </w:t>
      </w:r>
      <w:r>
        <w:rPr>
          <w:rFonts w:hint="default" w:ascii="Times New Roman" w:hAnsi="Times New Roman" w:cs="Times New Roman"/>
          <w:b/>
          <w:color w:val="2E3333"/>
          <w:sz w:val="28"/>
          <w:szCs w:val="28"/>
        </w:rPr>
        <w:t>in</w:t>
      </w:r>
      <w:r>
        <w:rPr>
          <w:rFonts w:hint="default" w:ascii="Times New Roman" w:hAnsi="Times New Roman" w:cs="Times New Roman"/>
          <w:b/>
          <w:color w:val="2E3333"/>
          <w:spacing w:val="-7"/>
          <w:sz w:val="28"/>
          <w:szCs w:val="28"/>
        </w:rPr>
        <w:t xml:space="preserve"> </w:t>
      </w:r>
      <w:r>
        <w:rPr>
          <w:rFonts w:hint="default" w:ascii="Times New Roman" w:hAnsi="Times New Roman" w:cs="Times New Roman"/>
          <w:b/>
          <w:color w:val="2E3333"/>
          <w:sz w:val="28"/>
          <w:szCs w:val="28"/>
        </w:rPr>
        <w:t>a</w:t>
      </w:r>
      <w:r>
        <w:rPr>
          <w:rFonts w:hint="default" w:ascii="Times New Roman" w:hAnsi="Times New Roman" w:cs="Times New Roman"/>
          <w:b/>
          <w:color w:val="2E3333"/>
          <w:spacing w:val="-2"/>
          <w:sz w:val="28"/>
          <w:szCs w:val="28"/>
        </w:rPr>
        <w:t xml:space="preserve"> </w:t>
      </w:r>
      <w:r>
        <w:rPr>
          <w:rFonts w:hint="default" w:ascii="Times New Roman" w:hAnsi="Times New Roman" w:cs="Times New Roman"/>
          <w:b/>
          <w:color w:val="2E3333"/>
          <w:sz w:val="28"/>
          <w:szCs w:val="28"/>
        </w:rPr>
        <w:t>mean</w:t>
      </w:r>
      <w:r>
        <w:rPr>
          <w:rFonts w:hint="default" w:ascii="Times New Roman" w:hAnsi="Times New Roman" w:cs="Times New Roman"/>
          <w:b/>
          <w:color w:val="2E3333"/>
          <w:spacing w:val="-3"/>
          <w:sz w:val="28"/>
          <w:szCs w:val="28"/>
        </w:rPr>
        <w:t xml:space="preserve"> </w:t>
      </w:r>
      <w:r>
        <w:rPr>
          <w:rFonts w:hint="default" w:ascii="Times New Roman" w:hAnsi="Times New Roman" w:cs="Times New Roman"/>
          <w:b/>
          <w:color w:val="2E3333"/>
          <w:sz w:val="28"/>
          <w:szCs w:val="28"/>
        </w:rPr>
        <w:t>way</w:t>
      </w:r>
      <w:r>
        <w:rPr>
          <w:rFonts w:hint="default" w:ascii="Times New Roman" w:hAnsi="Times New Roman" w:cs="Times New Roman"/>
          <w:b/>
          <w:color w:val="2E3333"/>
          <w:spacing w:val="3"/>
          <w:sz w:val="28"/>
          <w:szCs w:val="28"/>
        </w:rPr>
        <w:t xml:space="preserve"> </w:t>
      </w:r>
      <w:r>
        <w:rPr>
          <w:rFonts w:hint="default" w:ascii="Times New Roman" w:hAnsi="Times New Roman" w:cs="Times New Roman"/>
          <w:color w:val="2E3333"/>
          <w:sz w:val="28"/>
          <w:szCs w:val="28"/>
        </w:rPr>
        <w:t>at</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the</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new</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kid</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in</w:t>
      </w:r>
      <w:r>
        <w:rPr>
          <w:rFonts w:hint="default" w:ascii="Times New Roman" w:hAnsi="Times New Roman" w:cs="Times New Roman"/>
          <w:color w:val="2E3333"/>
          <w:spacing w:val="-6"/>
          <w:sz w:val="28"/>
          <w:szCs w:val="28"/>
        </w:rPr>
        <w:t xml:space="preserve"> </w:t>
      </w:r>
      <w:r>
        <w:rPr>
          <w:rFonts w:hint="default" w:ascii="Times New Roman" w:hAnsi="Times New Roman" w:cs="Times New Roman"/>
          <w:color w:val="2E3333"/>
          <w:sz w:val="28"/>
          <w:szCs w:val="28"/>
        </w:rPr>
        <w:t>class.</w:t>
      </w:r>
    </w:p>
    <w:p>
      <w:pPr>
        <w:pStyle w:val="9"/>
        <w:spacing w:before="1"/>
        <w:rPr>
          <w:rFonts w:hint="default" w:ascii="Times New Roman" w:hAnsi="Times New Roman" w:cs="Times New Roman"/>
          <w:sz w:val="28"/>
          <w:szCs w:val="28"/>
        </w:rPr>
      </w:pPr>
    </w:p>
    <w:p>
      <w:pPr>
        <w:pStyle w:val="14"/>
        <w:numPr>
          <w:ilvl w:val="1"/>
          <w:numId w:val="21"/>
        </w:numPr>
        <w:tabs>
          <w:tab w:val="left" w:pos="840"/>
        </w:tabs>
        <w:spacing w:before="1" w:after="0" w:line="240" w:lineRule="auto"/>
        <w:ind w:left="839" w:right="0" w:hanging="121"/>
        <w:jc w:val="left"/>
        <w:rPr>
          <w:rFonts w:hint="default" w:ascii="Times New Roman" w:hAnsi="Times New Roman" w:cs="Times New Roman"/>
          <w:sz w:val="28"/>
          <w:szCs w:val="28"/>
        </w:rPr>
      </w:pPr>
      <w:r>
        <w:rPr>
          <w:rFonts w:hint="default" w:ascii="Times New Roman" w:hAnsi="Times New Roman" w:cs="Times New Roman"/>
          <w:color w:val="2E3333"/>
          <w:sz w:val="28"/>
          <w:szCs w:val="28"/>
        </w:rPr>
        <w:t>Improved</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Sentence:</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He</w:t>
      </w:r>
      <w:r>
        <w:rPr>
          <w:rFonts w:hint="default" w:ascii="Times New Roman" w:hAnsi="Times New Roman" w:cs="Times New Roman"/>
          <w:color w:val="2E3333"/>
          <w:spacing w:val="1"/>
          <w:sz w:val="28"/>
          <w:szCs w:val="28"/>
        </w:rPr>
        <w:t xml:space="preserve"> </w:t>
      </w:r>
      <w:r>
        <w:rPr>
          <w:rFonts w:hint="default" w:ascii="Times New Roman" w:hAnsi="Times New Roman" w:cs="Times New Roman"/>
          <w:b/>
          <w:color w:val="2E3333"/>
          <w:sz w:val="28"/>
          <w:szCs w:val="28"/>
        </w:rPr>
        <w:t>sneered</w:t>
      </w:r>
      <w:r>
        <w:rPr>
          <w:rFonts w:hint="default" w:ascii="Times New Roman" w:hAnsi="Times New Roman" w:cs="Times New Roman"/>
          <w:b/>
          <w:color w:val="2E3333"/>
          <w:spacing w:val="-2"/>
          <w:sz w:val="28"/>
          <w:szCs w:val="28"/>
        </w:rPr>
        <w:t xml:space="preserve"> </w:t>
      </w:r>
      <w:r>
        <w:rPr>
          <w:rFonts w:hint="default" w:ascii="Times New Roman" w:hAnsi="Times New Roman" w:cs="Times New Roman"/>
          <w:color w:val="2E3333"/>
          <w:sz w:val="28"/>
          <w:szCs w:val="28"/>
        </w:rPr>
        <w:t>at</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the</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new</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kid in</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class.</w:t>
      </w:r>
    </w:p>
    <w:p>
      <w:pPr>
        <w:pStyle w:val="9"/>
        <w:spacing w:before="5"/>
        <w:rPr>
          <w:rFonts w:hint="default" w:ascii="Times New Roman" w:hAnsi="Times New Roman" w:cs="Times New Roman"/>
          <w:sz w:val="28"/>
          <w:szCs w:val="28"/>
        </w:rPr>
      </w:pPr>
    </w:p>
    <w:p>
      <w:pPr>
        <w:spacing w:before="0"/>
        <w:ind w:left="719" w:right="0" w:firstLine="0"/>
        <w:jc w:val="left"/>
        <w:rPr>
          <w:rFonts w:hint="default" w:ascii="Times New Roman" w:hAnsi="Times New Roman" w:cs="Times New Roman"/>
          <w:sz w:val="28"/>
          <w:szCs w:val="28"/>
        </w:rPr>
      </w:pPr>
      <w:r>
        <w:rPr>
          <w:rFonts w:hint="default" w:ascii="Times New Roman" w:hAnsi="Times New Roman" w:cs="Times New Roman"/>
          <w:color w:val="2E3333"/>
          <w:w w:val="100"/>
          <w:sz w:val="28"/>
          <w:szCs w:val="28"/>
        </w:rPr>
        <w:t></w:t>
      </w:r>
    </w:p>
    <w:p>
      <w:pPr>
        <w:pStyle w:val="9"/>
        <w:spacing w:before="11"/>
        <w:rPr>
          <w:rFonts w:hint="default" w:ascii="Times New Roman" w:hAnsi="Times New Roman" w:cs="Times New Roman"/>
          <w:sz w:val="28"/>
          <w:szCs w:val="28"/>
        </w:rPr>
      </w:pPr>
    </w:p>
    <w:p>
      <w:pPr>
        <w:spacing w:before="0" w:line="472" w:lineRule="auto"/>
        <w:ind w:left="546" w:right="571" w:firstLine="139"/>
        <w:jc w:val="left"/>
        <w:rPr>
          <w:rFonts w:hint="default" w:ascii="Times New Roman" w:hAnsi="Times New Roman" w:cs="Times New Roman"/>
          <w:sz w:val="28"/>
          <w:szCs w:val="28"/>
        </w:rPr>
      </w:pPr>
      <w:r>
        <w:rPr>
          <w:rFonts w:hint="default" w:ascii="Times New Roman" w:hAnsi="Times New Roman" w:cs="Times New Roman"/>
          <w:b/>
          <w:color w:val="2E3333"/>
          <w:sz w:val="28"/>
          <w:szCs w:val="28"/>
        </w:rPr>
        <w:t>Sneered</w:t>
      </w:r>
      <w:r>
        <w:rPr>
          <w:rFonts w:hint="default" w:ascii="Times New Roman" w:hAnsi="Times New Roman" w:cs="Times New Roman"/>
          <w:b/>
          <w:color w:val="2E3333"/>
          <w:spacing w:val="-2"/>
          <w:sz w:val="28"/>
          <w:szCs w:val="28"/>
        </w:rPr>
        <w:t xml:space="preserve"> </w:t>
      </w:r>
      <w:r>
        <w:rPr>
          <w:rFonts w:hint="default" w:ascii="Times New Roman" w:hAnsi="Times New Roman" w:cs="Times New Roman"/>
          <w:color w:val="2E3333"/>
          <w:sz w:val="28"/>
          <w:szCs w:val="28"/>
        </w:rPr>
        <w:t>is</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a</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more</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interesting</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way</w:t>
      </w:r>
      <w:r>
        <w:rPr>
          <w:rFonts w:hint="default" w:ascii="Times New Roman" w:hAnsi="Times New Roman" w:cs="Times New Roman"/>
          <w:color w:val="2E3333"/>
          <w:spacing w:val="-6"/>
          <w:sz w:val="28"/>
          <w:szCs w:val="28"/>
        </w:rPr>
        <w:t xml:space="preserve"> </w:t>
      </w:r>
      <w:r>
        <w:rPr>
          <w:rFonts w:hint="default" w:ascii="Times New Roman" w:hAnsi="Times New Roman" w:cs="Times New Roman"/>
          <w:color w:val="2E3333"/>
          <w:sz w:val="28"/>
          <w:szCs w:val="28"/>
        </w:rPr>
        <w:t>to</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say</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smiled</w:t>
      </w:r>
      <w:r>
        <w:rPr>
          <w:rFonts w:hint="default" w:ascii="Times New Roman" w:hAnsi="Times New Roman" w:cs="Times New Roman"/>
          <w:b/>
          <w:color w:val="2E3333"/>
          <w:spacing w:val="-4"/>
          <w:sz w:val="28"/>
          <w:szCs w:val="28"/>
        </w:rPr>
        <w:t xml:space="preserve"> </w:t>
      </w:r>
      <w:r>
        <w:rPr>
          <w:rFonts w:hint="default" w:ascii="Times New Roman" w:hAnsi="Times New Roman" w:cs="Times New Roman"/>
          <w:b/>
          <w:color w:val="2E3333"/>
          <w:sz w:val="28"/>
          <w:szCs w:val="28"/>
        </w:rPr>
        <w:t>in</w:t>
      </w:r>
      <w:r>
        <w:rPr>
          <w:rFonts w:hint="default" w:ascii="Times New Roman" w:hAnsi="Times New Roman" w:cs="Times New Roman"/>
          <w:b/>
          <w:color w:val="2E3333"/>
          <w:spacing w:val="-8"/>
          <w:sz w:val="28"/>
          <w:szCs w:val="28"/>
        </w:rPr>
        <w:t xml:space="preserve"> </w:t>
      </w:r>
      <w:r>
        <w:rPr>
          <w:rFonts w:hint="default" w:ascii="Times New Roman" w:hAnsi="Times New Roman" w:cs="Times New Roman"/>
          <w:b/>
          <w:color w:val="2E3333"/>
          <w:sz w:val="28"/>
          <w:szCs w:val="28"/>
        </w:rPr>
        <w:t>a</w:t>
      </w:r>
      <w:r>
        <w:rPr>
          <w:rFonts w:hint="default" w:ascii="Times New Roman" w:hAnsi="Times New Roman" w:cs="Times New Roman"/>
          <w:b/>
          <w:color w:val="2E3333"/>
          <w:spacing w:val="-3"/>
          <w:sz w:val="28"/>
          <w:szCs w:val="28"/>
        </w:rPr>
        <w:t xml:space="preserve"> </w:t>
      </w:r>
      <w:r>
        <w:rPr>
          <w:rFonts w:hint="default" w:ascii="Times New Roman" w:hAnsi="Times New Roman" w:cs="Times New Roman"/>
          <w:b/>
          <w:color w:val="2E3333"/>
          <w:sz w:val="28"/>
          <w:szCs w:val="28"/>
        </w:rPr>
        <w:t>mean</w:t>
      </w:r>
      <w:r>
        <w:rPr>
          <w:rFonts w:hint="default" w:ascii="Times New Roman" w:hAnsi="Times New Roman" w:cs="Times New Roman"/>
          <w:b/>
          <w:color w:val="2E3333"/>
          <w:spacing w:val="-4"/>
          <w:sz w:val="28"/>
          <w:szCs w:val="28"/>
        </w:rPr>
        <w:t xml:space="preserve"> </w:t>
      </w:r>
      <w:r>
        <w:rPr>
          <w:rFonts w:hint="default" w:ascii="Times New Roman" w:hAnsi="Times New Roman" w:cs="Times New Roman"/>
          <w:b/>
          <w:color w:val="2E3333"/>
          <w:sz w:val="28"/>
          <w:szCs w:val="28"/>
        </w:rPr>
        <w:t>way</w:t>
      </w:r>
      <w:r>
        <w:rPr>
          <w:rFonts w:hint="default" w:ascii="Times New Roman" w:hAnsi="Times New Roman" w:cs="Times New Roman"/>
          <w:b/>
          <w:color w:val="2E3333"/>
          <w:spacing w:val="1"/>
          <w:sz w:val="28"/>
          <w:szCs w:val="28"/>
        </w:rPr>
        <w:t xml:space="preserve"> </w:t>
      </w:r>
      <w:r>
        <w:rPr>
          <w:rFonts w:hint="default" w:ascii="Times New Roman" w:hAnsi="Times New Roman" w:cs="Times New Roman"/>
          <w:color w:val="2E3333"/>
          <w:sz w:val="28"/>
          <w:szCs w:val="28"/>
        </w:rPr>
        <w:t>and</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will</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make</w:t>
      </w:r>
      <w:r>
        <w:rPr>
          <w:rFonts w:hint="default" w:ascii="Times New Roman" w:hAnsi="Times New Roman" w:cs="Times New Roman"/>
          <w:color w:val="2E3333"/>
          <w:spacing w:val="3"/>
          <w:sz w:val="28"/>
          <w:szCs w:val="28"/>
        </w:rPr>
        <w:t xml:space="preserve"> </w:t>
      </w:r>
      <w:r>
        <w:rPr>
          <w:rFonts w:hint="default" w:ascii="Times New Roman" w:hAnsi="Times New Roman" w:cs="Times New Roman"/>
          <w:color w:val="2E3333"/>
          <w:sz w:val="28"/>
          <w:szCs w:val="28"/>
        </w:rPr>
        <w:t>your</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writing</w:t>
      </w:r>
      <w:r>
        <w:rPr>
          <w:rFonts w:hint="default" w:ascii="Times New Roman" w:hAnsi="Times New Roman" w:cs="Times New Roman"/>
          <w:color w:val="2E3333"/>
          <w:spacing w:val="-67"/>
          <w:sz w:val="28"/>
          <w:szCs w:val="28"/>
        </w:rPr>
        <w:t xml:space="preserve"> </w:t>
      </w:r>
      <w:r>
        <w:rPr>
          <w:rFonts w:hint="default" w:ascii="Times New Roman" w:hAnsi="Times New Roman" w:cs="Times New Roman"/>
          <w:color w:val="2E3333"/>
          <w:sz w:val="28"/>
          <w:szCs w:val="28"/>
        </w:rPr>
        <w:t>more</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powerful.</w:t>
      </w:r>
    </w:p>
    <w:p>
      <w:pPr>
        <w:pStyle w:val="9"/>
        <w:spacing w:line="475" w:lineRule="auto"/>
        <w:ind w:left="542" w:right="1168"/>
        <w:rPr>
          <w:rFonts w:hint="default" w:ascii="Times New Roman" w:hAnsi="Times New Roman" w:cs="Times New Roman"/>
          <w:sz w:val="28"/>
          <w:szCs w:val="28"/>
        </w:rPr>
      </w:pPr>
      <w:r>
        <w:rPr>
          <w:rFonts w:hint="default" w:ascii="Times New Roman" w:hAnsi="Times New Roman" w:cs="Times New Roman"/>
          <w:color w:val="2E3333"/>
          <w:sz w:val="28"/>
          <w:szCs w:val="28"/>
        </w:rPr>
        <w:t>keep</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in</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mind it's</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okay</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to</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use</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phrasal</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verbs,</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which</w:t>
      </w:r>
      <w:r>
        <w:rPr>
          <w:rFonts w:hint="default" w:ascii="Times New Roman" w:hAnsi="Times New Roman" w:cs="Times New Roman"/>
          <w:color w:val="2E3333"/>
          <w:spacing w:val="-8"/>
          <w:sz w:val="28"/>
          <w:szCs w:val="28"/>
        </w:rPr>
        <w:t xml:space="preserve"> </w:t>
      </w:r>
      <w:r>
        <w:rPr>
          <w:rFonts w:hint="default" w:ascii="Times New Roman" w:hAnsi="Times New Roman" w:cs="Times New Roman"/>
          <w:color w:val="2E3333"/>
          <w:sz w:val="28"/>
          <w:szCs w:val="28"/>
        </w:rPr>
        <w:t>are</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verbs</w:t>
      </w:r>
      <w:r>
        <w:rPr>
          <w:rFonts w:hint="default" w:ascii="Times New Roman" w:hAnsi="Times New Roman" w:cs="Times New Roman"/>
          <w:color w:val="2E3333"/>
          <w:spacing w:val="-2"/>
          <w:sz w:val="28"/>
          <w:szCs w:val="28"/>
        </w:rPr>
        <w:t xml:space="preserve"> </w:t>
      </w:r>
      <w:r>
        <w:rPr>
          <w:rFonts w:hint="default" w:ascii="Times New Roman" w:hAnsi="Times New Roman" w:cs="Times New Roman"/>
          <w:color w:val="2E3333"/>
          <w:sz w:val="28"/>
          <w:szCs w:val="28"/>
        </w:rPr>
        <w:t>that</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consist</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of</w:t>
      </w:r>
      <w:r>
        <w:rPr>
          <w:rFonts w:hint="default" w:ascii="Times New Roman" w:hAnsi="Times New Roman" w:cs="Times New Roman"/>
          <w:color w:val="2E3333"/>
          <w:spacing w:val="-5"/>
          <w:sz w:val="28"/>
          <w:szCs w:val="28"/>
        </w:rPr>
        <w:t xml:space="preserve"> </w:t>
      </w:r>
      <w:r>
        <w:rPr>
          <w:rFonts w:hint="default" w:ascii="Times New Roman" w:hAnsi="Times New Roman" w:cs="Times New Roman"/>
          <w:color w:val="2E3333"/>
          <w:sz w:val="28"/>
          <w:szCs w:val="28"/>
        </w:rPr>
        <w:t>multiple</w:t>
      </w:r>
      <w:r>
        <w:rPr>
          <w:rFonts w:hint="default" w:ascii="Times New Roman" w:hAnsi="Times New Roman" w:cs="Times New Roman"/>
          <w:color w:val="2E3333"/>
          <w:spacing w:val="1"/>
          <w:sz w:val="28"/>
          <w:szCs w:val="28"/>
        </w:rPr>
        <w:t xml:space="preserve"> </w:t>
      </w:r>
      <w:r>
        <w:rPr>
          <w:rFonts w:hint="default" w:ascii="Times New Roman" w:hAnsi="Times New Roman" w:cs="Times New Roman"/>
          <w:color w:val="2E3333"/>
          <w:sz w:val="28"/>
          <w:szCs w:val="28"/>
        </w:rPr>
        <w:t>words,</w:t>
      </w:r>
      <w:r>
        <w:rPr>
          <w:rFonts w:hint="default" w:ascii="Times New Roman" w:hAnsi="Times New Roman" w:cs="Times New Roman"/>
          <w:color w:val="2E3333"/>
          <w:spacing w:val="-67"/>
          <w:sz w:val="28"/>
          <w:szCs w:val="28"/>
        </w:rPr>
        <w:t xml:space="preserve"> </w:t>
      </w:r>
      <w:r>
        <w:rPr>
          <w:rFonts w:hint="default" w:ascii="Times New Roman" w:hAnsi="Times New Roman" w:cs="Times New Roman"/>
          <w:color w:val="2E3333"/>
          <w:sz w:val="28"/>
          <w:szCs w:val="28"/>
        </w:rPr>
        <w:t>such</w:t>
      </w:r>
      <w:r>
        <w:rPr>
          <w:rFonts w:hint="default" w:ascii="Times New Roman" w:hAnsi="Times New Roman" w:cs="Times New Roman"/>
          <w:color w:val="2E3333"/>
          <w:spacing w:val="-4"/>
          <w:sz w:val="28"/>
          <w:szCs w:val="28"/>
        </w:rPr>
        <w:t xml:space="preserve"> </w:t>
      </w:r>
      <w:r>
        <w:rPr>
          <w:rFonts w:hint="default" w:ascii="Times New Roman" w:hAnsi="Times New Roman" w:cs="Times New Roman"/>
          <w:color w:val="2E3333"/>
          <w:sz w:val="28"/>
          <w:szCs w:val="28"/>
        </w:rPr>
        <w:t>as</w:t>
      </w:r>
      <w:r>
        <w:rPr>
          <w:rFonts w:hint="default" w:ascii="Times New Roman" w:hAnsi="Times New Roman" w:cs="Times New Roman"/>
          <w:color w:val="2E3333"/>
          <w:spacing w:val="5"/>
          <w:sz w:val="28"/>
          <w:szCs w:val="28"/>
        </w:rPr>
        <w:t xml:space="preserve"> </w:t>
      </w:r>
      <w:r>
        <w:rPr>
          <w:rFonts w:hint="default" w:ascii="Times New Roman" w:hAnsi="Times New Roman" w:cs="Times New Roman"/>
          <w:b/>
          <w:color w:val="2E3333"/>
          <w:sz w:val="28"/>
          <w:szCs w:val="28"/>
        </w:rPr>
        <w:t>break</w:t>
      </w:r>
      <w:r>
        <w:rPr>
          <w:rFonts w:hint="default" w:ascii="Times New Roman" w:hAnsi="Times New Roman" w:cs="Times New Roman"/>
          <w:b/>
          <w:color w:val="2E3333"/>
          <w:spacing w:val="-5"/>
          <w:sz w:val="28"/>
          <w:szCs w:val="28"/>
        </w:rPr>
        <w:t xml:space="preserve"> </w:t>
      </w:r>
      <w:r>
        <w:rPr>
          <w:rFonts w:hint="default" w:ascii="Times New Roman" w:hAnsi="Times New Roman" w:cs="Times New Roman"/>
          <w:b/>
          <w:color w:val="2E3333"/>
          <w:sz w:val="28"/>
          <w:szCs w:val="28"/>
        </w:rPr>
        <w:t>down</w:t>
      </w:r>
      <w:r>
        <w:rPr>
          <w:rFonts w:hint="default" w:ascii="Times New Roman" w:hAnsi="Times New Roman" w:cs="Times New Roman"/>
          <w:b/>
          <w:color w:val="2E3333"/>
          <w:spacing w:val="-2"/>
          <w:sz w:val="28"/>
          <w:szCs w:val="28"/>
        </w:rPr>
        <w:t xml:space="preserve"> </w:t>
      </w:r>
      <w:r>
        <w:rPr>
          <w:rFonts w:hint="default" w:ascii="Times New Roman" w:hAnsi="Times New Roman" w:cs="Times New Roman"/>
          <w:color w:val="2E3333"/>
          <w:sz w:val="28"/>
          <w:szCs w:val="28"/>
        </w:rPr>
        <w:t>and</w:t>
      </w:r>
      <w:r>
        <w:rPr>
          <w:rFonts w:hint="default" w:ascii="Times New Roman" w:hAnsi="Times New Roman" w:cs="Times New Roman"/>
          <w:color w:val="2E3333"/>
          <w:spacing w:val="2"/>
          <w:sz w:val="28"/>
          <w:szCs w:val="28"/>
        </w:rPr>
        <w:t xml:space="preserve"> </w:t>
      </w:r>
      <w:r>
        <w:rPr>
          <w:rFonts w:hint="default" w:ascii="Times New Roman" w:hAnsi="Times New Roman" w:cs="Times New Roman"/>
          <w:b/>
          <w:color w:val="2E3333"/>
          <w:sz w:val="28"/>
          <w:szCs w:val="28"/>
        </w:rPr>
        <w:t>let</w:t>
      </w:r>
      <w:r>
        <w:rPr>
          <w:rFonts w:hint="default" w:ascii="Times New Roman" w:hAnsi="Times New Roman" w:cs="Times New Roman"/>
          <w:b/>
          <w:color w:val="2E3333"/>
          <w:spacing w:val="-1"/>
          <w:sz w:val="28"/>
          <w:szCs w:val="28"/>
        </w:rPr>
        <w:t xml:space="preserve"> </w:t>
      </w:r>
      <w:r>
        <w:rPr>
          <w:rFonts w:hint="default" w:ascii="Times New Roman" w:hAnsi="Times New Roman" w:cs="Times New Roman"/>
          <w:b/>
          <w:color w:val="2E3333"/>
          <w:sz w:val="28"/>
          <w:szCs w:val="28"/>
        </w:rPr>
        <w:t>go</w:t>
      </w:r>
      <w:r>
        <w:rPr>
          <w:rFonts w:hint="default" w:ascii="Times New Roman" w:hAnsi="Times New Roman" w:cs="Times New Roman"/>
          <w:color w:val="2E3333"/>
          <w:sz w:val="28"/>
          <w:szCs w:val="28"/>
        </w:rPr>
        <w:t>.</w:t>
      </w:r>
    </w:p>
    <w:p>
      <w:pPr>
        <w:pStyle w:val="3"/>
        <w:spacing w:before="4"/>
        <w:ind w:left="662"/>
        <w:rPr>
          <w:color w:val="2E3333"/>
        </w:rPr>
      </w:pPr>
      <w:bookmarkStart w:id="55" w:name="Types of Verbs"/>
      <w:bookmarkEnd w:id="55"/>
      <w:r>
        <w:rPr>
          <w:color w:val="2E3333"/>
        </w:rPr>
        <w:t>Types</w:t>
      </w:r>
      <w:r>
        <w:rPr>
          <w:color w:val="2E3333"/>
          <w:spacing w:val="-7"/>
        </w:rPr>
        <w:t xml:space="preserve"> </w:t>
      </w:r>
      <w:r>
        <w:rPr>
          <w:color w:val="2E3333"/>
        </w:rPr>
        <w:t>of</w:t>
      </w:r>
      <w:r>
        <w:rPr>
          <w:color w:val="2E3333"/>
          <w:spacing w:val="-6"/>
        </w:rPr>
        <w:t xml:space="preserve"> </w:t>
      </w:r>
      <w:r>
        <w:rPr>
          <w:color w:val="2E3333"/>
        </w:rPr>
        <w:t>Verbs</w:t>
      </w:r>
    </w:p>
    <w:p>
      <w:pPr>
        <w:pStyle w:val="3"/>
        <w:spacing w:before="4"/>
        <w:ind w:left="662"/>
        <w:rPr>
          <w:color w:val="2E3333"/>
        </w:rPr>
      </w:pPr>
    </w:p>
    <w:p>
      <w:pPr>
        <w:pStyle w:val="9"/>
        <w:tabs>
          <w:tab w:val="left" w:pos="1112"/>
        </w:tabs>
        <w:spacing w:before="112" w:line="472" w:lineRule="auto"/>
        <w:ind w:left="614" w:right="570" w:firstLine="28"/>
        <w:rPr>
          <w:sz w:val="28"/>
          <w:szCs w:val="28"/>
        </w:rPr>
      </w:pPr>
      <w:r>
        <w:rPr>
          <w:color w:val="2E3333"/>
          <w:sz w:val="28"/>
          <w:szCs w:val="28"/>
        </w:rPr>
        <w:t>There</w:t>
      </w:r>
      <w:r>
        <w:rPr>
          <w:color w:val="2E3333"/>
          <w:spacing w:val="-4"/>
          <w:sz w:val="28"/>
          <w:szCs w:val="28"/>
        </w:rPr>
        <w:t xml:space="preserve"> </w:t>
      </w:r>
      <w:r>
        <w:rPr>
          <w:color w:val="2E3333"/>
          <w:sz w:val="28"/>
          <w:szCs w:val="28"/>
        </w:rPr>
        <w:t>are</w:t>
      </w:r>
      <w:r>
        <w:rPr>
          <w:color w:val="2E3333"/>
          <w:spacing w:val="-3"/>
          <w:sz w:val="28"/>
          <w:szCs w:val="28"/>
        </w:rPr>
        <w:t xml:space="preserve"> </w:t>
      </w:r>
      <w:r>
        <w:rPr>
          <w:color w:val="2E3333"/>
          <w:sz w:val="28"/>
          <w:szCs w:val="28"/>
        </w:rPr>
        <w:t>three</w:t>
      </w:r>
      <w:r>
        <w:rPr>
          <w:color w:val="2E3333"/>
          <w:spacing w:val="2"/>
          <w:sz w:val="28"/>
          <w:szCs w:val="28"/>
        </w:rPr>
        <w:t xml:space="preserve"> </w:t>
      </w:r>
      <w:r>
        <w:rPr>
          <w:color w:val="2E3333"/>
          <w:sz w:val="28"/>
          <w:szCs w:val="28"/>
        </w:rPr>
        <w:t>main</w:t>
      </w:r>
      <w:r>
        <w:rPr>
          <w:color w:val="2E3333"/>
          <w:spacing w:val="-9"/>
          <w:sz w:val="28"/>
          <w:szCs w:val="28"/>
        </w:rPr>
        <w:t xml:space="preserve"> </w:t>
      </w:r>
      <w:r>
        <w:rPr>
          <w:color w:val="2E3333"/>
          <w:sz w:val="28"/>
          <w:szCs w:val="28"/>
        </w:rPr>
        <w:t>types</w:t>
      </w:r>
      <w:r>
        <w:rPr>
          <w:color w:val="2E3333"/>
          <w:spacing w:val="-2"/>
          <w:sz w:val="28"/>
          <w:szCs w:val="28"/>
        </w:rPr>
        <w:t xml:space="preserve"> </w:t>
      </w:r>
      <w:r>
        <w:rPr>
          <w:color w:val="2E3333"/>
          <w:sz w:val="28"/>
          <w:szCs w:val="28"/>
        </w:rPr>
        <w:t>of</w:t>
      </w:r>
      <w:r>
        <w:rPr>
          <w:color w:val="2E3333"/>
          <w:spacing w:val="-5"/>
          <w:sz w:val="28"/>
          <w:szCs w:val="28"/>
        </w:rPr>
        <w:t xml:space="preserve"> </w:t>
      </w:r>
      <w:r>
        <w:rPr>
          <w:color w:val="2E3333"/>
          <w:sz w:val="28"/>
          <w:szCs w:val="28"/>
        </w:rPr>
        <w:t>verbs.</w:t>
      </w:r>
      <w:r>
        <w:rPr>
          <w:color w:val="2E3333"/>
          <w:spacing w:val="-1"/>
          <w:sz w:val="28"/>
          <w:szCs w:val="28"/>
        </w:rPr>
        <w:t xml:space="preserve"> </w:t>
      </w:r>
      <w:r>
        <w:rPr>
          <w:color w:val="2E3333"/>
          <w:sz w:val="28"/>
          <w:szCs w:val="28"/>
        </w:rPr>
        <w:t>Familiarity</w:t>
      </w:r>
      <w:r>
        <w:rPr>
          <w:color w:val="2E3333"/>
          <w:spacing w:val="-7"/>
          <w:sz w:val="28"/>
          <w:szCs w:val="28"/>
        </w:rPr>
        <w:t xml:space="preserve"> </w:t>
      </w:r>
      <w:r>
        <w:rPr>
          <w:color w:val="2E3333"/>
          <w:sz w:val="28"/>
          <w:szCs w:val="28"/>
        </w:rPr>
        <w:t>with</w:t>
      </w:r>
      <w:r>
        <w:rPr>
          <w:color w:val="2E3333"/>
          <w:spacing w:val="-4"/>
          <w:sz w:val="28"/>
          <w:szCs w:val="28"/>
        </w:rPr>
        <w:t xml:space="preserve"> </w:t>
      </w:r>
      <w:r>
        <w:rPr>
          <w:color w:val="2E3333"/>
          <w:sz w:val="28"/>
          <w:szCs w:val="28"/>
        </w:rPr>
        <w:t>verb</w:t>
      </w:r>
      <w:r>
        <w:rPr>
          <w:color w:val="2E3333"/>
          <w:spacing w:val="-4"/>
          <w:sz w:val="28"/>
          <w:szCs w:val="28"/>
        </w:rPr>
        <w:t xml:space="preserve"> </w:t>
      </w:r>
      <w:r>
        <w:rPr>
          <w:color w:val="2E3333"/>
          <w:sz w:val="28"/>
          <w:szCs w:val="28"/>
        </w:rPr>
        <w:t>types</w:t>
      </w:r>
      <w:r>
        <w:rPr>
          <w:color w:val="2E3333"/>
          <w:spacing w:val="-3"/>
          <w:sz w:val="28"/>
          <w:szCs w:val="28"/>
        </w:rPr>
        <w:t xml:space="preserve"> </w:t>
      </w:r>
      <w:r>
        <w:rPr>
          <w:color w:val="2E3333"/>
          <w:sz w:val="28"/>
          <w:szCs w:val="28"/>
        </w:rPr>
        <w:t>will</w:t>
      </w:r>
      <w:r>
        <w:rPr>
          <w:color w:val="2E3333"/>
          <w:spacing w:val="-3"/>
          <w:sz w:val="28"/>
          <w:szCs w:val="28"/>
        </w:rPr>
        <w:t xml:space="preserve"> </w:t>
      </w:r>
      <w:r>
        <w:rPr>
          <w:color w:val="2E3333"/>
          <w:sz w:val="28"/>
          <w:szCs w:val="28"/>
        </w:rPr>
        <w:t>help you</w:t>
      </w:r>
      <w:r>
        <w:rPr>
          <w:color w:val="2E3333"/>
          <w:spacing w:val="-4"/>
          <w:sz w:val="28"/>
          <w:szCs w:val="28"/>
        </w:rPr>
        <w:t xml:space="preserve"> </w:t>
      </w:r>
      <w:r>
        <w:rPr>
          <w:color w:val="2E3333"/>
          <w:sz w:val="28"/>
          <w:szCs w:val="28"/>
        </w:rPr>
        <w:t>understand</w:t>
      </w:r>
      <w:r>
        <w:rPr>
          <w:color w:val="2E3333"/>
          <w:spacing w:val="-4"/>
          <w:sz w:val="28"/>
          <w:szCs w:val="28"/>
        </w:rPr>
        <w:t xml:space="preserve"> </w:t>
      </w:r>
      <w:r>
        <w:rPr>
          <w:color w:val="2E3333"/>
          <w:sz w:val="28"/>
          <w:szCs w:val="28"/>
        </w:rPr>
        <w:t>when</w:t>
      </w:r>
      <w:r>
        <w:rPr>
          <w:color w:val="2E3333"/>
          <w:spacing w:val="-67"/>
          <w:sz w:val="28"/>
          <w:szCs w:val="28"/>
        </w:rPr>
        <w:t xml:space="preserve"> </w:t>
      </w:r>
      <w:r>
        <w:rPr>
          <w:color w:val="2E3333"/>
          <w:sz w:val="28"/>
          <w:szCs w:val="28"/>
        </w:rPr>
        <w:t>to</w:t>
      </w:r>
      <w:r>
        <w:rPr>
          <w:color w:val="2E3333"/>
          <w:sz w:val="28"/>
          <w:szCs w:val="28"/>
        </w:rPr>
        <w:tab/>
      </w:r>
      <w:r>
        <w:rPr>
          <w:color w:val="2E3333"/>
          <w:sz w:val="28"/>
          <w:szCs w:val="28"/>
        </w:rPr>
        <w:t>use</w:t>
      </w:r>
      <w:r>
        <w:rPr>
          <w:color w:val="2E3333"/>
          <w:spacing w:val="1"/>
          <w:sz w:val="28"/>
          <w:szCs w:val="28"/>
        </w:rPr>
        <w:t xml:space="preserve"> </w:t>
      </w:r>
      <w:r>
        <w:rPr>
          <w:color w:val="2E3333"/>
          <w:sz w:val="28"/>
          <w:szCs w:val="28"/>
        </w:rPr>
        <w:t>each</w:t>
      </w:r>
      <w:r>
        <w:rPr>
          <w:color w:val="2E3333"/>
          <w:spacing w:val="-3"/>
          <w:sz w:val="28"/>
          <w:szCs w:val="28"/>
        </w:rPr>
        <w:t xml:space="preserve"> </w:t>
      </w:r>
      <w:r>
        <w:rPr>
          <w:color w:val="2E3333"/>
          <w:sz w:val="28"/>
          <w:szCs w:val="28"/>
        </w:rPr>
        <w:t>type</w:t>
      </w:r>
      <w:r>
        <w:rPr>
          <w:color w:val="2E3333"/>
          <w:spacing w:val="1"/>
          <w:sz w:val="28"/>
          <w:szCs w:val="28"/>
        </w:rPr>
        <w:t xml:space="preserve"> </w:t>
      </w:r>
      <w:r>
        <w:rPr>
          <w:color w:val="2E3333"/>
          <w:sz w:val="28"/>
          <w:szCs w:val="28"/>
        </w:rPr>
        <w:t>and</w:t>
      </w:r>
      <w:r>
        <w:rPr>
          <w:color w:val="2E3333"/>
          <w:spacing w:val="1"/>
          <w:sz w:val="28"/>
          <w:szCs w:val="28"/>
        </w:rPr>
        <w:t xml:space="preserve"> </w:t>
      </w:r>
      <w:r>
        <w:rPr>
          <w:color w:val="2E3333"/>
          <w:sz w:val="28"/>
          <w:szCs w:val="28"/>
        </w:rPr>
        <w:t>when</w:t>
      </w:r>
      <w:r>
        <w:rPr>
          <w:color w:val="2E3333"/>
          <w:spacing w:val="-4"/>
          <w:sz w:val="28"/>
          <w:szCs w:val="28"/>
        </w:rPr>
        <w:t xml:space="preserve"> </w:t>
      </w:r>
      <w:r>
        <w:rPr>
          <w:color w:val="2E3333"/>
          <w:sz w:val="28"/>
          <w:szCs w:val="28"/>
        </w:rPr>
        <w:t>to</w:t>
      </w:r>
      <w:r>
        <w:rPr>
          <w:color w:val="2E3333"/>
          <w:spacing w:val="1"/>
          <w:sz w:val="28"/>
          <w:szCs w:val="28"/>
        </w:rPr>
        <w:t xml:space="preserve"> </w:t>
      </w:r>
      <w:r>
        <w:rPr>
          <w:color w:val="2E3333"/>
          <w:sz w:val="28"/>
          <w:szCs w:val="28"/>
        </w:rPr>
        <w:t>avoid</w:t>
      </w:r>
      <w:r>
        <w:rPr>
          <w:color w:val="2E3333"/>
          <w:spacing w:val="1"/>
          <w:sz w:val="28"/>
          <w:szCs w:val="28"/>
        </w:rPr>
        <w:t xml:space="preserve"> </w:t>
      </w:r>
      <w:r>
        <w:rPr>
          <w:color w:val="2E3333"/>
          <w:sz w:val="28"/>
          <w:szCs w:val="28"/>
        </w:rPr>
        <w:t>a</w:t>
      </w:r>
      <w:r>
        <w:rPr>
          <w:color w:val="2E3333"/>
          <w:spacing w:val="1"/>
          <w:sz w:val="28"/>
          <w:szCs w:val="28"/>
        </w:rPr>
        <w:t xml:space="preserve"> </w:t>
      </w:r>
      <w:r>
        <w:rPr>
          <w:color w:val="2E3333"/>
          <w:sz w:val="28"/>
          <w:szCs w:val="28"/>
        </w:rPr>
        <w:t>verb</w:t>
      </w:r>
      <w:r>
        <w:rPr>
          <w:color w:val="2E3333"/>
          <w:spacing w:val="1"/>
          <w:sz w:val="28"/>
          <w:szCs w:val="28"/>
        </w:rPr>
        <w:t xml:space="preserve"> </w:t>
      </w:r>
      <w:r>
        <w:rPr>
          <w:color w:val="2E3333"/>
          <w:sz w:val="28"/>
          <w:szCs w:val="28"/>
        </w:rPr>
        <w:t>type.</w:t>
      </w:r>
    </w:p>
    <w:p>
      <w:pPr>
        <w:pStyle w:val="9"/>
        <w:spacing w:line="321" w:lineRule="exact"/>
        <w:ind w:left="686"/>
        <w:rPr>
          <w:sz w:val="28"/>
          <w:szCs w:val="28"/>
        </w:rPr>
      </w:pPr>
      <w:r>
        <w:rPr>
          <w:color w:val="2E3333"/>
          <w:sz w:val="28"/>
          <w:szCs w:val="28"/>
        </w:rPr>
        <w:t>The</w:t>
      </w:r>
      <w:r>
        <w:rPr>
          <w:color w:val="2E3333"/>
          <w:spacing w:val="-4"/>
          <w:sz w:val="28"/>
          <w:szCs w:val="28"/>
        </w:rPr>
        <w:t xml:space="preserve"> </w:t>
      </w:r>
      <w:r>
        <w:rPr>
          <w:color w:val="2E3333"/>
          <w:sz w:val="28"/>
          <w:szCs w:val="28"/>
        </w:rPr>
        <w:t>three</w:t>
      </w:r>
      <w:r>
        <w:rPr>
          <w:color w:val="2E3333"/>
          <w:spacing w:val="-4"/>
          <w:sz w:val="28"/>
          <w:szCs w:val="28"/>
        </w:rPr>
        <w:t xml:space="preserve"> </w:t>
      </w:r>
      <w:r>
        <w:rPr>
          <w:color w:val="2E3333"/>
          <w:sz w:val="28"/>
          <w:szCs w:val="28"/>
        </w:rPr>
        <w:t>verb</w:t>
      </w:r>
      <w:r>
        <w:rPr>
          <w:color w:val="2E3333"/>
          <w:spacing w:val="-5"/>
          <w:sz w:val="28"/>
          <w:szCs w:val="28"/>
        </w:rPr>
        <w:t xml:space="preserve"> </w:t>
      </w:r>
      <w:r>
        <w:rPr>
          <w:color w:val="2E3333"/>
          <w:sz w:val="28"/>
          <w:szCs w:val="28"/>
        </w:rPr>
        <w:t>types</w:t>
      </w:r>
      <w:r>
        <w:rPr>
          <w:color w:val="2E3333"/>
          <w:spacing w:val="-3"/>
          <w:sz w:val="28"/>
          <w:szCs w:val="28"/>
        </w:rPr>
        <w:t xml:space="preserve"> </w:t>
      </w:r>
      <w:r>
        <w:rPr>
          <w:color w:val="2E3333"/>
          <w:sz w:val="28"/>
          <w:szCs w:val="28"/>
        </w:rPr>
        <w:t>are:</w:t>
      </w:r>
    </w:p>
    <w:p>
      <w:pPr>
        <w:pStyle w:val="9"/>
        <w:spacing w:before="4"/>
        <w:rPr>
          <w:sz w:val="28"/>
          <w:szCs w:val="28"/>
        </w:rPr>
      </w:pPr>
    </w:p>
    <w:p>
      <w:pPr>
        <w:pStyle w:val="14"/>
        <w:numPr>
          <w:ilvl w:val="1"/>
          <w:numId w:val="21"/>
        </w:numPr>
        <w:tabs>
          <w:tab w:val="left" w:pos="840"/>
        </w:tabs>
        <w:spacing w:before="1" w:after="0" w:line="240" w:lineRule="auto"/>
        <w:ind w:left="839" w:right="0" w:hanging="121"/>
        <w:jc w:val="left"/>
        <w:rPr>
          <w:sz w:val="28"/>
          <w:szCs w:val="28"/>
        </w:rPr>
      </w:pPr>
      <w:r>
        <w:rPr>
          <w:color w:val="2E3333"/>
          <w:sz w:val="28"/>
          <w:szCs w:val="28"/>
        </w:rPr>
        <w:t>Action</w:t>
      </w:r>
      <w:r>
        <w:rPr>
          <w:color w:val="2E3333"/>
          <w:spacing w:val="-7"/>
          <w:sz w:val="28"/>
          <w:szCs w:val="28"/>
        </w:rPr>
        <w:t xml:space="preserve"> </w:t>
      </w:r>
      <w:r>
        <w:rPr>
          <w:color w:val="2E3333"/>
          <w:sz w:val="28"/>
          <w:szCs w:val="28"/>
        </w:rPr>
        <w:t>verbs</w:t>
      </w:r>
      <w:r>
        <w:rPr>
          <w:color w:val="2E3333"/>
          <w:spacing w:val="-1"/>
          <w:sz w:val="28"/>
          <w:szCs w:val="28"/>
        </w:rPr>
        <w:t xml:space="preserve"> </w:t>
      </w:r>
      <w:r>
        <w:rPr>
          <w:color w:val="2E3333"/>
          <w:sz w:val="28"/>
          <w:szCs w:val="28"/>
        </w:rPr>
        <w:t>(which</w:t>
      </w:r>
      <w:r>
        <w:rPr>
          <w:color w:val="2E3333"/>
          <w:spacing w:val="-7"/>
          <w:sz w:val="28"/>
          <w:szCs w:val="28"/>
        </w:rPr>
        <w:t xml:space="preserve"> </w:t>
      </w:r>
      <w:r>
        <w:rPr>
          <w:color w:val="2E3333"/>
          <w:sz w:val="28"/>
          <w:szCs w:val="28"/>
        </w:rPr>
        <w:t>can</w:t>
      </w:r>
      <w:r>
        <w:rPr>
          <w:color w:val="2E3333"/>
          <w:spacing w:val="-7"/>
          <w:sz w:val="28"/>
          <w:szCs w:val="28"/>
        </w:rPr>
        <w:t xml:space="preserve"> </w:t>
      </w:r>
      <w:r>
        <w:rPr>
          <w:color w:val="2E3333"/>
          <w:sz w:val="28"/>
          <w:szCs w:val="28"/>
        </w:rPr>
        <w:t>be</w:t>
      </w:r>
      <w:r>
        <w:rPr>
          <w:color w:val="007979"/>
          <w:spacing w:val="1"/>
          <w:sz w:val="28"/>
          <w:szCs w:val="28"/>
        </w:rPr>
        <w:t xml:space="preserve"> </w:t>
      </w:r>
      <w:r>
        <w:rPr>
          <w:sz w:val="28"/>
          <w:szCs w:val="28"/>
        </w:rPr>
        <w:fldChar w:fldCharType="begin"/>
      </w:r>
      <w:r>
        <w:rPr>
          <w:sz w:val="28"/>
          <w:szCs w:val="28"/>
        </w:rPr>
        <w:instrText xml:space="preserve"> HYPERLINK "https://prowritingaid.com/transitive-verb" \h </w:instrText>
      </w:r>
      <w:r>
        <w:rPr>
          <w:sz w:val="28"/>
          <w:szCs w:val="28"/>
        </w:rPr>
        <w:fldChar w:fldCharType="separate"/>
      </w:r>
      <w:r>
        <w:rPr>
          <w:color w:val="007979"/>
          <w:sz w:val="28"/>
          <w:szCs w:val="28"/>
          <w:u w:val="single" w:color="007979"/>
        </w:rPr>
        <w:t>transitive</w:t>
      </w:r>
      <w:r>
        <w:rPr>
          <w:color w:val="007979"/>
          <w:spacing w:val="-1"/>
          <w:sz w:val="28"/>
          <w:szCs w:val="28"/>
        </w:rPr>
        <w:t xml:space="preserve"> </w:t>
      </w:r>
      <w:r>
        <w:rPr>
          <w:color w:val="007979"/>
          <w:spacing w:val="-1"/>
          <w:sz w:val="28"/>
          <w:szCs w:val="28"/>
        </w:rPr>
        <w:fldChar w:fldCharType="end"/>
      </w:r>
      <w:r>
        <w:rPr>
          <w:color w:val="2E3333"/>
          <w:sz w:val="28"/>
          <w:szCs w:val="28"/>
        </w:rPr>
        <w:t>or</w:t>
      </w:r>
      <w:r>
        <w:rPr>
          <w:color w:val="007979"/>
          <w:spacing w:val="1"/>
          <w:sz w:val="28"/>
          <w:szCs w:val="28"/>
        </w:rPr>
        <w:t xml:space="preserve"> </w:t>
      </w:r>
      <w:r>
        <w:rPr>
          <w:sz w:val="28"/>
          <w:szCs w:val="28"/>
        </w:rPr>
        <w:fldChar w:fldCharType="begin"/>
      </w:r>
      <w:r>
        <w:rPr>
          <w:sz w:val="28"/>
          <w:szCs w:val="28"/>
        </w:rPr>
        <w:instrText xml:space="preserve"> HYPERLINK "https://prowritingaid.com/intransitive-verb" \h </w:instrText>
      </w:r>
      <w:r>
        <w:rPr>
          <w:sz w:val="28"/>
          <w:szCs w:val="28"/>
        </w:rPr>
        <w:fldChar w:fldCharType="separate"/>
      </w:r>
      <w:r>
        <w:rPr>
          <w:color w:val="007979"/>
          <w:sz w:val="28"/>
          <w:szCs w:val="28"/>
          <w:u w:val="single" w:color="007979"/>
        </w:rPr>
        <w:t>intransitive</w:t>
      </w:r>
      <w:r>
        <w:rPr>
          <w:color w:val="007979"/>
          <w:sz w:val="28"/>
          <w:szCs w:val="28"/>
          <w:u w:val="single" w:color="007979"/>
        </w:rPr>
        <w:fldChar w:fldCharType="end"/>
      </w:r>
      <w:r>
        <w:rPr>
          <w:color w:val="2E3333"/>
          <w:sz w:val="28"/>
          <w:szCs w:val="28"/>
        </w:rPr>
        <w:t>)</w:t>
      </w:r>
    </w:p>
    <w:p>
      <w:pPr>
        <w:pStyle w:val="9"/>
        <w:spacing w:before="1"/>
        <w:rPr>
          <w:sz w:val="28"/>
          <w:szCs w:val="28"/>
        </w:rPr>
      </w:pPr>
    </w:p>
    <w:p>
      <w:pPr>
        <w:pStyle w:val="14"/>
        <w:numPr>
          <w:ilvl w:val="1"/>
          <w:numId w:val="21"/>
        </w:numPr>
        <w:tabs>
          <w:tab w:val="left" w:pos="840"/>
        </w:tabs>
        <w:spacing w:before="1" w:after="0" w:line="240" w:lineRule="auto"/>
        <w:ind w:left="839" w:right="0" w:hanging="121"/>
        <w:jc w:val="left"/>
        <w:rPr>
          <w:sz w:val="28"/>
          <w:szCs w:val="28"/>
        </w:rPr>
      </w:pPr>
      <w:r>
        <w:rPr>
          <w:sz w:val="28"/>
          <w:szCs w:val="28"/>
        </w:rPr>
        <w:fldChar w:fldCharType="begin"/>
      </w:r>
      <w:r>
        <w:rPr>
          <w:sz w:val="28"/>
          <w:szCs w:val="28"/>
        </w:rPr>
        <w:instrText xml:space="preserve"> HYPERLINK "https://prowritingaid.com/modal-verbs" \h </w:instrText>
      </w:r>
      <w:r>
        <w:rPr>
          <w:sz w:val="28"/>
          <w:szCs w:val="28"/>
        </w:rPr>
        <w:fldChar w:fldCharType="separate"/>
      </w:r>
      <w:r>
        <w:rPr>
          <w:color w:val="007979"/>
          <w:sz w:val="28"/>
          <w:szCs w:val="28"/>
          <w:u w:val="single" w:color="007979"/>
        </w:rPr>
        <w:t>Modal</w:t>
      </w:r>
      <w:r>
        <w:rPr>
          <w:color w:val="007979"/>
          <w:spacing w:val="-9"/>
          <w:sz w:val="28"/>
          <w:szCs w:val="28"/>
          <w:u w:val="single" w:color="007979"/>
        </w:rPr>
        <w:t xml:space="preserve"> </w:t>
      </w:r>
      <w:r>
        <w:rPr>
          <w:color w:val="007979"/>
          <w:sz w:val="28"/>
          <w:szCs w:val="28"/>
          <w:u w:val="single" w:color="007979"/>
        </w:rPr>
        <w:t>or helping verbs</w:t>
      </w:r>
      <w:r>
        <w:rPr>
          <w:color w:val="007979"/>
          <w:sz w:val="28"/>
          <w:szCs w:val="28"/>
          <w:u w:val="single" w:color="007979"/>
        </w:rPr>
        <w:fldChar w:fldCharType="end"/>
      </w:r>
    </w:p>
    <w:p>
      <w:pPr>
        <w:pStyle w:val="9"/>
        <w:spacing w:before="2"/>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Linking</w:t>
      </w:r>
      <w:r>
        <w:rPr>
          <w:color w:val="2E3333"/>
          <w:spacing w:val="-4"/>
          <w:sz w:val="28"/>
          <w:szCs w:val="28"/>
        </w:rPr>
        <w:t xml:space="preserve"> </w:t>
      </w:r>
      <w:r>
        <w:rPr>
          <w:color w:val="2E3333"/>
          <w:sz w:val="28"/>
          <w:szCs w:val="28"/>
        </w:rPr>
        <w:t>verbs</w:t>
      </w:r>
    </w:p>
    <w:p>
      <w:pPr>
        <w:pStyle w:val="9"/>
        <w:spacing w:before="240"/>
        <w:ind w:left="825"/>
        <w:rPr>
          <w:sz w:val="28"/>
          <w:szCs w:val="28"/>
        </w:rPr>
      </w:pPr>
      <w:r>
        <w:rPr>
          <w:color w:val="2E3333"/>
          <w:sz w:val="28"/>
          <w:szCs w:val="28"/>
        </w:rPr>
        <w:t>Let’s</w:t>
      </w:r>
      <w:r>
        <w:rPr>
          <w:color w:val="2E3333"/>
          <w:spacing w:val="-2"/>
          <w:sz w:val="28"/>
          <w:szCs w:val="28"/>
        </w:rPr>
        <w:t xml:space="preserve"> </w:t>
      </w:r>
      <w:r>
        <w:rPr>
          <w:color w:val="2E3333"/>
          <w:sz w:val="28"/>
          <w:szCs w:val="28"/>
        </w:rPr>
        <w:t>take</w:t>
      </w:r>
      <w:r>
        <w:rPr>
          <w:color w:val="2E3333"/>
          <w:spacing w:val="-1"/>
          <w:sz w:val="28"/>
          <w:szCs w:val="28"/>
        </w:rPr>
        <w:t xml:space="preserve"> </w:t>
      </w:r>
      <w:r>
        <w:rPr>
          <w:color w:val="2E3333"/>
          <w:sz w:val="28"/>
          <w:szCs w:val="28"/>
        </w:rPr>
        <w:t>a</w:t>
      </w:r>
      <w:r>
        <w:rPr>
          <w:color w:val="2E3333"/>
          <w:spacing w:val="-5"/>
          <w:sz w:val="28"/>
          <w:szCs w:val="28"/>
        </w:rPr>
        <w:t xml:space="preserve"> </w:t>
      </w:r>
      <w:r>
        <w:rPr>
          <w:color w:val="2E3333"/>
          <w:sz w:val="28"/>
          <w:szCs w:val="28"/>
        </w:rPr>
        <w:t>closer</w:t>
      </w:r>
      <w:r>
        <w:rPr>
          <w:color w:val="2E3333"/>
          <w:spacing w:val="-4"/>
          <w:sz w:val="28"/>
          <w:szCs w:val="28"/>
        </w:rPr>
        <w:t xml:space="preserve"> </w:t>
      </w:r>
      <w:r>
        <w:rPr>
          <w:color w:val="2E3333"/>
          <w:sz w:val="28"/>
          <w:szCs w:val="28"/>
        </w:rPr>
        <w:t>look</w:t>
      </w:r>
      <w:r>
        <w:rPr>
          <w:color w:val="2E3333"/>
          <w:spacing w:val="-3"/>
          <w:sz w:val="28"/>
          <w:szCs w:val="28"/>
        </w:rPr>
        <w:t xml:space="preserve"> </w:t>
      </w:r>
      <w:r>
        <w:rPr>
          <w:color w:val="2E3333"/>
          <w:sz w:val="28"/>
          <w:szCs w:val="28"/>
        </w:rPr>
        <w:t>at</w:t>
      </w:r>
      <w:r>
        <w:rPr>
          <w:color w:val="2E3333"/>
          <w:spacing w:val="-3"/>
          <w:sz w:val="28"/>
          <w:szCs w:val="28"/>
        </w:rPr>
        <w:t xml:space="preserve"> </w:t>
      </w:r>
      <w:r>
        <w:rPr>
          <w:color w:val="2E3333"/>
          <w:sz w:val="28"/>
          <w:szCs w:val="28"/>
        </w:rPr>
        <w:t>each</w:t>
      </w:r>
      <w:r>
        <w:rPr>
          <w:color w:val="2E3333"/>
          <w:spacing w:val="-7"/>
          <w:sz w:val="28"/>
          <w:szCs w:val="28"/>
        </w:rPr>
        <w:t xml:space="preserve"> </w:t>
      </w:r>
      <w:r>
        <w:rPr>
          <w:color w:val="2E3333"/>
          <w:sz w:val="28"/>
          <w:szCs w:val="28"/>
        </w:rPr>
        <w:t>of</w:t>
      </w:r>
      <w:r>
        <w:rPr>
          <w:color w:val="2E3333"/>
          <w:spacing w:val="-9"/>
          <w:sz w:val="28"/>
          <w:szCs w:val="28"/>
        </w:rPr>
        <w:t xml:space="preserve"> </w:t>
      </w:r>
      <w:r>
        <w:rPr>
          <w:color w:val="2E3333"/>
          <w:sz w:val="28"/>
          <w:szCs w:val="28"/>
        </w:rPr>
        <w:t>these</w:t>
      </w:r>
      <w:r>
        <w:rPr>
          <w:color w:val="2E3333"/>
          <w:spacing w:val="-2"/>
          <w:sz w:val="28"/>
          <w:szCs w:val="28"/>
        </w:rPr>
        <w:t xml:space="preserve"> </w:t>
      </w:r>
      <w:r>
        <w:rPr>
          <w:color w:val="2E3333"/>
          <w:sz w:val="28"/>
          <w:szCs w:val="28"/>
        </w:rPr>
        <w:t>verb</w:t>
      </w:r>
      <w:r>
        <w:rPr>
          <w:color w:val="2E3333"/>
          <w:spacing w:val="-3"/>
          <w:sz w:val="28"/>
          <w:szCs w:val="28"/>
        </w:rPr>
        <w:t xml:space="preserve"> </w:t>
      </w:r>
      <w:r>
        <w:rPr>
          <w:color w:val="2E3333"/>
          <w:sz w:val="28"/>
          <w:szCs w:val="28"/>
        </w:rPr>
        <w:t>types</w:t>
      </w:r>
      <w:r>
        <w:rPr>
          <w:color w:val="2E3333"/>
          <w:spacing w:val="-1"/>
          <w:sz w:val="28"/>
          <w:szCs w:val="28"/>
        </w:rPr>
        <w:t xml:space="preserve"> </w:t>
      </w:r>
      <w:r>
        <w:rPr>
          <w:color w:val="2E3333"/>
          <w:sz w:val="28"/>
          <w:szCs w:val="28"/>
        </w:rPr>
        <w:t>and</w:t>
      </w:r>
      <w:r>
        <w:rPr>
          <w:color w:val="2E3333"/>
          <w:spacing w:val="2"/>
          <w:sz w:val="28"/>
          <w:szCs w:val="28"/>
        </w:rPr>
        <w:t xml:space="preserve"> </w:t>
      </w:r>
      <w:r>
        <w:rPr>
          <w:color w:val="2E3333"/>
          <w:sz w:val="28"/>
          <w:szCs w:val="28"/>
        </w:rPr>
        <w:t>how</w:t>
      </w:r>
      <w:r>
        <w:rPr>
          <w:color w:val="2E3333"/>
          <w:spacing w:val="-2"/>
          <w:sz w:val="28"/>
          <w:szCs w:val="28"/>
        </w:rPr>
        <w:t xml:space="preserve"> </w:t>
      </w:r>
      <w:r>
        <w:rPr>
          <w:color w:val="2E3333"/>
          <w:sz w:val="28"/>
          <w:szCs w:val="28"/>
        </w:rPr>
        <w:t>they</w:t>
      </w:r>
      <w:r>
        <w:rPr>
          <w:color w:val="2E3333"/>
          <w:spacing w:val="-3"/>
          <w:sz w:val="28"/>
          <w:szCs w:val="28"/>
        </w:rPr>
        <w:t xml:space="preserve"> </w:t>
      </w:r>
      <w:r>
        <w:rPr>
          <w:color w:val="2E3333"/>
          <w:sz w:val="28"/>
          <w:szCs w:val="28"/>
        </w:rPr>
        <w:t>function</w:t>
      </w:r>
      <w:r>
        <w:rPr>
          <w:color w:val="2E3333"/>
          <w:spacing w:val="-3"/>
          <w:sz w:val="28"/>
          <w:szCs w:val="28"/>
        </w:rPr>
        <w:t xml:space="preserve"> </w:t>
      </w:r>
      <w:r>
        <w:rPr>
          <w:color w:val="2E3333"/>
          <w:sz w:val="28"/>
          <w:szCs w:val="28"/>
        </w:rPr>
        <w:t>in</w:t>
      </w:r>
      <w:r>
        <w:rPr>
          <w:color w:val="2E3333"/>
          <w:spacing w:val="-8"/>
          <w:sz w:val="28"/>
          <w:szCs w:val="28"/>
        </w:rPr>
        <w:t xml:space="preserve"> </w:t>
      </w:r>
      <w:r>
        <w:rPr>
          <w:color w:val="2E3333"/>
          <w:sz w:val="28"/>
          <w:szCs w:val="28"/>
        </w:rPr>
        <w:t>a</w:t>
      </w:r>
      <w:r>
        <w:rPr>
          <w:color w:val="2E3333"/>
          <w:spacing w:val="-2"/>
          <w:sz w:val="28"/>
          <w:szCs w:val="28"/>
        </w:rPr>
        <w:t xml:space="preserve"> </w:t>
      </w:r>
      <w:r>
        <w:rPr>
          <w:color w:val="2E3333"/>
          <w:sz w:val="28"/>
          <w:szCs w:val="28"/>
        </w:rPr>
        <w:t>sentence.</w:t>
      </w:r>
    </w:p>
    <w:p>
      <w:pPr>
        <w:pStyle w:val="9"/>
        <w:spacing w:before="9"/>
        <w:rPr>
          <w:sz w:val="28"/>
          <w:szCs w:val="28"/>
        </w:rPr>
      </w:pPr>
    </w:p>
    <w:p>
      <w:pPr>
        <w:pStyle w:val="3"/>
        <w:ind w:left="753"/>
      </w:pPr>
      <w:bookmarkStart w:id="56" w:name="Action Verb: Definition &amp; Examples"/>
      <w:bookmarkEnd w:id="56"/>
      <w:r>
        <w:rPr>
          <w:color w:val="2E3333"/>
        </w:rPr>
        <w:t>Action</w:t>
      </w:r>
      <w:r>
        <w:rPr>
          <w:color w:val="2E3333"/>
          <w:spacing w:val="-6"/>
        </w:rPr>
        <w:t xml:space="preserve"> </w:t>
      </w:r>
      <w:r>
        <w:rPr>
          <w:color w:val="2E3333"/>
        </w:rPr>
        <w:t>Verb:</w:t>
      </w:r>
      <w:r>
        <w:rPr>
          <w:color w:val="2E3333"/>
          <w:spacing w:val="-6"/>
        </w:rPr>
        <w:t xml:space="preserve"> </w:t>
      </w:r>
      <w:r>
        <w:rPr>
          <w:color w:val="2E3333"/>
        </w:rPr>
        <w:t>Definition</w:t>
      </w:r>
      <w:r>
        <w:rPr>
          <w:color w:val="2E3333"/>
          <w:spacing w:val="-5"/>
        </w:rPr>
        <w:t xml:space="preserve"> </w:t>
      </w:r>
      <w:r>
        <w:rPr>
          <w:color w:val="2E3333"/>
        </w:rPr>
        <w:t>&amp;</w:t>
      </w:r>
      <w:r>
        <w:rPr>
          <w:color w:val="2E3333"/>
          <w:spacing w:val="-9"/>
        </w:rPr>
        <w:t xml:space="preserve"> </w:t>
      </w:r>
      <w:r>
        <w:rPr>
          <w:color w:val="2E3333"/>
        </w:rPr>
        <w:t>Examples</w:t>
      </w:r>
    </w:p>
    <w:p>
      <w:pPr>
        <w:pStyle w:val="9"/>
        <w:spacing w:before="160"/>
        <w:ind w:left="638"/>
        <w:rPr>
          <w:sz w:val="28"/>
          <w:szCs w:val="28"/>
        </w:rPr>
      </w:pPr>
      <w:r>
        <w:rPr>
          <w:color w:val="2E3333"/>
          <w:sz w:val="28"/>
          <w:szCs w:val="28"/>
        </w:rPr>
        <w:t>When</w:t>
      </w:r>
      <w:r>
        <w:rPr>
          <w:color w:val="2E3333"/>
          <w:spacing w:val="-6"/>
          <w:sz w:val="28"/>
          <w:szCs w:val="28"/>
        </w:rPr>
        <w:t xml:space="preserve"> </w:t>
      </w:r>
      <w:r>
        <w:rPr>
          <w:color w:val="2E3333"/>
          <w:sz w:val="28"/>
          <w:szCs w:val="28"/>
        </w:rPr>
        <w:t>a</w:t>
      </w:r>
      <w:r>
        <w:rPr>
          <w:color w:val="2E3333"/>
          <w:spacing w:val="-1"/>
          <w:sz w:val="28"/>
          <w:szCs w:val="28"/>
        </w:rPr>
        <w:t xml:space="preserve"> </w:t>
      </w:r>
      <w:r>
        <w:rPr>
          <w:color w:val="2E3333"/>
          <w:sz w:val="28"/>
          <w:szCs w:val="28"/>
        </w:rPr>
        <w:t>person</w:t>
      </w:r>
      <w:r>
        <w:rPr>
          <w:color w:val="2E3333"/>
          <w:spacing w:val="-5"/>
          <w:sz w:val="28"/>
          <w:szCs w:val="28"/>
        </w:rPr>
        <w:t xml:space="preserve"> </w:t>
      </w:r>
      <w:r>
        <w:rPr>
          <w:color w:val="2E3333"/>
          <w:sz w:val="28"/>
          <w:szCs w:val="28"/>
        </w:rPr>
        <w:t>or</w:t>
      </w:r>
      <w:r>
        <w:rPr>
          <w:color w:val="2E3333"/>
          <w:spacing w:val="-3"/>
          <w:sz w:val="28"/>
          <w:szCs w:val="28"/>
        </w:rPr>
        <w:t xml:space="preserve"> </w:t>
      </w:r>
      <w:r>
        <w:rPr>
          <w:color w:val="2E3333"/>
          <w:sz w:val="28"/>
          <w:szCs w:val="28"/>
        </w:rPr>
        <w:t>thing</w:t>
      </w:r>
      <w:r>
        <w:rPr>
          <w:color w:val="2E3333"/>
          <w:spacing w:val="-2"/>
          <w:sz w:val="28"/>
          <w:szCs w:val="28"/>
        </w:rPr>
        <w:t xml:space="preserve"> </w:t>
      </w:r>
      <w:r>
        <w:rPr>
          <w:color w:val="2E3333"/>
          <w:sz w:val="28"/>
          <w:szCs w:val="28"/>
        </w:rPr>
        <w:t>is doing</w:t>
      </w:r>
      <w:r>
        <w:rPr>
          <w:color w:val="2E3333"/>
          <w:spacing w:val="-6"/>
          <w:sz w:val="28"/>
          <w:szCs w:val="28"/>
        </w:rPr>
        <w:t xml:space="preserve"> </w:t>
      </w:r>
      <w:r>
        <w:rPr>
          <w:color w:val="2E3333"/>
          <w:sz w:val="28"/>
          <w:szCs w:val="28"/>
        </w:rPr>
        <w:t>something,</w:t>
      </w:r>
      <w:r>
        <w:rPr>
          <w:color w:val="2E3333"/>
          <w:spacing w:val="1"/>
          <w:sz w:val="28"/>
          <w:szCs w:val="28"/>
        </w:rPr>
        <w:t xml:space="preserve"> </w:t>
      </w:r>
      <w:r>
        <w:rPr>
          <w:color w:val="2E3333"/>
          <w:sz w:val="28"/>
          <w:szCs w:val="28"/>
        </w:rPr>
        <w:t>that’s an</w:t>
      </w:r>
      <w:r>
        <w:rPr>
          <w:color w:val="2E3333"/>
          <w:spacing w:val="-6"/>
          <w:sz w:val="28"/>
          <w:szCs w:val="28"/>
        </w:rPr>
        <w:t xml:space="preserve"> </w:t>
      </w:r>
      <w:r>
        <w:rPr>
          <w:color w:val="2E3333"/>
          <w:sz w:val="28"/>
          <w:szCs w:val="28"/>
        </w:rPr>
        <w:t>action</w:t>
      </w:r>
      <w:r>
        <w:rPr>
          <w:color w:val="2E3333"/>
          <w:spacing w:val="-1"/>
          <w:sz w:val="28"/>
          <w:szCs w:val="28"/>
        </w:rPr>
        <w:t xml:space="preserve"> </w:t>
      </w:r>
      <w:r>
        <w:rPr>
          <w:color w:val="2E3333"/>
          <w:sz w:val="28"/>
          <w:szCs w:val="28"/>
        </w:rPr>
        <w:t>verb.</w:t>
      </w:r>
    </w:p>
    <w:p>
      <w:pPr>
        <w:pStyle w:val="9"/>
        <w:spacing w:before="6"/>
        <w:rPr>
          <w:sz w:val="28"/>
          <w:szCs w:val="28"/>
        </w:rPr>
      </w:pPr>
    </w:p>
    <w:p>
      <w:pPr>
        <w:pStyle w:val="9"/>
        <w:spacing w:line="472" w:lineRule="auto"/>
        <w:ind w:left="614" w:right="2113" w:firstLine="139"/>
        <w:rPr>
          <w:sz w:val="28"/>
          <w:szCs w:val="28"/>
        </w:rPr>
      </w:pPr>
      <w:r>
        <w:rPr>
          <w:color w:val="2E3333"/>
          <w:sz w:val="28"/>
          <w:szCs w:val="28"/>
        </w:rPr>
        <w:t>Action</w:t>
      </w:r>
      <w:r>
        <w:rPr>
          <w:color w:val="2E3333"/>
          <w:spacing w:val="-4"/>
          <w:sz w:val="28"/>
          <w:szCs w:val="28"/>
        </w:rPr>
        <w:t xml:space="preserve"> </w:t>
      </w:r>
      <w:r>
        <w:rPr>
          <w:color w:val="2E3333"/>
          <w:sz w:val="28"/>
          <w:szCs w:val="28"/>
        </w:rPr>
        <w:t>verbs</w:t>
      </w:r>
      <w:r>
        <w:rPr>
          <w:color w:val="2E3333"/>
          <w:spacing w:val="-2"/>
          <w:sz w:val="28"/>
          <w:szCs w:val="28"/>
        </w:rPr>
        <w:t xml:space="preserve"> </w:t>
      </w:r>
      <w:r>
        <w:rPr>
          <w:color w:val="2E3333"/>
          <w:sz w:val="28"/>
          <w:szCs w:val="28"/>
        </w:rPr>
        <w:t>are</w:t>
      </w:r>
      <w:r>
        <w:rPr>
          <w:color w:val="2E3333"/>
          <w:spacing w:val="-3"/>
          <w:sz w:val="28"/>
          <w:szCs w:val="28"/>
        </w:rPr>
        <w:t xml:space="preserve"> </w:t>
      </w:r>
      <w:r>
        <w:rPr>
          <w:color w:val="2E3333"/>
          <w:sz w:val="28"/>
          <w:szCs w:val="28"/>
        </w:rPr>
        <w:t>the</w:t>
      </w:r>
      <w:r>
        <w:rPr>
          <w:color w:val="2E3333"/>
          <w:spacing w:val="-3"/>
          <w:sz w:val="28"/>
          <w:szCs w:val="28"/>
        </w:rPr>
        <w:t xml:space="preserve"> </w:t>
      </w:r>
      <w:r>
        <w:rPr>
          <w:color w:val="2E3333"/>
          <w:sz w:val="28"/>
          <w:szCs w:val="28"/>
        </w:rPr>
        <w:t>best</w:t>
      </w:r>
      <w:r>
        <w:rPr>
          <w:color w:val="2E3333"/>
          <w:spacing w:val="-4"/>
          <w:sz w:val="28"/>
          <w:szCs w:val="28"/>
        </w:rPr>
        <w:t xml:space="preserve"> </w:t>
      </w:r>
      <w:r>
        <w:rPr>
          <w:color w:val="2E3333"/>
          <w:sz w:val="28"/>
          <w:szCs w:val="28"/>
        </w:rPr>
        <w:t>ones</w:t>
      </w:r>
      <w:r>
        <w:rPr>
          <w:color w:val="2E3333"/>
          <w:spacing w:val="-2"/>
          <w:sz w:val="28"/>
          <w:szCs w:val="28"/>
        </w:rPr>
        <w:t xml:space="preserve"> </w:t>
      </w:r>
      <w:r>
        <w:rPr>
          <w:color w:val="2E3333"/>
          <w:sz w:val="28"/>
          <w:szCs w:val="28"/>
        </w:rPr>
        <w:t>to</w:t>
      </w:r>
      <w:r>
        <w:rPr>
          <w:color w:val="2E3333"/>
          <w:spacing w:val="-4"/>
          <w:sz w:val="28"/>
          <w:szCs w:val="28"/>
        </w:rPr>
        <w:t xml:space="preserve"> </w:t>
      </w:r>
      <w:r>
        <w:rPr>
          <w:color w:val="2E3333"/>
          <w:sz w:val="28"/>
          <w:szCs w:val="28"/>
        </w:rPr>
        <w:t>use</w:t>
      </w:r>
      <w:r>
        <w:rPr>
          <w:color w:val="2E3333"/>
          <w:spacing w:val="2"/>
          <w:sz w:val="28"/>
          <w:szCs w:val="28"/>
        </w:rPr>
        <w:t xml:space="preserve"> </w:t>
      </w:r>
      <w:r>
        <w:rPr>
          <w:color w:val="2E3333"/>
          <w:sz w:val="28"/>
          <w:szCs w:val="28"/>
        </w:rPr>
        <w:t>in</w:t>
      </w:r>
      <w:r>
        <w:rPr>
          <w:color w:val="2E3333"/>
          <w:spacing w:val="-4"/>
          <w:sz w:val="28"/>
          <w:szCs w:val="28"/>
        </w:rPr>
        <w:t xml:space="preserve"> </w:t>
      </w:r>
      <w:r>
        <w:rPr>
          <w:color w:val="2E3333"/>
          <w:sz w:val="28"/>
          <w:szCs w:val="28"/>
        </w:rPr>
        <w:t>your</w:t>
      </w:r>
      <w:r>
        <w:rPr>
          <w:color w:val="2E3333"/>
          <w:spacing w:val="-5"/>
          <w:sz w:val="28"/>
          <w:szCs w:val="28"/>
        </w:rPr>
        <w:t xml:space="preserve"> </w:t>
      </w:r>
      <w:r>
        <w:rPr>
          <w:color w:val="2E3333"/>
          <w:sz w:val="28"/>
          <w:szCs w:val="28"/>
        </w:rPr>
        <w:t>writing</w:t>
      </w:r>
      <w:r>
        <w:rPr>
          <w:color w:val="2E3333"/>
          <w:spacing w:val="-9"/>
          <w:sz w:val="28"/>
          <w:szCs w:val="28"/>
        </w:rPr>
        <w:t xml:space="preserve"> </w:t>
      </w:r>
      <w:r>
        <w:rPr>
          <w:color w:val="2E3333"/>
          <w:sz w:val="28"/>
          <w:szCs w:val="28"/>
        </w:rPr>
        <w:t>to</w:t>
      </w:r>
      <w:r>
        <w:rPr>
          <w:color w:val="2E3333"/>
          <w:spacing w:val="1"/>
          <w:sz w:val="28"/>
          <w:szCs w:val="28"/>
        </w:rPr>
        <w:t xml:space="preserve"> </w:t>
      </w:r>
      <w:r>
        <w:rPr>
          <w:color w:val="2E3333"/>
          <w:sz w:val="28"/>
          <w:szCs w:val="28"/>
        </w:rPr>
        <w:t>move</w:t>
      </w:r>
      <w:r>
        <w:rPr>
          <w:color w:val="2E3333"/>
          <w:spacing w:val="2"/>
          <w:sz w:val="28"/>
          <w:szCs w:val="28"/>
        </w:rPr>
        <w:t xml:space="preserve"> </w:t>
      </w:r>
      <w:r>
        <w:rPr>
          <w:color w:val="2E3333"/>
          <w:sz w:val="28"/>
          <w:szCs w:val="28"/>
        </w:rPr>
        <w:t>your</w:t>
      </w:r>
      <w:r>
        <w:rPr>
          <w:color w:val="2E3333"/>
          <w:spacing w:val="-5"/>
          <w:sz w:val="28"/>
          <w:szCs w:val="28"/>
        </w:rPr>
        <w:t xml:space="preserve"> </w:t>
      </w:r>
      <w:r>
        <w:rPr>
          <w:color w:val="2E3333"/>
          <w:sz w:val="28"/>
          <w:szCs w:val="28"/>
        </w:rPr>
        <w:t>story</w:t>
      </w:r>
      <w:r>
        <w:rPr>
          <w:color w:val="2E3333"/>
          <w:spacing w:val="-4"/>
          <w:sz w:val="28"/>
          <w:szCs w:val="28"/>
        </w:rPr>
        <w:t xml:space="preserve"> </w:t>
      </w:r>
      <w:r>
        <w:rPr>
          <w:color w:val="2E3333"/>
          <w:sz w:val="28"/>
          <w:szCs w:val="28"/>
        </w:rPr>
        <w:t>forward</w:t>
      </w:r>
      <w:r>
        <w:rPr>
          <w:color w:val="2E3333"/>
          <w:spacing w:val="-67"/>
          <w:sz w:val="28"/>
          <w:szCs w:val="28"/>
        </w:rPr>
        <w:t xml:space="preserve"> </w:t>
      </w:r>
      <w:r>
        <w:rPr>
          <w:color w:val="2E3333"/>
          <w:sz w:val="28"/>
          <w:szCs w:val="28"/>
        </w:rPr>
        <w:t>and create</w:t>
      </w:r>
      <w:r>
        <w:rPr>
          <w:color w:val="2E3333"/>
          <w:spacing w:val="4"/>
          <w:sz w:val="28"/>
          <w:szCs w:val="28"/>
        </w:rPr>
        <w:t xml:space="preserve"> </w:t>
      </w:r>
      <w:r>
        <w:rPr>
          <w:sz w:val="28"/>
          <w:szCs w:val="28"/>
        </w:rPr>
        <w:fldChar w:fldCharType="begin"/>
      </w:r>
      <w:r>
        <w:rPr>
          <w:sz w:val="28"/>
          <w:szCs w:val="28"/>
        </w:rPr>
        <w:instrText xml:space="preserve"> HYPERLINK "https://prowritingaid.com/art/1408/how-dramatic-questions-build-tension.aspx" \h </w:instrText>
      </w:r>
      <w:r>
        <w:rPr>
          <w:sz w:val="28"/>
          <w:szCs w:val="28"/>
        </w:rPr>
        <w:fldChar w:fldCharType="separate"/>
      </w:r>
      <w:r>
        <w:rPr>
          <w:b/>
          <w:color w:val="007979"/>
          <w:sz w:val="28"/>
          <w:szCs w:val="28"/>
          <w:u w:val="thick" w:color="007979"/>
        </w:rPr>
        <w:t>tension</w:t>
      </w:r>
      <w:r>
        <w:rPr>
          <w:color w:val="2E3333"/>
          <w:sz w:val="28"/>
          <w:szCs w:val="28"/>
        </w:rPr>
        <w:t>.</w:t>
      </w:r>
      <w:r>
        <w:rPr>
          <w:color w:val="2E3333"/>
          <w:sz w:val="28"/>
          <w:szCs w:val="28"/>
        </w:rPr>
        <w:fldChar w:fldCharType="end"/>
      </w:r>
    </w:p>
    <w:p>
      <w:pPr>
        <w:pStyle w:val="9"/>
        <w:spacing w:line="472" w:lineRule="auto"/>
        <w:ind w:left="686" w:right="2113" w:firstLine="67"/>
        <w:rPr>
          <w:sz w:val="28"/>
          <w:szCs w:val="28"/>
        </w:rPr>
      </w:pPr>
      <w:r>
        <w:rPr>
          <w:color w:val="2E3333"/>
          <w:sz w:val="28"/>
          <w:szCs w:val="28"/>
        </w:rPr>
        <w:t>Action verbs can also clarify articles and papers by indicating direct action.</w:t>
      </w:r>
      <w:r>
        <w:rPr>
          <w:color w:val="2E3333"/>
          <w:spacing w:val="1"/>
          <w:sz w:val="28"/>
          <w:szCs w:val="28"/>
        </w:rPr>
        <w:t xml:space="preserve"> </w:t>
      </w:r>
      <w:r>
        <w:rPr>
          <w:color w:val="2E3333"/>
          <w:sz w:val="28"/>
          <w:szCs w:val="28"/>
        </w:rPr>
        <w:t>Action</w:t>
      </w:r>
      <w:r>
        <w:rPr>
          <w:color w:val="2E3333"/>
          <w:spacing w:val="-6"/>
          <w:sz w:val="28"/>
          <w:szCs w:val="28"/>
        </w:rPr>
        <w:t xml:space="preserve"> </w:t>
      </w:r>
      <w:r>
        <w:rPr>
          <w:color w:val="2E3333"/>
          <w:sz w:val="28"/>
          <w:szCs w:val="28"/>
        </w:rPr>
        <w:t>verbs</w:t>
      </w:r>
      <w:r>
        <w:rPr>
          <w:color w:val="2E3333"/>
          <w:spacing w:val="-5"/>
          <w:sz w:val="28"/>
          <w:szCs w:val="28"/>
        </w:rPr>
        <w:t xml:space="preserve"> </w:t>
      </w:r>
      <w:r>
        <w:rPr>
          <w:color w:val="2E3333"/>
          <w:sz w:val="28"/>
          <w:szCs w:val="28"/>
        </w:rPr>
        <w:t>are</w:t>
      </w:r>
      <w:r>
        <w:rPr>
          <w:color w:val="2E3333"/>
          <w:spacing w:val="-5"/>
          <w:sz w:val="28"/>
          <w:szCs w:val="28"/>
        </w:rPr>
        <w:t xml:space="preserve"> </w:t>
      </w:r>
      <w:r>
        <w:rPr>
          <w:color w:val="2E3333"/>
          <w:sz w:val="28"/>
          <w:szCs w:val="28"/>
        </w:rPr>
        <w:t>split</w:t>
      </w:r>
      <w:r>
        <w:rPr>
          <w:color w:val="2E3333"/>
          <w:spacing w:val="-1"/>
          <w:sz w:val="28"/>
          <w:szCs w:val="28"/>
        </w:rPr>
        <w:t xml:space="preserve"> </w:t>
      </w:r>
      <w:r>
        <w:rPr>
          <w:color w:val="2E3333"/>
          <w:sz w:val="28"/>
          <w:szCs w:val="28"/>
        </w:rPr>
        <w:t>into</w:t>
      </w:r>
      <w:r>
        <w:rPr>
          <w:color w:val="2E3333"/>
          <w:spacing w:val="-6"/>
          <w:sz w:val="28"/>
          <w:szCs w:val="28"/>
        </w:rPr>
        <w:t xml:space="preserve"> </w:t>
      </w:r>
      <w:r>
        <w:rPr>
          <w:color w:val="2E3333"/>
          <w:sz w:val="28"/>
          <w:szCs w:val="28"/>
        </w:rPr>
        <w:t>two</w:t>
      </w:r>
      <w:r>
        <w:rPr>
          <w:color w:val="2E3333"/>
          <w:spacing w:val="-6"/>
          <w:sz w:val="28"/>
          <w:szCs w:val="28"/>
        </w:rPr>
        <w:t xml:space="preserve"> </w:t>
      </w:r>
      <w:r>
        <w:rPr>
          <w:color w:val="2E3333"/>
          <w:sz w:val="28"/>
          <w:szCs w:val="28"/>
        </w:rPr>
        <w:t>categories:</w:t>
      </w:r>
      <w:r>
        <w:rPr>
          <w:color w:val="2E3333"/>
          <w:spacing w:val="-10"/>
          <w:sz w:val="28"/>
          <w:szCs w:val="28"/>
        </w:rPr>
        <w:t xml:space="preserve"> </w:t>
      </w:r>
      <w:r>
        <w:rPr>
          <w:color w:val="2E3333"/>
          <w:sz w:val="28"/>
          <w:szCs w:val="28"/>
        </w:rPr>
        <w:t>transitive</w:t>
      </w:r>
      <w:r>
        <w:rPr>
          <w:color w:val="2E3333"/>
          <w:spacing w:val="-5"/>
          <w:sz w:val="28"/>
          <w:szCs w:val="28"/>
        </w:rPr>
        <w:t xml:space="preserve"> </w:t>
      </w:r>
      <w:r>
        <w:rPr>
          <w:color w:val="2E3333"/>
          <w:sz w:val="28"/>
          <w:szCs w:val="28"/>
        </w:rPr>
        <w:t>verbs</w:t>
      </w:r>
      <w:r>
        <w:rPr>
          <w:color w:val="2E3333"/>
          <w:spacing w:val="-4"/>
          <w:sz w:val="28"/>
          <w:szCs w:val="28"/>
        </w:rPr>
        <w:t xml:space="preserve"> </w:t>
      </w:r>
      <w:r>
        <w:rPr>
          <w:color w:val="2E3333"/>
          <w:sz w:val="28"/>
          <w:szCs w:val="28"/>
        </w:rPr>
        <w:t>and</w:t>
      </w:r>
      <w:r>
        <w:rPr>
          <w:color w:val="2E3333"/>
          <w:spacing w:val="-2"/>
          <w:sz w:val="28"/>
          <w:szCs w:val="28"/>
        </w:rPr>
        <w:t xml:space="preserve"> </w:t>
      </w:r>
      <w:r>
        <w:rPr>
          <w:color w:val="2E3333"/>
          <w:sz w:val="28"/>
          <w:szCs w:val="28"/>
        </w:rPr>
        <w:t>intransitive verbs.</w:t>
      </w:r>
    </w:p>
    <w:p>
      <w:pPr>
        <w:spacing w:after="0" w:line="472" w:lineRule="auto"/>
        <w:rPr>
          <w:sz w:val="28"/>
          <w:szCs w:val="28"/>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4"/>
        <w:numPr>
          <w:ilvl w:val="0"/>
          <w:numId w:val="22"/>
        </w:numPr>
        <w:tabs>
          <w:tab w:val="left" w:pos="1066"/>
        </w:tabs>
        <w:spacing w:before="74" w:after="0" w:line="240" w:lineRule="auto"/>
        <w:ind w:left="1065" w:right="0" w:hanging="385"/>
        <w:jc w:val="left"/>
        <w:rPr>
          <w:color w:val="2E3333"/>
          <w:sz w:val="28"/>
        </w:rPr>
      </w:pPr>
      <w:r>
        <w:rPr>
          <w:b/>
          <w:color w:val="2E3333"/>
          <w:sz w:val="28"/>
          <w:u w:val="thick" w:color="2E3333"/>
        </w:rPr>
        <w:t>Transitive</w:t>
      </w:r>
      <w:r>
        <w:rPr>
          <w:b/>
          <w:color w:val="2E3333"/>
          <w:spacing w:val="-3"/>
          <w:sz w:val="28"/>
          <w:u w:val="thick" w:color="2E3333"/>
        </w:rPr>
        <w:t xml:space="preserve"> </w:t>
      </w:r>
      <w:r>
        <w:rPr>
          <w:b/>
          <w:color w:val="2E3333"/>
          <w:sz w:val="28"/>
          <w:u w:val="thick" w:color="2E3333"/>
        </w:rPr>
        <w:t>Verbs</w:t>
      </w:r>
      <w:r>
        <w:rPr>
          <w:b/>
          <w:color w:val="2E3333"/>
          <w:spacing w:val="1"/>
          <w:sz w:val="28"/>
          <w:u w:val="thick" w:color="2E3333"/>
        </w:rPr>
        <w:t xml:space="preserve"> </w:t>
      </w:r>
      <w:r>
        <w:rPr>
          <w:color w:val="2E3333"/>
          <w:sz w:val="28"/>
          <w:u w:val="thick" w:color="2E3333"/>
        </w:rPr>
        <w:t>:</w:t>
      </w:r>
    </w:p>
    <w:p>
      <w:pPr>
        <w:pStyle w:val="9"/>
        <w:spacing w:before="6"/>
        <w:rPr>
          <w:sz w:val="19"/>
        </w:rPr>
      </w:pPr>
    </w:p>
    <w:p>
      <w:pPr>
        <w:pStyle w:val="9"/>
        <w:spacing w:before="87" w:line="472" w:lineRule="auto"/>
        <w:ind w:left="681"/>
        <w:rPr>
          <w:sz w:val="28"/>
          <w:szCs w:val="28"/>
        </w:rPr>
      </w:pPr>
      <w:r>
        <w:rPr>
          <w:color w:val="2E3333"/>
          <w:sz w:val="28"/>
          <w:szCs w:val="28"/>
        </w:rPr>
        <w:t>A</w:t>
      </w:r>
      <w:r>
        <w:rPr>
          <w:color w:val="2E3333"/>
          <w:spacing w:val="-8"/>
          <w:sz w:val="28"/>
          <w:szCs w:val="28"/>
        </w:rPr>
        <w:t xml:space="preserve"> </w:t>
      </w:r>
      <w:r>
        <w:rPr>
          <w:color w:val="2E3333"/>
          <w:sz w:val="28"/>
          <w:szCs w:val="28"/>
        </w:rPr>
        <w:t>transitive</w:t>
      </w:r>
      <w:r>
        <w:rPr>
          <w:color w:val="2E3333"/>
          <w:spacing w:val="-2"/>
          <w:sz w:val="28"/>
          <w:szCs w:val="28"/>
        </w:rPr>
        <w:t xml:space="preserve"> </w:t>
      </w:r>
      <w:r>
        <w:rPr>
          <w:color w:val="2E3333"/>
          <w:sz w:val="28"/>
          <w:szCs w:val="28"/>
        </w:rPr>
        <w:t>verb</w:t>
      </w:r>
      <w:r>
        <w:rPr>
          <w:color w:val="2E3333"/>
          <w:spacing w:val="1"/>
          <w:sz w:val="28"/>
          <w:szCs w:val="28"/>
        </w:rPr>
        <w:t xml:space="preserve"> </w:t>
      </w:r>
      <w:r>
        <w:rPr>
          <w:color w:val="2E3333"/>
          <w:sz w:val="28"/>
          <w:szCs w:val="28"/>
        </w:rPr>
        <w:t>is</w:t>
      </w:r>
      <w:r>
        <w:rPr>
          <w:color w:val="2E3333"/>
          <w:spacing w:val="-2"/>
          <w:sz w:val="28"/>
          <w:szCs w:val="28"/>
        </w:rPr>
        <w:t xml:space="preserve"> </w:t>
      </w:r>
      <w:r>
        <w:rPr>
          <w:color w:val="2E3333"/>
          <w:sz w:val="28"/>
          <w:szCs w:val="28"/>
        </w:rPr>
        <w:t>always</w:t>
      </w:r>
      <w:r>
        <w:rPr>
          <w:color w:val="2E3333"/>
          <w:spacing w:val="3"/>
          <w:sz w:val="28"/>
          <w:szCs w:val="28"/>
        </w:rPr>
        <w:t xml:space="preserve"> </w:t>
      </w:r>
      <w:r>
        <w:rPr>
          <w:color w:val="2E3333"/>
          <w:sz w:val="28"/>
          <w:szCs w:val="28"/>
        </w:rPr>
        <w:t>followed</w:t>
      </w:r>
      <w:r>
        <w:rPr>
          <w:color w:val="2E3333"/>
          <w:spacing w:val="-4"/>
          <w:sz w:val="28"/>
          <w:szCs w:val="28"/>
        </w:rPr>
        <w:t xml:space="preserve"> </w:t>
      </w:r>
      <w:r>
        <w:rPr>
          <w:color w:val="2E3333"/>
          <w:sz w:val="28"/>
          <w:szCs w:val="28"/>
        </w:rPr>
        <w:t>by</w:t>
      </w:r>
      <w:r>
        <w:rPr>
          <w:color w:val="2E3333"/>
          <w:spacing w:val="-7"/>
          <w:sz w:val="28"/>
          <w:szCs w:val="28"/>
        </w:rPr>
        <w:t xml:space="preserve"> </w:t>
      </w:r>
      <w:r>
        <w:rPr>
          <w:color w:val="2E3333"/>
          <w:sz w:val="28"/>
          <w:szCs w:val="28"/>
        </w:rPr>
        <w:t>a</w:t>
      </w:r>
      <w:r>
        <w:rPr>
          <w:color w:val="2E3333"/>
          <w:spacing w:val="-3"/>
          <w:sz w:val="28"/>
          <w:szCs w:val="28"/>
        </w:rPr>
        <w:t xml:space="preserve"> </w:t>
      </w:r>
      <w:r>
        <w:rPr>
          <w:color w:val="2E3333"/>
          <w:sz w:val="28"/>
          <w:szCs w:val="28"/>
        </w:rPr>
        <w:t>noun</w:t>
      </w:r>
      <w:r>
        <w:rPr>
          <w:color w:val="2E3333"/>
          <w:spacing w:val="-7"/>
          <w:sz w:val="28"/>
          <w:szCs w:val="28"/>
        </w:rPr>
        <w:t xml:space="preserve"> </w:t>
      </w:r>
      <w:r>
        <w:rPr>
          <w:color w:val="2E3333"/>
          <w:sz w:val="28"/>
          <w:szCs w:val="28"/>
        </w:rPr>
        <w:t>that</w:t>
      </w:r>
      <w:r>
        <w:rPr>
          <w:color w:val="2E3333"/>
          <w:spacing w:val="-3"/>
          <w:sz w:val="28"/>
          <w:szCs w:val="28"/>
        </w:rPr>
        <w:t xml:space="preserve"> </w:t>
      </w:r>
      <w:r>
        <w:rPr>
          <w:color w:val="2E3333"/>
          <w:sz w:val="28"/>
          <w:szCs w:val="28"/>
        </w:rPr>
        <w:t>receives</w:t>
      </w:r>
      <w:r>
        <w:rPr>
          <w:color w:val="2E3333"/>
          <w:spacing w:val="-2"/>
          <w:sz w:val="28"/>
          <w:szCs w:val="28"/>
        </w:rPr>
        <w:t xml:space="preserve"> </w:t>
      </w:r>
      <w:r>
        <w:rPr>
          <w:color w:val="2E3333"/>
          <w:sz w:val="28"/>
          <w:szCs w:val="28"/>
        </w:rPr>
        <w:t>the</w:t>
      </w:r>
      <w:r>
        <w:rPr>
          <w:color w:val="2E3333"/>
          <w:spacing w:val="-3"/>
          <w:sz w:val="28"/>
          <w:szCs w:val="28"/>
        </w:rPr>
        <w:t xml:space="preserve"> </w:t>
      </w:r>
      <w:r>
        <w:rPr>
          <w:color w:val="2E3333"/>
          <w:sz w:val="28"/>
          <w:szCs w:val="28"/>
        </w:rPr>
        <w:t>action,</w:t>
      </w:r>
      <w:r>
        <w:rPr>
          <w:color w:val="2E3333"/>
          <w:spacing w:val="-1"/>
          <w:sz w:val="28"/>
          <w:szCs w:val="28"/>
        </w:rPr>
        <w:t xml:space="preserve"> </w:t>
      </w:r>
      <w:r>
        <w:rPr>
          <w:color w:val="2E3333"/>
          <w:sz w:val="28"/>
          <w:szCs w:val="28"/>
        </w:rPr>
        <w:t>called</w:t>
      </w:r>
      <w:r>
        <w:rPr>
          <w:color w:val="2E3333"/>
          <w:spacing w:val="-3"/>
          <w:sz w:val="28"/>
          <w:szCs w:val="28"/>
        </w:rPr>
        <w:t xml:space="preserve"> </w:t>
      </w:r>
      <w:r>
        <w:rPr>
          <w:color w:val="2E3333"/>
          <w:sz w:val="28"/>
          <w:szCs w:val="28"/>
        </w:rPr>
        <w:t>the</w:t>
      </w:r>
      <w:r>
        <w:rPr>
          <w:color w:val="2E3333"/>
          <w:spacing w:val="-3"/>
          <w:sz w:val="28"/>
          <w:szCs w:val="28"/>
        </w:rPr>
        <w:t xml:space="preserve"> </w:t>
      </w:r>
      <w:r>
        <w:rPr>
          <w:color w:val="2E3333"/>
          <w:sz w:val="28"/>
          <w:szCs w:val="28"/>
        </w:rPr>
        <w:t>direct</w:t>
      </w:r>
      <w:r>
        <w:rPr>
          <w:color w:val="2E3333"/>
          <w:spacing w:val="-3"/>
          <w:sz w:val="28"/>
          <w:szCs w:val="28"/>
        </w:rPr>
        <w:t xml:space="preserve"> </w:t>
      </w:r>
      <w:r>
        <w:rPr>
          <w:color w:val="2E3333"/>
          <w:sz w:val="28"/>
          <w:szCs w:val="28"/>
        </w:rPr>
        <w:t>object.</w:t>
      </w:r>
      <w:r>
        <w:rPr>
          <w:color w:val="2E3333"/>
          <w:spacing w:val="-67"/>
          <w:sz w:val="28"/>
          <w:szCs w:val="28"/>
        </w:rPr>
        <w:t xml:space="preserve"> </w:t>
      </w:r>
      <w:r>
        <w:rPr>
          <w:color w:val="2E3333"/>
          <w:sz w:val="28"/>
          <w:szCs w:val="28"/>
        </w:rPr>
        <w:t>Consider</w:t>
      </w:r>
      <w:r>
        <w:rPr>
          <w:color w:val="2E3333"/>
          <w:spacing w:val="-1"/>
          <w:sz w:val="28"/>
          <w:szCs w:val="28"/>
        </w:rPr>
        <w:t xml:space="preserve"> </w:t>
      </w:r>
      <w:r>
        <w:rPr>
          <w:color w:val="2E3333"/>
          <w:sz w:val="28"/>
          <w:szCs w:val="28"/>
        </w:rPr>
        <w:t>the</w:t>
      </w:r>
      <w:r>
        <w:rPr>
          <w:color w:val="2E3333"/>
          <w:spacing w:val="2"/>
          <w:sz w:val="28"/>
          <w:szCs w:val="28"/>
        </w:rPr>
        <w:t xml:space="preserve"> </w:t>
      </w:r>
      <w:r>
        <w:rPr>
          <w:color w:val="2E3333"/>
          <w:sz w:val="28"/>
          <w:szCs w:val="28"/>
        </w:rPr>
        <w:t>sentence</w:t>
      </w:r>
      <w:r>
        <w:rPr>
          <w:color w:val="2E3333"/>
          <w:spacing w:val="1"/>
          <w:sz w:val="28"/>
          <w:szCs w:val="28"/>
        </w:rPr>
        <w:t xml:space="preserve"> </w:t>
      </w:r>
      <w:r>
        <w:rPr>
          <w:color w:val="2E3333"/>
          <w:sz w:val="28"/>
          <w:szCs w:val="28"/>
        </w:rPr>
        <w:t>“I patted</w:t>
      </w:r>
      <w:r>
        <w:rPr>
          <w:color w:val="2E3333"/>
          <w:spacing w:val="5"/>
          <w:sz w:val="28"/>
          <w:szCs w:val="28"/>
        </w:rPr>
        <w:t xml:space="preserve"> </w:t>
      </w:r>
      <w:r>
        <w:rPr>
          <w:color w:val="2E3333"/>
          <w:sz w:val="28"/>
          <w:szCs w:val="28"/>
        </w:rPr>
        <w:t>my</w:t>
      </w:r>
      <w:r>
        <w:rPr>
          <w:color w:val="2E3333"/>
          <w:spacing w:val="-3"/>
          <w:sz w:val="28"/>
          <w:szCs w:val="28"/>
        </w:rPr>
        <w:t xml:space="preserve"> </w:t>
      </w:r>
      <w:r>
        <w:rPr>
          <w:color w:val="2E3333"/>
          <w:sz w:val="28"/>
          <w:szCs w:val="28"/>
        </w:rPr>
        <w:t>dog’s</w:t>
      </w:r>
      <w:r>
        <w:rPr>
          <w:color w:val="2E3333"/>
          <w:spacing w:val="3"/>
          <w:sz w:val="28"/>
          <w:szCs w:val="28"/>
        </w:rPr>
        <w:t xml:space="preserve"> </w:t>
      </w:r>
      <w:r>
        <w:rPr>
          <w:color w:val="2E3333"/>
          <w:sz w:val="28"/>
          <w:szCs w:val="28"/>
        </w:rPr>
        <w:t>head.”</w:t>
      </w:r>
    </w:p>
    <w:p>
      <w:pPr>
        <w:pStyle w:val="9"/>
        <w:spacing w:line="472" w:lineRule="auto"/>
        <w:ind w:left="681" w:right="571"/>
        <w:rPr>
          <w:sz w:val="28"/>
          <w:szCs w:val="28"/>
        </w:rPr>
      </w:pPr>
      <w:r>
        <w:rPr>
          <w:color w:val="2E3333"/>
          <w:sz w:val="28"/>
          <w:szCs w:val="28"/>
        </w:rPr>
        <w:t>The</w:t>
      </w:r>
      <w:r>
        <w:rPr>
          <w:color w:val="2E3333"/>
          <w:spacing w:val="-4"/>
          <w:sz w:val="28"/>
          <w:szCs w:val="28"/>
        </w:rPr>
        <w:t xml:space="preserve"> </w:t>
      </w:r>
      <w:r>
        <w:rPr>
          <w:color w:val="2E3333"/>
          <w:sz w:val="28"/>
          <w:szCs w:val="28"/>
        </w:rPr>
        <w:t>transitive</w:t>
      </w:r>
      <w:r>
        <w:rPr>
          <w:color w:val="2E3333"/>
          <w:spacing w:val="1"/>
          <w:sz w:val="28"/>
          <w:szCs w:val="28"/>
        </w:rPr>
        <w:t xml:space="preserve"> </w:t>
      </w:r>
      <w:r>
        <w:rPr>
          <w:color w:val="2E3333"/>
          <w:sz w:val="28"/>
          <w:szCs w:val="28"/>
        </w:rPr>
        <w:t>verb</w:t>
      </w:r>
      <w:r>
        <w:rPr>
          <w:color w:val="2E3333"/>
          <w:spacing w:val="-4"/>
          <w:sz w:val="28"/>
          <w:szCs w:val="28"/>
        </w:rPr>
        <w:t xml:space="preserve"> </w:t>
      </w:r>
      <w:r>
        <w:rPr>
          <w:color w:val="2E3333"/>
          <w:sz w:val="28"/>
          <w:szCs w:val="28"/>
        </w:rPr>
        <w:t>is</w:t>
      </w:r>
      <w:r>
        <w:rPr>
          <w:color w:val="2E3333"/>
          <w:spacing w:val="-3"/>
          <w:sz w:val="28"/>
          <w:szCs w:val="28"/>
        </w:rPr>
        <w:t xml:space="preserve"> </w:t>
      </w:r>
      <w:r>
        <w:rPr>
          <w:color w:val="2E3333"/>
          <w:sz w:val="28"/>
          <w:szCs w:val="28"/>
        </w:rPr>
        <w:t>“patted,”</w:t>
      </w:r>
      <w:r>
        <w:rPr>
          <w:color w:val="2E3333"/>
          <w:spacing w:val="-3"/>
          <w:sz w:val="28"/>
          <w:szCs w:val="28"/>
        </w:rPr>
        <w:t xml:space="preserve"> </w:t>
      </w:r>
      <w:r>
        <w:rPr>
          <w:color w:val="2E3333"/>
          <w:sz w:val="28"/>
          <w:szCs w:val="28"/>
        </w:rPr>
        <w:t>and</w:t>
      </w:r>
      <w:r>
        <w:rPr>
          <w:color w:val="2E3333"/>
          <w:spacing w:val="-4"/>
          <w:sz w:val="28"/>
          <w:szCs w:val="28"/>
        </w:rPr>
        <w:t xml:space="preserve"> </w:t>
      </w:r>
      <w:r>
        <w:rPr>
          <w:color w:val="2E3333"/>
          <w:sz w:val="28"/>
          <w:szCs w:val="28"/>
        </w:rPr>
        <w:t>the</w:t>
      </w:r>
      <w:r>
        <w:rPr>
          <w:color w:val="2E3333"/>
          <w:spacing w:val="1"/>
          <w:sz w:val="28"/>
          <w:szCs w:val="28"/>
        </w:rPr>
        <w:t xml:space="preserve"> </w:t>
      </w:r>
      <w:r>
        <w:rPr>
          <w:color w:val="2E3333"/>
          <w:sz w:val="28"/>
          <w:szCs w:val="28"/>
        </w:rPr>
        <w:t>noun</w:t>
      </w:r>
      <w:r>
        <w:rPr>
          <w:color w:val="2E3333"/>
          <w:spacing w:val="-8"/>
          <w:sz w:val="28"/>
          <w:szCs w:val="28"/>
        </w:rPr>
        <w:t xml:space="preserve"> </w:t>
      </w:r>
      <w:r>
        <w:rPr>
          <w:color w:val="2E3333"/>
          <w:sz w:val="28"/>
          <w:szCs w:val="28"/>
        </w:rPr>
        <w:t>that’s</w:t>
      </w:r>
      <w:r>
        <w:rPr>
          <w:color w:val="2E3333"/>
          <w:spacing w:val="-3"/>
          <w:sz w:val="28"/>
          <w:szCs w:val="28"/>
        </w:rPr>
        <w:t xml:space="preserve"> </w:t>
      </w:r>
      <w:r>
        <w:rPr>
          <w:color w:val="2E3333"/>
          <w:sz w:val="28"/>
          <w:szCs w:val="28"/>
        </w:rPr>
        <w:t>receiving</w:t>
      </w:r>
      <w:r>
        <w:rPr>
          <w:color w:val="2E3333"/>
          <w:spacing w:val="-4"/>
          <w:sz w:val="28"/>
          <w:szCs w:val="28"/>
        </w:rPr>
        <w:t xml:space="preserve"> </w:t>
      </w:r>
      <w:r>
        <w:rPr>
          <w:color w:val="2E3333"/>
          <w:sz w:val="28"/>
          <w:szCs w:val="28"/>
        </w:rPr>
        <w:t>this</w:t>
      </w:r>
      <w:r>
        <w:rPr>
          <w:color w:val="2E3333"/>
          <w:spacing w:val="-2"/>
          <w:sz w:val="28"/>
          <w:szCs w:val="28"/>
        </w:rPr>
        <w:t xml:space="preserve"> </w:t>
      </w:r>
      <w:r>
        <w:rPr>
          <w:color w:val="2E3333"/>
          <w:sz w:val="28"/>
          <w:szCs w:val="28"/>
        </w:rPr>
        <w:t>action</w:t>
      </w:r>
      <w:r>
        <w:rPr>
          <w:color w:val="2E3333"/>
          <w:spacing w:val="-5"/>
          <w:sz w:val="28"/>
          <w:szCs w:val="28"/>
        </w:rPr>
        <w:t xml:space="preserve"> </w:t>
      </w:r>
      <w:r>
        <w:rPr>
          <w:color w:val="2E3333"/>
          <w:sz w:val="28"/>
          <w:szCs w:val="28"/>
        </w:rPr>
        <w:t>is</w:t>
      </w:r>
      <w:r>
        <w:rPr>
          <w:color w:val="2E3333"/>
          <w:spacing w:val="-2"/>
          <w:sz w:val="28"/>
          <w:szCs w:val="28"/>
        </w:rPr>
        <w:t xml:space="preserve"> </w:t>
      </w:r>
      <w:r>
        <w:rPr>
          <w:color w:val="2E3333"/>
          <w:sz w:val="28"/>
          <w:szCs w:val="28"/>
        </w:rPr>
        <w:t>“my</w:t>
      </w:r>
      <w:r>
        <w:rPr>
          <w:color w:val="2E3333"/>
          <w:spacing w:val="-8"/>
          <w:sz w:val="28"/>
          <w:szCs w:val="28"/>
        </w:rPr>
        <w:t xml:space="preserve"> </w:t>
      </w:r>
      <w:r>
        <w:rPr>
          <w:color w:val="2E3333"/>
          <w:sz w:val="28"/>
          <w:szCs w:val="28"/>
        </w:rPr>
        <w:t>dog’s</w:t>
      </w:r>
      <w:r>
        <w:rPr>
          <w:color w:val="2E3333"/>
          <w:spacing w:val="-3"/>
          <w:sz w:val="28"/>
          <w:szCs w:val="28"/>
        </w:rPr>
        <w:t xml:space="preserve"> </w:t>
      </w:r>
      <w:r>
        <w:rPr>
          <w:color w:val="2E3333"/>
          <w:sz w:val="28"/>
          <w:szCs w:val="28"/>
        </w:rPr>
        <w:t>head,”</w:t>
      </w:r>
      <w:r>
        <w:rPr>
          <w:color w:val="2E3333"/>
          <w:spacing w:val="-67"/>
          <w:sz w:val="28"/>
          <w:szCs w:val="28"/>
        </w:rPr>
        <w:t xml:space="preserve"> </w:t>
      </w:r>
      <w:r>
        <w:rPr>
          <w:color w:val="2E3333"/>
          <w:sz w:val="28"/>
          <w:szCs w:val="28"/>
        </w:rPr>
        <w:t>which is</w:t>
      </w:r>
      <w:r>
        <w:rPr>
          <w:color w:val="2E3333"/>
          <w:spacing w:val="3"/>
          <w:sz w:val="28"/>
          <w:szCs w:val="28"/>
        </w:rPr>
        <w:t xml:space="preserve"> </w:t>
      </w:r>
      <w:r>
        <w:rPr>
          <w:color w:val="2E3333"/>
          <w:sz w:val="28"/>
          <w:szCs w:val="28"/>
        </w:rPr>
        <w:t>the</w:t>
      </w:r>
      <w:r>
        <w:rPr>
          <w:color w:val="2E3333"/>
          <w:spacing w:val="1"/>
          <w:sz w:val="28"/>
          <w:szCs w:val="28"/>
        </w:rPr>
        <w:t xml:space="preserve"> </w:t>
      </w:r>
      <w:r>
        <w:rPr>
          <w:color w:val="2E3333"/>
          <w:sz w:val="28"/>
          <w:szCs w:val="28"/>
        </w:rPr>
        <w:t>direct</w:t>
      </w:r>
      <w:r>
        <w:rPr>
          <w:color w:val="2E3333"/>
          <w:spacing w:val="1"/>
          <w:sz w:val="28"/>
          <w:szCs w:val="28"/>
        </w:rPr>
        <w:t xml:space="preserve"> </w:t>
      </w:r>
      <w:r>
        <w:rPr>
          <w:color w:val="2E3333"/>
          <w:sz w:val="28"/>
          <w:szCs w:val="28"/>
        </w:rPr>
        <w:t>object</w:t>
      </w:r>
      <w:r>
        <w:rPr>
          <w:color w:val="2E3333"/>
          <w:spacing w:val="1"/>
          <w:sz w:val="28"/>
          <w:szCs w:val="28"/>
        </w:rPr>
        <w:t xml:space="preserve"> </w:t>
      </w:r>
      <w:r>
        <w:rPr>
          <w:color w:val="2E3333"/>
          <w:sz w:val="28"/>
          <w:szCs w:val="28"/>
        </w:rPr>
        <w:t>of</w:t>
      </w:r>
      <w:r>
        <w:rPr>
          <w:color w:val="2E3333"/>
          <w:spacing w:val="-6"/>
          <w:sz w:val="28"/>
          <w:szCs w:val="28"/>
        </w:rPr>
        <w:t xml:space="preserve"> </w:t>
      </w:r>
      <w:r>
        <w:rPr>
          <w:color w:val="2E3333"/>
          <w:sz w:val="28"/>
          <w:szCs w:val="28"/>
        </w:rPr>
        <w:t>the</w:t>
      </w:r>
      <w:r>
        <w:rPr>
          <w:color w:val="2E3333"/>
          <w:spacing w:val="2"/>
          <w:sz w:val="28"/>
          <w:szCs w:val="28"/>
        </w:rPr>
        <w:t xml:space="preserve"> </w:t>
      </w:r>
      <w:r>
        <w:rPr>
          <w:color w:val="2E3333"/>
          <w:sz w:val="28"/>
          <w:szCs w:val="28"/>
        </w:rPr>
        <w:t>action</w:t>
      </w:r>
      <w:r>
        <w:rPr>
          <w:color w:val="2E3333"/>
          <w:spacing w:val="1"/>
          <w:sz w:val="28"/>
          <w:szCs w:val="28"/>
        </w:rPr>
        <w:t xml:space="preserve"> </w:t>
      </w:r>
      <w:r>
        <w:rPr>
          <w:color w:val="2E3333"/>
          <w:sz w:val="28"/>
          <w:szCs w:val="28"/>
        </w:rPr>
        <w:t>verb.</w:t>
      </w:r>
    </w:p>
    <w:p>
      <w:pPr>
        <w:pStyle w:val="9"/>
        <w:spacing w:before="3" w:line="472" w:lineRule="auto"/>
        <w:ind w:left="681" w:right="571"/>
        <w:rPr>
          <w:sz w:val="28"/>
          <w:szCs w:val="28"/>
        </w:rPr>
      </w:pPr>
      <w:r>
        <w:rPr>
          <w:color w:val="2E3333"/>
          <w:sz w:val="28"/>
          <w:szCs w:val="28"/>
        </w:rPr>
        <w:t>Sometimes</w:t>
      </w:r>
      <w:r>
        <w:rPr>
          <w:color w:val="2E3333"/>
          <w:spacing w:val="-1"/>
          <w:sz w:val="28"/>
          <w:szCs w:val="28"/>
        </w:rPr>
        <w:t xml:space="preserve"> </w:t>
      </w:r>
      <w:r>
        <w:rPr>
          <w:color w:val="2E3333"/>
          <w:sz w:val="28"/>
          <w:szCs w:val="28"/>
        </w:rPr>
        <w:t>an</w:t>
      </w:r>
      <w:r>
        <w:rPr>
          <w:color w:val="2E3333"/>
          <w:spacing w:val="-7"/>
          <w:sz w:val="28"/>
          <w:szCs w:val="28"/>
        </w:rPr>
        <w:t xml:space="preserve"> </w:t>
      </w:r>
      <w:r>
        <w:rPr>
          <w:color w:val="2E3333"/>
          <w:sz w:val="28"/>
          <w:szCs w:val="28"/>
        </w:rPr>
        <w:t>object</w:t>
      </w:r>
      <w:r>
        <w:rPr>
          <w:color w:val="2E3333"/>
          <w:spacing w:val="-3"/>
          <w:sz w:val="28"/>
          <w:szCs w:val="28"/>
        </w:rPr>
        <w:t xml:space="preserve"> </w:t>
      </w:r>
      <w:r>
        <w:rPr>
          <w:color w:val="2E3333"/>
          <w:sz w:val="28"/>
          <w:szCs w:val="28"/>
        </w:rPr>
        <w:t>can</w:t>
      </w:r>
      <w:r>
        <w:rPr>
          <w:color w:val="2E3333"/>
          <w:spacing w:val="-6"/>
          <w:sz w:val="28"/>
          <w:szCs w:val="28"/>
        </w:rPr>
        <w:t xml:space="preserve"> </w:t>
      </w:r>
      <w:r>
        <w:rPr>
          <w:color w:val="2E3333"/>
          <w:sz w:val="28"/>
          <w:szCs w:val="28"/>
        </w:rPr>
        <w:t>be</w:t>
      </w:r>
      <w:r>
        <w:rPr>
          <w:color w:val="2E3333"/>
          <w:spacing w:val="3"/>
          <w:sz w:val="28"/>
          <w:szCs w:val="28"/>
        </w:rPr>
        <w:t xml:space="preserve"> </w:t>
      </w:r>
      <w:r>
        <w:rPr>
          <w:color w:val="2E3333"/>
          <w:sz w:val="28"/>
          <w:szCs w:val="28"/>
        </w:rPr>
        <w:t>indirect,</w:t>
      </w:r>
      <w:r>
        <w:rPr>
          <w:color w:val="2E3333"/>
          <w:spacing w:val="-1"/>
          <w:sz w:val="28"/>
          <w:szCs w:val="28"/>
        </w:rPr>
        <w:t xml:space="preserve"> </w:t>
      </w:r>
      <w:r>
        <w:rPr>
          <w:color w:val="2E3333"/>
          <w:sz w:val="28"/>
          <w:szCs w:val="28"/>
        </w:rPr>
        <w:t>such</w:t>
      </w:r>
      <w:r>
        <w:rPr>
          <w:color w:val="2E3333"/>
          <w:spacing w:val="-7"/>
          <w:sz w:val="28"/>
          <w:szCs w:val="28"/>
        </w:rPr>
        <w:t xml:space="preserve"> </w:t>
      </w:r>
      <w:r>
        <w:rPr>
          <w:color w:val="2E3333"/>
          <w:sz w:val="28"/>
          <w:szCs w:val="28"/>
        </w:rPr>
        <w:t>as</w:t>
      </w:r>
      <w:r>
        <w:rPr>
          <w:color w:val="2E3333"/>
          <w:spacing w:val="-1"/>
          <w:sz w:val="28"/>
          <w:szCs w:val="28"/>
        </w:rPr>
        <w:t xml:space="preserve"> </w:t>
      </w:r>
      <w:r>
        <w:rPr>
          <w:color w:val="2E3333"/>
          <w:sz w:val="28"/>
          <w:szCs w:val="28"/>
        </w:rPr>
        <w:t>when</w:t>
      </w:r>
      <w:r>
        <w:rPr>
          <w:color w:val="2E3333"/>
          <w:spacing w:val="-6"/>
          <w:sz w:val="28"/>
          <w:szCs w:val="28"/>
        </w:rPr>
        <w:t xml:space="preserve"> </w:t>
      </w:r>
      <w:r>
        <w:rPr>
          <w:color w:val="2E3333"/>
          <w:sz w:val="28"/>
          <w:szCs w:val="28"/>
        </w:rPr>
        <w:t>you’re</w:t>
      </w:r>
      <w:r>
        <w:rPr>
          <w:color w:val="2E3333"/>
          <w:spacing w:val="-2"/>
          <w:sz w:val="28"/>
          <w:szCs w:val="28"/>
        </w:rPr>
        <w:t xml:space="preserve"> </w:t>
      </w:r>
      <w:r>
        <w:rPr>
          <w:color w:val="2E3333"/>
          <w:sz w:val="28"/>
          <w:szCs w:val="28"/>
        </w:rPr>
        <w:t>expressing</w:t>
      </w:r>
      <w:r>
        <w:rPr>
          <w:color w:val="2E3333"/>
          <w:spacing w:val="-8"/>
          <w:sz w:val="28"/>
          <w:szCs w:val="28"/>
        </w:rPr>
        <w:t xml:space="preserve"> </w:t>
      </w:r>
      <w:r>
        <w:rPr>
          <w:color w:val="2E3333"/>
          <w:sz w:val="28"/>
          <w:szCs w:val="28"/>
        </w:rPr>
        <w:t>to</w:t>
      </w:r>
      <w:r>
        <w:rPr>
          <w:color w:val="2E3333"/>
          <w:spacing w:val="-3"/>
          <w:sz w:val="28"/>
          <w:szCs w:val="28"/>
        </w:rPr>
        <w:t xml:space="preserve"> </w:t>
      </w:r>
      <w:r>
        <w:rPr>
          <w:color w:val="2E3333"/>
          <w:sz w:val="28"/>
          <w:szCs w:val="28"/>
        </w:rPr>
        <w:t>whom</w:t>
      </w:r>
      <w:r>
        <w:rPr>
          <w:color w:val="2E3333"/>
          <w:spacing w:val="-7"/>
          <w:sz w:val="28"/>
          <w:szCs w:val="28"/>
        </w:rPr>
        <w:t xml:space="preserve"> </w:t>
      </w:r>
      <w:r>
        <w:rPr>
          <w:color w:val="2E3333"/>
          <w:sz w:val="28"/>
          <w:szCs w:val="28"/>
        </w:rPr>
        <w:t>the</w:t>
      </w:r>
      <w:r>
        <w:rPr>
          <w:color w:val="2E3333"/>
          <w:spacing w:val="-2"/>
          <w:sz w:val="28"/>
          <w:szCs w:val="28"/>
        </w:rPr>
        <w:t xml:space="preserve"> </w:t>
      </w:r>
      <w:r>
        <w:rPr>
          <w:color w:val="2E3333"/>
          <w:sz w:val="28"/>
          <w:szCs w:val="28"/>
        </w:rPr>
        <w:t>action</w:t>
      </w:r>
      <w:r>
        <w:rPr>
          <w:color w:val="2E3333"/>
          <w:spacing w:val="-3"/>
          <w:sz w:val="28"/>
          <w:szCs w:val="28"/>
        </w:rPr>
        <w:t xml:space="preserve"> </w:t>
      </w:r>
      <w:r>
        <w:rPr>
          <w:color w:val="2E3333"/>
          <w:sz w:val="28"/>
          <w:szCs w:val="28"/>
        </w:rPr>
        <w:t>is</w:t>
      </w:r>
      <w:r>
        <w:rPr>
          <w:color w:val="2E3333"/>
          <w:spacing w:val="-67"/>
          <w:sz w:val="28"/>
          <w:szCs w:val="28"/>
        </w:rPr>
        <w:t xml:space="preserve"> </w:t>
      </w:r>
      <w:r>
        <w:rPr>
          <w:color w:val="2E3333"/>
          <w:sz w:val="28"/>
          <w:szCs w:val="28"/>
        </w:rPr>
        <w:t>being</w:t>
      </w:r>
      <w:r>
        <w:rPr>
          <w:color w:val="2E3333"/>
          <w:spacing w:val="-5"/>
          <w:sz w:val="28"/>
          <w:szCs w:val="28"/>
        </w:rPr>
        <w:t xml:space="preserve"> </w:t>
      </w:r>
      <w:r>
        <w:rPr>
          <w:color w:val="2E3333"/>
          <w:sz w:val="28"/>
          <w:szCs w:val="28"/>
        </w:rPr>
        <w:t>done.</w:t>
      </w:r>
    </w:p>
    <w:p>
      <w:pPr>
        <w:pStyle w:val="9"/>
        <w:spacing w:line="321" w:lineRule="exact"/>
        <w:ind w:left="681"/>
        <w:rPr>
          <w:sz w:val="28"/>
          <w:szCs w:val="28"/>
        </w:rPr>
      </w:pPr>
      <w:r>
        <w:rPr>
          <w:color w:val="2E3333"/>
          <w:sz w:val="28"/>
          <w:szCs w:val="28"/>
        </w:rPr>
        <w:t>Consider</w:t>
      </w:r>
      <w:r>
        <w:rPr>
          <w:color w:val="2E3333"/>
          <w:spacing w:val="-5"/>
          <w:sz w:val="28"/>
          <w:szCs w:val="28"/>
        </w:rPr>
        <w:t xml:space="preserve"> </w:t>
      </w:r>
      <w:r>
        <w:rPr>
          <w:color w:val="2E3333"/>
          <w:sz w:val="28"/>
          <w:szCs w:val="28"/>
        </w:rPr>
        <w:t>the</w:t>
      </w:r>
      <w:r>
        <w:rPr>
          <w:color w:val="2E3333"/>
          <w:spacing w:val="-3"/>
          <w:sz w:val="28"/>
          <w:szCs w:val="28"/>
        </w:rPr>
        <w:t xml:space="preserve"> </w:t>
      </w:r>
      <w:r>
        <w:rPr>
          <w:color w:val="2E3333"/>
          <w:sz w:val="28"/>
          <w:szCs w:val="28"/>
        </w:rPr>
        <w:t>sentence</w:t>
      </w:r>
      <w:r>
        <w:rPr>
          <w:color w:val="2E3333"/>
          <w:spacing w:val="-3"/>
          <w:sz w:val="28"/>
          <w:szCs w:val="28"/>
        </w:rPr>
        <w:t xml:space="preserve"> </w:t>
      </w:r>
      <w:r>
        <w:rPr>
          <w:color w:val="2E3333"/>
          <w:sz w:val="28"/>
          <w:szCs w:val="28"/>
        </w:rPr>
        <w:t>“Mary</w:t>
      </w:r>
      <w:r>
        <w:rPr>
          <w:color w:val="2E3333"/>
          <w:spacing w:val="-7"/>
          <w:sz w:val="28"/>
          <w:szCs w:val="28"/>
        </w:rPr>
        <w:t xml:space="preserve"> </w:t>
      </w:r>
      <w:r>
        <w:rPr>
          <w:color w:val="2E3333"/>
          <w:sz w:val="28"/>
          <w:szCs w:val="28"/>
        </w:rPr>
        <w:t>gave</w:t>
      </w:r>
      <w:r>
        <w:rPr>
          <w:color w:val="2E3333"/>
          <w:spacing w:val="2"/>
          <w:sz w:val="28"/>
          <w:szCs w:val="28"/>
        </w:rPr>
        <w:t xml:space="preserve"> </w:t>
      </w:r>
      <w:r>
        <w:rPr>
          <w:color w:val="2E3333"/>
          <w:sz w:val="28"/>
          <w:szCs w:val="28"/>
        </w:rPr>
        <w:t>Angelina</w:t>
      </w:r>
      <w:r>
        <w:rPr>
          <w:color w:val="2E3333"/>
          <w:spacing w:val="-3"/>
          <w:sz w:val="28"/>
          <w:szCs w:val="28"/>
        </w:rPr>
        <w:t xml:space="preserve"> </w:t>
      </w:r>
      <w:r>
        <w:rPr>
          <w:color w:val="2E3333"/>
          <w:sz w:val="28"/>
          <w:szCs w:val="28"/>
        </w:rPr>
        <w:t>a</w:t>
      </w:r>
      <w:r>
        <w:rPr>
          <w:color w:val="2E3333"/>
          <w:spacing w:val="-3"/>
          <w:sz w:val="28"/>
          <w:szCs w:val="28"/>
        </w:rPr>
        <w:t xml:space="preserve"> </w:t>
      </w:r>
      <w:r>
        <w:rPr>
          <w:color w:val="2E3333"/>
          <w:sz w:val="28"/>
          <w:szCs w:val="28"/>
        </w:rPr>
        <w:t>kiss</w:t>
      </w:r>
      <w:r>
        <w:rPr>
          <w:color w:val="2E3333"/>
          <w:spacing w:val="-2"/>
          <w:sz w:val="28"/>
          <w:szCs w:val="28"/>
        </w:rPr>
        <w:t xml:space="preserve"> </w:t>
      </w:r>
      <w:r>
        <w:rPr>
          <w:color w:val="2E3333"/>
          <w:sz w:val="28"/>
          <w:szCs w:val="28"/>
        </w:rPr>
        <w:t>on</w:t>
      </w:r>
      <w:r>
        <w:rPr>
          <w:color w:val="2E3333"/>
          <w:spacing w:val="-7"/>
          <w:sz w:val="28"/>
          <w:szCs w:val="28"/>
        </w:rPr>
        <w:t xml:space="preserve"> </w:t>
      </w:r>
      <w:r>
        <w:rPr>
          <w:color w:val="2E3333"/>
          <w:sz w:val="28"/>
          <w:szCs w:val="28"/>
        </w:rPr>
        <w:t>the</w:t>
      </w:r>
      <w:r>
        <w:rPr>
          <w:color w:val="2E3333"/>
          <w:spacing w:val="-3"/>
          <w:sz w:val="28"/>
          <w:szCs w:val="28"/>
        </w:rPr>
        <w:t xml:space="preserve"> </w:t>
      </w:r>
      <w:r>
        <w:rPr>
          <w:color w:val="2E3333"/>
          <w:sz w:val="28"/>
          <w:szCs w:val="28"/>
        </w:rPr>
        <w:t>cheek.”</w:t>
      </w:r>
    </w:p>
    <w:p>
      <w:pPr>
        <w:pStyle w:val="9"/>
        <w:spacing w:before="1"/>
        <w:rPr>
          <w:sz w:val="28"/>
          <w:szCs w:val="28"/>
        </w:rPr>
      </w:pPr>
    </w:p>
    <w:p>
      <w:pPr>
        <w:pStyle w:val="9"/>
        <w:ind w:left="681"/>
        <w:rPr>
          <w:sz w:val="28"/>
          <w:szCs w:val="28"/>
        </w:rPr>
      </w:pPr>
      <w:r>
        <w:rPr>
          <w:color w:val="2E3333"/>
          <w:sz w:val="28"/>
          <w:szCs w:val="28"/>
        </w:rPr>
        <w:t>The</w:t>
      </w:r>
      <w:r>
        <w:rPr>
          <w:color w:val="2E3333"/>
          <w:spacing w:val="-3"/>
          <w:sz w:val="28"/>
          <w:szCs w:val="28"/>
        </w:rPr>
        <w:t xml:space="preserve"> </w:t>
      </w:r>
      <w:r>
        <w:rPr>
          <w:color w:val="2E3333"/>
          <w:sz w:val="28"/>
          <w:szCs w:val="28"/>
        </w:rPr>
        <w:t>verb</w:t>
      </w:r>
      <w:r>
        <w:rPr>
          <w:color w:val="2E3333"/>
          <w:spacing w:val="1"/>
          <w:sz w:val="28"/>
          <w:szCs w:val="28"/>
        </w:rPr>
        <w:t xml:space="preserve"> </w:t>
      </w:r>
      <w:r>
        <w:rPr>
          <w:color w:val="2E3333"/>
          <w:sz w:val="28"/>
          <w:szCs w:val="28"/>
        </w:rPr>
        <w:t>is</w:t>
      </w:r>
      <w:r>
        <w:rPr>
          <w:color w:val="2E3333"/>
          <w:spacing w:val="-2"/>
          <w:sz w:val="28"/>
          <w:szCs w:val="28"/>
        </w:rPr>
        <w:t xml:space="preserve"> </w:t>
      </w:r>
      <w:r>
        <w:rPr>
          <w:color w:val="2E3333"/>
          <w:sz w:val="28"/>
          <w:szCs w:val="28"/>
        </w:rPr>
        <w:t>“gave,”</w:t>
      </w:r>
      <w:r>
        <w:rPr>
          <w:color w:val="2E3333"/>
          <w:spacing w:val="-3"/>
          <w:sz w:val="28"/>
          <w:szCs w:val="28"/>
        </w:rPr>
        <w:t xml:space="preserve"> </w:t>
      </w:r>
      <w:r>
        <w:rPr>
          <w:color w:val="2E3333"/>
          <w:sz w:val="28"/>
          <w:szCs w:val="28"/>
        </w:rPr>
        <w:t>and</w:t>
      </w:r>
      <w:r>
        <w:rPr>
          <w:color w:val="2E3333"/>
          <w:spacing w:val="-3"/>
          <w:sz w:val="28"/>
          <w:szCs w:val="28"/>
        </w:rPr>
        <w:t xml:space="preserve"> </w:t>
      </w:r>
      <w:r>
        <w:rPr>
          <w:color w:val="2E3333"/>
          <w:sz w:val="28"/>
          <w:szCs w:val="28"/>
        </w:rPr>
        <w:t>the</w:t>
      </w:r>
      <w:r>
        <w:rPr>
          <w:color w:val="2E3333"/>
          <w:spacing w:val="-3"/>
          <w:sz w:val="28"/>
          <w:szCs w:val="28"/>
        </w:rPr>
        <w:t xml:space="preserve"> </w:t>
      </w:r>
      <w:r>
        <w:rPr>
          <w:color w:val="2E3333"/>
          <w:sz w:val="28"/>
          <w:szCs w:val="28"/>
        </w:rPr>
        <w:t>direct</w:t>
      </w:r>
      <w:r>
        <w:rPr>
          <w:color w:val="2E3333"/>
          <w:spacing w:val="-4"/>
          <w:sz w:val="28"/>
          <w:szCs w:val="28"/>
        </w:rPr>
        <w:t xml:space="preserve"> </w:t>
      </w:r>
      <w:r>
        <w:rPr>
          <w:color w:val="2E3333"/>
          <w:sz w:val="28"/>
          <w:szCs w:val="28"/>
        </w:rPr>
        <w:t>object</w:t>
      </w:r>
      <w:r>
        <w:rPr>
          <w:color w:val="2E3333"/>
          <w:spacing w:val="-3"/>
          <w:sz w:val="28"/>
          <w:szCs w:val="28"/>
        </w:rPr>
        <w:t xml:space="preserve"> </w:t>
      </w:r>
      <w:r>
        <w:rPr>
          <w:color w:val="2E3333"/>
          <w:sz w:val="28"/>
          <w:szCs w:val="28"/>
        </w:rPr>
        <w:t>was</w:t>
      </w:r>
      <w:r>
        <w:rPr>
          <w:color w:val="2E3333"/>
          <w:spacing w:val="-6"/>
          <w:sz w:val="28"/>
          <w:szCs w:val="28"/>
        </w:rPr>
        <w:t xml:space="preserve"> </w:t>
      </w:r>
      <w:r>
        <w:rPr>
          <w:color w:val="2E3333"/>
          <w:sz w:val="28"/>
          <w:szCs w:val="28"/>
        </w:rPr>
        <w:t>“a</w:t>
      </w:r>
      <w:r>
        <w:rPr>
          <w:color w:val="2E3333"/>
          <w:spacing w:val="-2"/>
          <w:sz w:val="28"/>
          <w:szCs w:val="28"/>
        </w:rPr>
        <w:t xml:space="preserve"> </w:t>
      </w:r>
      <w:r>
        <w:rPr>
          <w:color w:val="2E3333"/>
          <w:sz w:val="28"/>
          <w:szCs w:val="28"/>
        </w:rPr>
        <w:t>kiss.”</w:t>
      </w:r>
      <w:r>
        <w:rPr>
          <w:color w:val="2E3333"/>
          <w:spacing w:val="-7"/>
          <w:sz w:val="28"/>
          <w:szCs w:val="28"/>
        </w:rPr>
        <w:t xml:space="preserve"> </w:t>
      </w:r>
      <w:r>
        <w:rPr>
          <w:color w:val="2E3333"/>
          <w:sz w:val="28"/>
          <w:szCs w:val="28"/>
        </w:rPr>
        <w:t>To</w:t>
      </w:r>
      <w:r>
        <w:rPr>
          <w:color w:val="2E3333"/>
          <w:spacing w:val="-3"/>
          <w:sz w:val="28"/>
          <w:szCs w:val="28"/>
        </w:rPr>
        <w:t xml:space="preserve"> </w:t>
      </w:r>
      <w:r>
        <w:rPr>
          <w:color w:val="2E3333"/>
          <w:sz w:val="28"/>
          <w:szCs w:val="28"/>
        </w:rPr>
        <w:t>whom</w:t>
      </w:r>
      <w:r>
        <w:rPr>
          <w:color w:val="2E3333"/>
          <w:spacing w:val="-9"/>
          <w:sz w:val="28"/>
          <w:szCs w:val="28"/>
        </w:rPr>
        <w:t xml:space="preserve"> </w:t>
      </w:r>
      <w:r>
        <w:rPr>
          <w:color w:val="2E3333"/>
          <w:sz w:val="28"/>
          <w:szCs w:val="28"/>
        </w:rPr>
        <w:t>it</w:t>
      </w:r>
      <w:r>
        <w:rPr>
          <w:color w:val="2E3333"/>
          <w:spacing w:val="-4"/>
          <w:sz w:val="28"/>
          <w:szCs w:val="28"/>
        </w:rPr>
        <w:t xml:space="preserve"> </w:t>
      </w:r>
      <w:r>
        <w:rPr>
          <w:color w:val="2E3333"/>
          <w:sz w:val="28"/>
          <w:szCs w:val="28"/>
        </w:rPr>
        <w:t>happened</w:t>
      </w:r>
      <w:r>
        <w:rPr>
          <w:color w:val="2E3333"/>
          <w:spacing w:val="-4"/>
          <w:sz w:val="28"/>
          <w:szCs w:val="28"/>
        </w:rPr>
        <w:t xml:space="preserve"> </w:t>
      </w:r>
      <w:r>
        <w:rPr>
          <w:color w:val="2E3333"/>
          <w:sz w:val="28"/>
          <w:szCs w:val="28"/>
        </w:rPr>
        <w:t>was</w:t>
      </w:r>
      <w:r>
        <w:rPr>
          <w:color w:val="2E3333"/>
          <w:spacing w:val="-2"/>
          <w:sz w:val="28"/>
          <w:szCs w:val="28"/>
        </w:rPr>
        <w:t xml:space="preserve"> </w:t>
      </w:r>
      <w:r>
        <w:rPr>
          <w:color w:val="2E3333"/>
          <w:sz w:val="28"/>
          <w:szCs w:val="28"/>
        </w:rPr>
        <w:t>Angelina,</w:t>
      </w:r>
      <w:r>
        <w:rPr>
          <w:color w:val="2E3333"/>
          <w:spacing w:val="-1"/>
          <w:sz w:val="28"/>
          <w:szCs w:val="28"/>
        </w:rPr>
        <w:t xml:space="preserve"> </w:t>
      </w:r>
      <w:r>
        <w:rPr>
          <w:color w:val="2E3333"/>
          <w:sz w:val="28"/>
          <w:szCs w:val="28"/>
        </w:rPr>
        <w:t>the</w:t>
      </w:r>
      <w:r>
        <w:rPr>
          <w:color w:val="2E3333"/>
          <w:spacing w:val="-67"/>
          <w:sz w:val="28"/>
          <w:szCs w:val="28"/>
        </w:rPr>
        <w:t xml:space="preserve"> </w:t>
      </w:r>
      <w:r>
        <w:rPr>
          <w:color w:val="2E3333"/>
          <w:sz w:val="28"/>
          <w:szCs w:val="28"/>
        </w:rPr>
        <w:t>indirect object</w:t>
      </w:r>
      <w:r>
        <w:rPr>
          <w:color w:val="2E3333"/>
          <w:spacing w:val="3"/>
          <w:sz w:val="28"/>
          <w:szCs w:val="28"/>
        </w:rPr>
        <w:t xml:space="preserve"> </w:t>
      </w:r>
      <w:r>
        <w:rPr>
          <w:color w:val="2E3333"/>
          <w:sz w:val="28"/>
          <w:szCs w:val="28"/>
        </w:rPr>
        <w:t>of</w:t>
      </w:r>
      <w:r>
        <w:rPr>
          <w:color w:val="2E3333"/>
          <w:spacing w:val="-5"/>
          <w:sz w:val="28"/>
          <w:szCs w:val="28"/>
        </w:rPr>
        <w:t xml:space="preserve"> </w:t>
      </w:r>
      <w:r>
        <w:rPr>
          <w:color w:val="2E3333"/>
          <w:sz w:val="28"/>
          <w:szCs w:val="28"/>
        </w:rPr>
        <w:t>the</w:t>
      </w:r>
      <w:r>
        <w:rPr>
          <w:color w:val="2E3333"/>
          <w:spacing w:val="2"/>
          <w:sz w:val="28"/>
          <w:szCs w:val="28"/>
        </w:rPr>
        <w:t xml:space="preserve"> </w:t>
      </w:r>
      <w:r>
        <w:rPr>
          <w:color w:val="2E3333"/>
          <w:sz w:val="28"/>
          <w:szCs w:val="28"/>
        </w:rPr>
        <w:t>sentence.</w:t>
      </w:r>
    </w:p>
    <w:p>
      <w:pPr>
        <w:pStyle w:val="9"/>
        <w:spacing w:before="1"/>
        <w:rPr>
          <w:sz w:val="28"/>
          <w:szCs w:val="28"/>
        </w:rPr>
      </w:pPr>
    </w:p>
    <w:p>
      <w:pPr>
        <w:pStyle w:val="9"/>
        <w:spacing w:line="472" w:lineRule="auto"/>
        <w:ind w:left="681" w:right="571"/>
        <w:rPr>
          <w:sz w:val="28"/>
          <w:szCs w:val="28"/>
        </w:rPr>
      </w:pPr>
      <w:r>
        <w:rPr>
          <w:color w:val="2E3333"/>
          <w:sz w:val="28"/>
          <w:szCs w:val="28"/>
        </w:rPr>
        <w:t>Transitive verbs</w:t>
      </w:r>
      <w:r>
        <w:rPr>
          <w:color w:val="2E3333"/>
          <w:spacing w:val="-4"/>
          <w:sz w:val="28"/>
          <w:szCs w:val="28"/>
        </w:rPr>
        <w:t xml:space="preserve"> </w:t>
      </w:r>
      <w:r>
        <w:rPr>
          <w:color w:val="2E3333"/>
          <w:sz w:val="28"/>
          <w:szCs w:val="28"/>
        </w:rPr>
        <w:t>act</w:t>
      </w:r>
      <w:r>
        <w:rPr>
          <w:color w:val="2E3333"/>
          <w:spacing w:val="-6"/>
          <w:sz w:val="28"/>
          <w:szCs w:val="28"/>
        </w:rPr>
        <w:t xml:space="preserve"> </w:t>
      </w:r>
      <w:r>
        <w:rPr>
          <w:color w:val="2E3333"/>
          <w:sz w:val="28"/>
          <w:szCs w:val="28"/>
        </w:rPr>
        <w:t>on</w:t>
      </w:r>
      <w:r>
        <w:rPr>
          <w:color w:val="2E3333"/>
          <w:spacing w:val="-9"/>
          <w:sz w:val="28"/>
          <w:szCs w:val="28"/>
        </w:rPr>
        <w:t xml:space="preserve"> </w:t>
      </w:r>
      <w:r>
        <w:rPr>
          <w:color w:val="2E3333"/>
          <w:sz w:val="28"/>
          <w:szCs w:val="28"/>
        </w:rPr>
        <w:t>direct</w:t>
      </w:r>
      <w:r>
        <w:rPr>
          <w:color w:val="2E3333"/>
          <w:spacing w:val="-5"/>
          <w:sz w:val="28"/>
          <w:szCs w:val="28"/>
        </w:rPr>
        <w:t xml:space="preserve"> </w:t>
      </w:r>
      <w:r>
        <w:rPr>
          <w:color w:val="2E3333"/>
          <w:sz w:val="28"/>
          <w:szCs w:val="28"/>
        </w:rPr>
        <w:t>and</w:t>
      </w:r>
      <w:r>
        <w:rPr>
          <w:color w:val="2E3333"/>
          <w:spacing w:val="-1"/>
          <w:sz w:val="28"/>
          <w:szCs w:val="28"/>
        </w:rPr>
        <w:t xml:space="preserve"> </w:t>
      </w:r>
      <w:r>
        <w:rPr>
          <w:color w:val="2E3333"/>
          <w:sz w:val="28"/>
          <w:szCs w:val="28"/>
        </w:rPr>
        <w:t>indirect</w:t>
      </w:r>
      <w:r>
        <w:rPr>
          <w:color w:val="2E3333"/>
          <w:spacing w:val="-6"/>
          <w:sz w:val="28"/>
          <w:szCs w:val="28"/>
        </w:rPr>
        <w:t xml:space="preserve"> </w:t>
      </w:r>
      <w:r>
        <w:rPr>
          <w:color w:val="2E3333"/>
          <w:sz w:val="28"/>
          <w:szCs w:val="28"/>
        </w:rPr>
        <w:t>objects.</w:t>
      </w:r>
      <w:r>
        <w:rPr>
          <w:color w:val="2E3333"/>
          <w:spacing w:val="-2"/>
          <w:sz w:val="28"/>
          <w:szCs w:val="28"/>
        </w:rPr>
        <w:t xml:space="preserve"> </w:t>
      </w:r>
      <w:r>
        <w:rPr>
          <w:color w:val="2E3333"/>
          <w:sz w:val="28"/>
          <w:szCs w:val="28"/>
        </w:rPr>
        <w:t>Something</w:t>
      </w:r>
      <w:r>
        <w:rPr>
          <w:color w:val="2E3333"/>
          <w:spacing w:val="-6"/>
          <w:sz w:val="28"/>
          <w:szCs w:val="28"/>
        </w:rPr>
        <w:t xml:space="preserve"> </w:t>
      </w:r>
      <w:r>
        <w:rPr>
          <w:color w:val="2E3333"/>
          <w:sz w:val="28"/>
          <w:szCs w:val="28"/>
        </w:rPr>
        <w:t>or</w:t>
      </w:r>
      <w:r>
        <w:rPr>
          <w:color w:val="2E3333"/>
          <w:spacing w:val="-6"/>
          <w:sz w:val="28"/>
          <w:szCs w:val="28"/>
        </w:rPr>
        <w:t xml:space="preserve"> </w:t>
      </w:r>
      <w:r>
        <w:rPr>
          <w:color w:val="2E3333"/>
          <w:sz w:val="28"/>
          <w:szCs w:val="28"/>
        </w:rPr>
        <w:t>someone</w:t>
      </w:r>
      <w:r>
        <w:rPr>
          <w:color w:val="2E3333"/>
          <w:spacing w:val="-5"/>
          <w:sz w:val="28"/>
          <w:szCs w:val="28"/>
        </w:rPr>
        <w:t xml:space="preserve"> </w:t>
      </w:r>
      <w:r>
        <w:rPr>
          <w:color w:val="2E3333"/>
          <w:sz w:val="28"/>
          <w:szCs w:val="28"/>
        </w:rPr>
        <w:t>always</w:t>
      </w:r>
      <w:r>
        <w:rPr>
          <w:color w:val="2E3333"/>
          <w:spacing w:val="-3"/>
          <w:sz w:val="28"/>
          <w:szCs w:val="28"/>
        </w:rPr>
        <w:t xml:space="preserve"> </w:t>
      </w:r>
      <w:r>
        <w:rPr>
          <w:color w:val="2E3333"/>
          <w:sz w:val="28"/>
          <w:szCs w:val="28"/>
        </w:rPr>
        <w:t>gets affected</w:t>
      </w:r>
      <w:r>
        <w:rPr>
          <w:color w:val="2E3333"/>
          <w:spacing w:val="-67"/>
          <w:sz w:val="28"/>
          <w:szCs w:val="28"/>
        </w:rPr>
        <w:t xml:space="preserve"> </w:t>
      </w:r>
      <w:r>
        <w:rPr>
          <w:color w:val="2E3333"/>
          <w:sz w:val="28"/>
          <w:szCs w:val="28"/>
        </w:rPr>
        <w:t>by</w:t>
      </w:r>
      <w:r>
        <w:rPr>
          <w:color w:val="2E3333"/>
          <w:spacing w:val="-4"/>
          <w:sz w:val="28"/>
          <w:szCs w:val="28"/>
        </w:rPr>
        <w:t xml:space="preserve"> </w:t>
      </w:r>
      <w:r>
        <w:rPr>
          <w:color w:val="2E3333"/>
          <w:sz w:val="28"/>
          <w:szCs w:val="28"/>
        </w:rPr>
        <w:t>this</w:t>
      </w:r>
      <w:r>
        <w:rPr>
          <w:color w:val="2E3333"/>
          <w:spacing w:val="3"/>
          <w:sz w:val="28"/>
          <w:szCs w:val="28"/>
        </w:rPr>
        <w:t xml:space="preserve"> </w:t>
      </w:r>
      <w:r>
        <w:rPr>
          <w:color w:val="2E3333"/>
          <w:sz w:val="28"/>
          <w:szCs w:val="28"/>
        </w:rPr>
        <w:t>type</w:t>
      </w:r>
      <w:r>
        <w:rPr>
          <w:color w:val="2E3333"/>
          <w:spacing w:val="2"/>
          <w:sz w:val="28"/>
          <w:szCs w:val="28"/>
        </w:rPr>
        <w:t xml:space="preserve"> </w:t>
      </w:r>
      <w:r>
        <w:rPr>
          <w:color w:val="2E3333"/>
          <w:sz w:val="28"/>
          <w:szCs w:val="28"/>
        </w:rPr>
        <w:t>of verb.</w:t>
      </w:r>
    </w:p>
    <w:p>
      <w:pPr>
        <w:pStyle w:val="3"/>
        <w:numPr>
          <w:ilvl w:val="0"/>
          <w:numId w:val="22"/>
        </w:numPr>
        <w:tabs>
          <w:tab w:val="left" w:pos="1056"/>
        </w:tabs>
        <w:spacing w:before="6" w:after="0" w:line="240" w:lineRule="auto"/>
        <w:ind w:left="1055" w:right="0" w:hanging="394"/>
        <w:jc w:val="left"/>
        <w:rPr>
          <w:color w:val="2E3333"/>
        </w:rPr>
      </w:pPr>
      <w:r>
        <w:rPr>
          <w:color w:val="2E3333"/>
        </w:rPr>
        <w:t>Intransitive</w:t>
      </w:r>
      <w:r>
        <w:rPr>
          <w:color w:val="2E3333"/>
          <w:spacing w:val="-6"/>
        </w:rPr>
        <w:t xml:space="preserve"> </w:t>
      </w:r>
      <w:r>
        <w:rPr>
          <w:color w:val="2E3333"/>
        </w:rPr>
        <w:t>Verbs</w:t>
      </w:r>
    </w:p>
    <w:p>
      <w:pPr>
        <w:pStyle w:val="9"/>
        <w:tabs>
          <w:tab w:val="left" w:pos="1510"/>
        </w:tabs>
        <w:spacing w:before="304" w:line="472" w:lineRule="auto"/>
        <w:ind w:left="542" w:right="1686" w:hanging="20"/>
        <w:rPr>
          <w:sz w:val="28"/>
          <w:szCs w:val="28"/>
        </w:rPr>
      </w:pPr>
      <w:r>
        <w:rPr>
          <w:color w:val="2E3333"/>
          <w:sz w:val="28"/>
          <w:szCs w:val="28"/>
        </w:rPr>
        <w:t>When</w:t>
      </w:r>
      <w:r>
        <w:rPr>
          <w:color w:val="2E3333"/>
          <w:spacing w:val="-8"/>
          <w:sz w:val="28"/>
          <w:szCs w:val="28"/>
        </w:rPr>
        <w:t xml:space="preserve"> </w:t>
      </w:r>
      <w:r>
        <w:rPr>
          <w:color w:val="2E3333"/>
          <w:sz w:val="28"/>
          <w:szCs w:val="28"/>
        </w:rPr>
        <w:t>an</w:t>
      </w:r>
      <w:r>
        <w:rPr>
          <w:color w:val="2E3333"/>
          <w:spacing w:val="-7"/>
          <w:sz w:val="28"/>
          <w:szCs w:val="28"/>
        </w:rPr>
        <w:t xml:space="preserve"> </w:t>
      </w:r>
      <w:r>
        <w:rPr>
          <w:color w:val="2E3333"/>
          <w:sz w:val="28"/>
          <w:szCs w:val="28"/>
        </w:rPr>
        <w:t>action</w:t>
      </w:r>
      <w:r>
        <w:rPr>
          <w:color w:val="2E3333"/>
          <w:spacing w:val="-4"/>
          <w:sz w:val="28"/>
          <w:szCs w:val="28"/>
        </w:rPr>
        <w:t xml:space="preserve"> </w:t>
      </w:r>
      <w:r>
        <w:rPr>
          <w:color w:val="2E3333"/>
          <w:sz w:val="28"/>
          <w:szCs w:val="28"/>
        </w:rPr>
        <w:t>verb</w:t>
      </w:r>
      <w:r>
        <w:rPr>
          <w:color w:val="2E3333"/>
          <w:spacing w:val="1"/>
          <w:sz w:val="28"/>
          <w:szCs w:val="28"/>
        </w:rPr>
        <w:t xml:space="preserve"> </w:t>
      </w:r>
      <w:r>
        <w:rPr>
          <w:color w:val="2E3333"/>
          <w:sz w:val="28"/>
          <w:szCs w:val="28"/>
        </w:rPr>
        <w:t>has</w:t>
      </w:r>
      <w:r>
        <w:rPr>
          <w:color w:val="2E3333"/>
          <w:spacing w:val="-2"/>
          <w:sz w:val="28"/>
          <w:szCs w:val="28"/>
        </w:rPr>
        <w:t xml:space="preserve"> </w:t>
      </w:r>
      <w:r>
        <w:rPr>
          <w:color w:val="2E3333"/>
          <w:sz w:val="28"/>
          <w:szCs w:val="28"/>
        </w:rPr>
        <w:t>no</w:t>
      </w:r>
      <w:r>
        <w:rPr>
          <w:color w:val="2E3333"/>
          <w:spacing w:val="-3"/>
          <w:sz w:val="28"/>
          <w:szCs w:val="28"/>
        </w:rPr>
        <w:t xml:space="preserve"> </w:t>
      </w:r>
      <w:r>
        <w:rPr>
          <w:color w:val="2E3333"/>
          <w:sz w:val="28"/>
          <w:szCs w:val="28"/>
        </w:rPr>
        <w:t>direct</w:t>
      </w:r>
      <w:r>
        <w:rPr>
          <w:color w:val="2E3333"/>
          <w:spacing w:val="-4"/>
          <w:sz w:val="28"/>
          <w:szCs w:val="28"/>
        </w:rPr>
        <w:t xml:space="preserve"> </w:t>
      </w:r>
      <w:r>
        <w:rPr>
          <w:color w:val="2E3333"/>
          <w:sz w:val="28"/>
          <w:szCs w:val="28"/>
        </w:rPr>
        <w:t>object,</w:t>
      </w:r>
      <w:r>
        <w:rPr>
          <w:color w:val="2E3333"/>
          <w:spacing w:val="-2"/>
          <w:sz w:val="28"/>
          <w:szCs w:val="28"/>
        </w:rPr>
        <w:t xml:space="preserve"> </w:t>
      </w:r>
      <w:r>
        <w:rPr>
          <w:color w:val="2E3333"/>
          <w:sz w:val="28"/>
          <w:szCs w:val="28"/>
        </w:rPr>
        <w:t>it’s</w:t>
      </w:r>
      <w:r>
        <w:rPr>
          <w:color w:val="2E3333"/>
          <w:spacing w:val="-1"/>
          <w:sz w:val="28"/>
          <w:szCs w:val="28"/>
        </w:rPr>
        <w:t xml:space="preserve"> </w:t>
      </w:r>
      <w:r>
        <w:rPr>
          <w:color w:val="2E3333"/>
          <w:sz w:val="28"/>
          <w:szCs w:val="28"/>
        </w:rPr>
        <w:t>called</w:t>
      </w:r>
      <w:r>
        <w:rPr>
          <w:color w:val="2E3333"/>
          <w:spacing w:val="-4"/>
          <w:sz w:val="28"/>
          <w:szCs w:val="28"/>
        </w:rPr>
        <w:t xml:space="preserve"> </w:t>
      </w:r>
      <w:r>
        <w:rPr>
          <w:color w:val="2E3333"/>
          <w:sz w:val="28"/>
          <w:szCs w:val="28"/>
        </w:rPr>
        <w:t>an</w:t>
      </w:r>
      <w:r>
        <w:rPr>
          <w:color w:val="2E3333"/>
          <w:spacing w:val="-4"/>
          <w:sz w:val="28"/>
          <w:szCs w:val="28"/>
        </w:rPr>
        <w:t xml:space="preserve"> </w:t>
      </w:r>
      <w:r>
        <w:rPr>
          <w:color w:val="2E3333"/>
          <w:sz w:val="28"/>
          <w:szCs w:val="28"/>
        </w:rPr>
        <w:t>intransitive</w:t>
      </w:r>
      <w:r>
        <w:rPr>
          <w:color w:val="2E3333"/>
          <w:spacing w:val="2"/>
          <w:sz w:val="28"/>
          <w:szCs w:val="28"/>
        </w:rPr>
        <w:t xml:space="preserve"> </w:t>
      </w:r>
      <w:r>
        <w:rPr>
          <w:color w:val="2E3333"/>
          <w:sz w:val="28"/>
          <w:szCs w:val="28"/>
        </w:rPr>
        <w:t>verb.</w:t>
      </w:r>
      <w:r>
        <w:rPr>
          <w:color w:val="2E3333"/>
          <w:spacing w:val="-1"/>
          <w:sz w:val="28"/>
          <w:szCs w:val="28"/>
        </w:rPr>
        <w:t xml:space="preserve"> </w:t>
      </w:r>
      <w:r>
        <w:rPr>
          <w:color w:val="2E3333"/>
          <w:sz w:val="28"/>
          <w:szCs w:val="28"/>
        </w:rPr>
        <w:t>An</w:t>
      </w:r>
      <w:r>
        <w:rPr>
          <w:color w:val="2E3333"/>
          <w:spacing w:val="-7"/>
          <w:sz w:val="28"/>
          <w:szCs w:val="28"/>
        </w:rPr>
        <w:t xml:space="preserve"> </w:t>
      </w:r>
      <w:r>
        <w:rPr>
          <w:color w:val="2E3333"/>
          <w:sz w:val="28"/>
          <w:szCs w:val="28"/>
        </w:rPr>
        <w:t>adverb</w:t>
      </w:r>
      <w:r>
        <w:rPr>
          <w:color w:val="2E3333"/>
          <w:spacing w:val="1"/>
          <w:sz w:val="28"/>
          <w:szCs w:val="28"/>
        </w:rPr>
        <w:t xml:space="preserve"> </w:t>
      </w:r>
      <w:r>
        <w:rPr>
          <w:color w:val="2E3333"/>
          <w:sz w:val="28"/>
          <w:szCs w:val="28"/>
        </w:rPr>
        <w:t>or</w:t>
      </w:r>
      <w:r>
        <w:rPr>
          <w:color w:val="2E3333"/>
          <w:spacing w:val="-67"/>
          <w:sz w:val="28"/>
          <w:szCs w:val="28"/>
        </w:rPr>
        <w:t xml:space="preserve"> </w:t>
      </w:r>
      <w:r>
        <w:rPr>
          <w:color w:val="2E3333"/>
          <w:sz w:val="28"/>
          <w:szCs w:val="28"/>
        </w:rPr>
        <w:t>adverb</w:t>
      </w:r>
      <w:r>
        <w:rPr>
          <w:color w:val="2E3333"/>
          <w:sz w:val="28"/>
          <w:szCs w:val="28"/>
        </w:rPr>
        <w:tab/>
      </w:r>
      <w:r>
        <w:rPr>
          <w:color w:val="2E3333"/>
          <w:sz w:val="28"/>
          <w:szCs w:val="28"/>
        </w:rPr>
        <w:t>phrase</w:t>
      </w:r>
      <w:r>
        <w:rPr>
          <w:color w:val="2E3333"/>
          <w:spacing w:val="-2"/>
          <w:sz w:val="28"/>
          <w:szCs w:val="28"/>
        </w:rPr>
        <w:t xml:space="preserve"> </w:t>
      </w:r>
      <w:r>
        <w:rPr>
          <w:color w:val="2E3333"/>
          <w:sz w:val="28"/>
          <w:szCs w:val="28"/>
        </w:rPr>
        <w:t>can</w:t>
      </w:r>
      <w:r>
        <w:rPr>
          <w:color w:val="2E3333"/>
          <w:spacing w:val="-2"/>
          <w:sz w:val="28"/>
          <w:szCs w:val="28"/>
        </w:rPr>
        <w:t xml:space="preserve"> </w:t>
      </w:r>
      <w:r>
        <w:rPr>
          <w:color w:val="2E3333"/>
          <w:sz w:val="28"/>
          <w:szCs w:val="28"/>
        </w:rPr>
        <w:t>follow</w:t>
      </w:r>
      <w:r>
        <w:rPr>
          <w:color w:val="2E3333"/>
          <w:spacing w:val="66"/>
          <w:sz w:val="28"/>
          <w:szCs w:val="28"/>
        </w:rPr>
        <w:t xml:space="preserve"> </w:t>
      </w:r>
      <w:r>
        <w:rPr>
          <w:color w:val="2E3333"/>
          <w:sz w:val="28"/>
          <w:szCs w:val="28"/>
        </w:rPr>
        <w:t>intransitive</w:t>
      </w:r>
      <w:r>
        <w:rPr>
          <w:color w:val="2E3333"/>
          <w:spacing w:val="4"/>
          <w:sz w:val="28"/>
          <w:szCs w:val="28"/>
        </w:rPr>
        <w:t xml:space="preserve"> </w:t>
      </w:r>
      <w:r>
        <w:rPr>
          <w:color w:val="2E3333"/>
          <w:sz w:val="28"/>
          <w:szCs w:val="28"/>
        </w:rPr>
        <w:t>verbs, but</w:t>
      </w:r>
      <w:r>
        <w:rPr>
          <w:color w:val="2E3333"/>
          <w:spacing w:val="-2"/>
          <w:sz w:val="28"/>
          <w:szCs w:val="28"/>
        </w:rPr>
        <w:t xml:space="preserve"> </w:t>
      </w:r>
      <w:r>
        <w:rPr>
          <w:color w:val="2E3333"/>
          <w:sz w:val="28"/>
          <w:szCs w:val="28"/>
        </w:rPr>
        <w:t>there</w:t>
      </w:r>
      <w:r>
        <w:rPr>
          <w:color w:val="2E3333"/>
          <w:spacing w:val="-2"/>
          <w:sz w:val="28"/>
          <w:szCs w:val="28"/>
        </w:rPr>
        <w:t xml:space="preserve"> </w:t>
      </w:r>
      <w:r>
        <w:rPr>
          <w:color w:val="2E3333"/>
          <w:sz w:val="28"/>
          <w:szCs w:val="28"/>
        </w:rPr>
        <w:t>will</w:t>
      </w:r>
      <w:r>
        <w:rPr>
          <w:color w:val="2E3333"/>
          <w:spacing w:val="-2"/>
          <w:sz w:val="28"/>
          <w:szCs w:val="28"/>
        </w:rPr>
        <w:t xml:space="preserve"> </w:t>
      </w:r>
      <w:r>
        <w:rPr>
          <w:color w:val="2E3333"/>
          <w:sz w:val="28"/>
          <w:szCs w:val="28"/>
        </w:rPr>
        <w:t>not</w:t>
      </w:r>
      <w:r>
        <w:rPr>
          <w:color w:val="2E3333"/>
          <w:spacing w:val="-3"/>
          <w:sz w:val="28"/>
          <w:szCs w:val="28"/>
        </w:rPr>
        <w:t xml:space="preserve"> </w:t>
      </w:r>
      <w:r>
        <w:rPr>
          <w:color w:val="2E3333"/>
          <w:sz w:val="28"/>
          <w:szCs w:val="28"/>
        </w:rPr>
        <w:t>be</w:t>
      </w:r>
      <w:r>
        <w:rPr>
          <w:color w:val="2E3333"/>
          <w:spacing w:val="-1"/>
          <w:sz w:val="28"/>
          <w:szCs w:val="28"/>
        </w:rPr>
        <w:t xml:space="preserve"> </w:t>
      </w:r>
      <w:r>
        <w:rPr>
          <w:color w:val="2E3333"/>
          <w:sz w:val="28"/>
          <w:szCs w:val="28"/>
        </w:rPr>
        <w:t>a</w:t>
      </w:r>
      <w:r>
        <w:rPr>
          <w:color w:val="2E3333"/>
          <w:spacing w:val="-2"/>
          <w:sz w:val="28"/>
          <w:szCs w:val="28"/>
        </w:rPr>
        <w:t xml:space="preserve"> </w:t>
      </w:r>
      <w:r>
        <w:rPr>
          <w:color w:val="2E3333"/>
          <w:sz w:val="28"/>
          <w:szCs w:val="28"/>
        </w:rPr>
        <w:t>direct</w:t>
      </w:r>
      <w:r>
        <w:rPr>
          <w:color w:val="2E3333"/>
          <w:spacing w:val="-2"/>
          <w:sz w:val="28"/>
          <w:szCs w:val="28"/>
        </w:rPr>
        <w:t xml:space="preserve"> </w:t>
      </w:r>
      <w:r>
        <w:rPr>
          <w:color w:val="2E3333"/>
          <w:sz w:val="28"/>
          <w:szCs w:val="28"/>
        </w:rPr>
        <w:t>object.</w:t>
      </w:r>
    </w:p>
    <w:p>
      <w:pPr>
        <w:pStyle w:val="9"/>
        <w:spacing w:before="4"/>
        <w:ind w:left="614"/>
        <w:rPr>
          <w:sz w:val="28"/>
          <w:szCs w:val="28"/>
        </w:rPr>
      </w:pPr>
      <w:r>
        <w:rPr>
          <w:color w:val="2E3333"/>
          <w:sz w:val="28"/>
          <w:szCs w:val="28"/>
        </w:rPr>
        <w:t>Consider</w:t>
      </w:r>
      <w:r>
        <w:rPr>
          <w:color w:val="2E3333"/>
          <w:spacing w:val="-7"/>
          <w:sz w:val="28"/>
          <w:szCs w:val="28"/>
        </w:rPr>
        <w:t xml:space="preserve"> </w:t>
      </w:r>
      <w:r>
        <w:rPr>
          <w:color w:val="2E3333"/>
          <w:sz w:val="28"/>
          <w:szCs w:val="28"/>
        </w:rPr>
        <w:t>the</w:t>
      </w:r>
      <w:r>
        <w:rPr>
          <w:color w:val="2E3333"/>
          <w:spacing w:val="-5"/>
          <w:sz w:val="28"/>
          <w:szCs w:val="28"/>
        </w:rPr>
        <w:t xml:space="preserve"> </w:t>
      </w:r>
      <w:r>
        <w:rPr>
          <w:color w:val="2E3333"/>
          <w:sz w:val="28"/>
          <w:szCs w:val="28"/>
        </w:rPr>
        <w:t>sentence</w:t>
      </w:r>
      <w:r>
        <w:rPr>
          <w:color w:val="2E3333"/>
          <w:spacing w:val="-5"/>
          <w:sz w:val="28"/>
          <w:szCs w:val="28"/>
        </w:rPr>
        <w:t xml:space="preserve"> </w:t>
      </w:r>
      <w:r>
        <w:rPr>
          <w:color w:val="2E3333"/>
          <w:sz w:val="28"/>
          <w:szCs w:val="28"/>
        </w:rPr>
        <w:t xml:space="preserve">“Matthew </w:t>
      </w:r>
      <w:r>
        <w:rPr>
          <w:b/>
          <w:color w:val="2E3333"/>
          <w:sz w:val="28"/>
          <w:szCs w:val="28"/>
        </w:rPr>
        <w:t>runs</w:t>
      </w:r>
      <w:r>
        <w:rPr>
          <w:b/>
          <w:color w:val="2E3333"/>
          <w:spacing w:val="-3"/>
          <w:sz w:val="28"/>
          <w:szCs w:val="28"/>
        </w:rPr>
        <w:t xml:space="preserve"> </w:t>
      </w:r>
      <w:r>
        <w:rPr>
          <w:color w:val="2E3333"/>
          <w:sz w:val="28"/>
          <w:szCs w:val="28"/>
        </w:rPr>
        <w:t>away</w:t>
      </w:r>
      <w:r>
        <w:rPr>
          <w:color w:val="2E3333"/>
          <w:spacing w:val="-9"/>
          <w:sz w:val="28"/>
          <w:szCs w:val="28"/>
        </w:rPr>
        <w:t xml:space="preserve"> </w:t>
      </w:r>
      <w:r>
        <w:rPr>
          <w:color w:val="2E3333"/>
          <w:sz w:val="28"/>
          <w:szCs w:val="28"/>
        </w:rPr>
        <w:t>quickly.”</w:t>
      </w:r>
    </w:p>
    <w:p>
      <w:pPr>
        <w:pStyle w:val="9"/>
        <w:spacing w:before="1"/>
        <w:rPr>
          <w:sz w:val="28"/>
          <w:szCs w:val="28"/>
        </w:rPr>
      </w:pPr>
    </w:p>
    <w:p>
      <w:pPr>
        <w:pStyle w:val="9"/>
        <w:spacing w:line="472" w:lineRule="auto"/>
        <w:ind w:left="614" w:right="571" w:hanging="72"/>
        <w:rPr>
          <w:sz w:val="28"/>
          <w:szCs w:val="28"/>
        </w:rPr>
      </w:pPr>
      <w:r>
        <w:rPr>
          <w:color w:val="2E3333"/>
          <w:sz w:val="28"/>
          <w:szCs w:val="28"/>
        </w:rPr>
        <w:t>The verb</w:t>
      </w:r>
      <w:r>
        <w:rPr>
          <w:color w:val="2E3333"/>
          <w:spacing w:val="-1"/>
          <w:sz w:val="28"/>
          <w:szCs w:val="28"/>
        </w:rPr>
        <w:t xml:space="preserve"> </w:t>
      </w:r>
      <w:r>
        <w:rPr>
          <w:color w:val="2E3333"/>
          <w:sz w:val="28"/>
          <w:szCs w:val="28"/>
        </w:rPr>
        <w:t>is</w:t>
      </w:r>
      <w:r>
        <w:rPr>
          <w:color w:val="2E3333"/>
          <w:spacing w:val="-1"/>
          <w:sz w:val="28"/>
          <w:szCs w:val="28"/>
        </w:rPr>
        <w:t xml:space="preserve"> </w:t>
      </w:r>
      <w:r>
        <w:rPr>
          <w:b/>
          <w:color w:val="2E3333"/>
          <w:sz w:val="28"/>
          <w:szCs w:val="28"/>
        </w:rPr>
        <w:t>runs</w:t>
      </w:r>
      <w:r>
        <w:rPr>
          <w:color w:val="2E3333"/>
          <w:sz w:val="28"/>
          <w:szCs w:val="28"/>
        </w:rPr>
        <w:t>,</w:t>
      </w:r>
      <w:r>
        <w:rPr>
          <w:color w:val="2E3333"/>
          <w:spacing w:val="-2"/>
          <w:sz w:val="28"/>
          <w:szCs w:val="28"/>
        </w:rPr>
        <w:t xml:space="preserve"> </w:t>
      </w:r>
      <w:r>
        <w:rPr>
          <w:color w:val="2E3333"/>
          <w:sz w:val="28"/>
          <w:szCs w:val="28"/>
        </w:rPr>
        <w:t>and</w:t>
      </w:r>
      <w:r>
        <w:rPr>
          <w:color w:val="2E3333"/>
          <w:spacing w:val="-6"/>
          <w:sz w:val="28"/>
          <w:szCs w:val="28"/>
        </w:rPr>
        <w:t xml:space="preserve"> </w:t>
      </w:r>
      <w:r>
        <w:rPr>
          <w:color w:val="2E3333"/>
          <w:sz w:val="28"/>
          <w:szCs w:val="28"/>
        </w:rPr>
        <w:t>the</w:t>
      </w:r>
      <w:r>
        <w:rPr>
          <w:color w:val="2E3333"/>
          <w:spacing w:val="-4"/>
          <w:sz w:val="28"/>
          <w:szCs w:val="28"/>
        </w:rPr>
        <w:t xml:space="preserve"> </w:t>
      </w:r>
      <w:r>
        <w:rPr>
          <w:color w:val="2E3333"/>
          <w:sz w:val="28"/>
          <w:szCs w:val="28"/>
        </w:rPr>
        <w:t>phrase</w:t>
      </w:r>
      <w:r>
        <w:rPr>
          <w:color w:val="2E3333"/>
          <w:spacing w:val="-4"/>
          <w:sz w:val="28"/>
          <w:szCs w:val="28"/>
        </w:rPr>
        <w:t xml:space="preserve"> </w:t>
      </w:r>
      <w:r>
        <w:rPr>
          <w:color w:val="2E3333"/>
          <w:sz w:val="28"/>
          <w:szCs w:val="28"/>
        </w:rPr>
        <w:t>“away</w:t>
      </w:r>
      <w:r>
        <w:rPr>
          <w:color w:val="2E3333"/>
          <w:spacing w:val="-9"/>
          <w:sz w:val="28"/>
          <w:szCs w:val="28"/>
        </w:rPr>
        <w:t xml:space="preserve"> </w:t>
      </w:r>
      <w:r>
        <w:rPr>
          <w:color w:val="2E3333"/>
          <w:sz w:val="28"/>
          <w:szCs w:val="28"/>
        </w:rPr>
        <w:t>quickly”</w:t>
      </w:r>
      <w:r>
        <w:rPr>
          <w:color w:val="2E3333"/>
          <w:spacing w:val="-4"/>
          <w:sz w:val="28"/>
          <w:szCs w:val="28"/>
        </w:rPr>
        <w:t xml:space="preserve"> </w:t>
      </w:r>
      <w:r>
        <w:rPr>
          <w:color w:val="2E3333"/>
          <w:sz w:val="28"/>
          <w:szCs w:val="28"/>
        </w:rPr>
        <w:t>tells</w:t>
      </w:r>
      <w:r>
        <w:rPr>
          <w:color w:val="2E3333"/>
          <w:spacing w:val="-3"/>
          <w:sz w:val="28"/>
          <w:szCs w:val="28"/>
        </w:rPr>
        <w:t xml:space="preserve"> </w:t>
      </w:r>
      <w:r>
        <w:rPr>
          <w:color w:val="2E3333"/>
          <w:sz w:val="28"/>
          <w:szCs w:val="28"/>
        </w:rPr>
        <w:t>us</w:t>
      </w:r>
      <w:r>
        <w:rPr>
          <w:color w:val="2E3333"/>
          <w:spacing w:val="1"/>
          <w:sz w:val="28"/>
          <w:szCs w:val="28"/>
        </w:rPr>
        <w:t xml:space="preserve"> </w:t>
      </w:r>
      <w:r>
        <w:rPr>
          <w:color w:val="2E3333"/>
          <w:sz w:val="28"/>
          <w:szCs w:val="28"/>
        </w:rPr>
        <w:t>more</w:t>
      </w:r>
      <w:r>
        <w:rPr>
          <w:color w:val="2E3333"/>
          <w:spacing w:val="-4"/>
          <w:sz w:val="28"/>
          <w:szCs w:val="28"/>
        </w:rPr>
        <w:t xml:space="preserve"> </w:t>
      </w:r>
      <w:r>
        <w:rPr>
          <w:color w:val="2E3333"/>
          <w:sz w:val="28"/>
          <w:szCs w:val="28"/>
        </w:rPr>
        <w:t>about</w:t>
      </w:r>
      <w:r>
        <w:rPr>
          <w:color w:val="2E3333"/>
          <w:spacing w:val="-5"/>
          <w:sz w:val="28"/>
          <w:szCs w:val="28"/>
        </w:rPr>
        <w:t xml:space="preserve"> </w:t>
      </w:r>
      <w:r>
        <w:rPr>
          <w:color w:val="2E3333"/>
          <w:sz w:val="28"/>
          <w:szCs w:val="28"/>
        </w:rPr>
        <w:t>the</w:t>
      </w:r>
      <w:r>
        <w:rPr>
          <w:color w:val="2E3333"/>
          <w:spacing w:val="-4"/>
          <w:sz w:val="28"/>
          <w:szCs w:val="28"/>
        </w:rPr>
        <w:t xml:space="preserve"> </w:t>
      </w:r>
      <w:r>
        <w:rPr>
          <w:color w:val="2E3333"/>
          <w:sz w:val="28"/>
          <w:szCs w:val="28"/>
        </w:rPr>
        <w:t>verb,</w:t>
      </w:r>
      <w:r>
        <w:rPr>
          <w:color w:val="2E3333"/>
          <w:spacing w:val="-3"/>
          <w:sz w:val="28"/>
          <w:szCs w:val="28"/>
        </w:rPr>
        <w:t xml:space="preserve"> </w:t>
      </w:r>
      <w:r>
        <w:rPr>
          <w:color w:val="2E3333"/>
          <w:sz w:val="28"/>
          <w:szCs w:val="28"/>
        </w:rPr>
        <w:t>but</w:t>
      </w:r>
      <w:r>
        <w:rPr>
          <w:color w:val="2E3333"/>
          <w:spacing w:val="-5"/>
          <w:sz w:val="28"/>
          <w:szCs w:val="28"/>
        </w:rPr>
        <w:t xml:space="preserve"> </w:t>
      </w:r>
      <w:r>
        <w:rPr>
          <w:color w:val="2E3333"/>
          <w:sz w:val="28"/>
          <w:szCs w:val="28"/>
        </w:rPr>
        <w:t>there</w:t>
      </w:r>
      <w:r>
        <w:rPr>
          <w:color w:val="2E3333"/>
          <w:spacing w:val="1"/>
          <w:sz w:val="28"/>
          <w:szCs w:val="28"/>
        </w:rPr>
        <w:t xml:space="preserve"> </w:t>
      </w:r>
      <w:r>
        <w:rPr>
          <w:color w:val="2E3333"/>
          <w:sz w:val="28"/>
          <w:szCs w:val="28"/>
        </w:rPr>
        <w:t>is</w:t>
      </w:r>
      <w:r>
        <w:rPr>
          <w:color w:val="2E3333"/>
          <w:spacing w:val="1"/>
          <w:sz w:val="28"/>
          <w:szCs w:val="28"/>
        </w:rPr>
        <w:t xml:space="preserve"> </w:t>
      </w:r>
      <w:r>
        <w:rPr>
          <w:color w:val="2E3333"/>
          <w:sz w:val="28"/>
          <w:szCs w:val="28"/>
        </w:rPr>
        <w:t>no</w:t>
      </w:r>
      <w:r>
        <w:rPr>
          <w:color w:val="2E3333"/>
          <w:spacing w:val="-67"/>
          <w:sz w:val="28"/>
          <w:szCs w:val="28"/>
        </w:rPr>
        <w:t xml:space="preserve"> </w:t>
      </w:r>
      <w:r>
        <w:rPr>
          <w:color w:val="2E3333"/>
          <w:sz w:val="28"/>
          <w:szCs w:val="28"/>
        </w:rPr>
        <w:t>object in</w:t>
      </w:r>
      <w:r>
        <w:rPr>
          <w:color w:val="2E3333"/>
          <w:spacing w:val="-4"/>
          <w:sz w:val="28"/>
          <w:szCs w:val="28"/>
        </w:rPr>
        <w:t xml:space="preserve"> </w:t>
      </w:r>
      <w:r>
        <w:rPr>
          <w:color w:val="2E3333"/>
          <w:sz w:val="28"/>
          <w:szCs w:val="28"/>
        </w:rPr>
        <w:t>the</w:t>
      </w:r>
      <w:r>
        <w:rPr>
          <w:color w:val="2E3333"/>
          <w:spacing w:val="2"/>
          <w:sz w:val="28"/>
          <w:szCs w:val="28"/>
        </w:rPr>
        <w:t xml:space="preserve"> </w:t>
      </w:r>
      <w:r>
        <w:rPr>
          <w:color w:val="2E3333"/>
          <w:sz w:val="28"/>
          <w:szCs w:val="28"/>
        </w:rPr>
        <w:t>sentence</w:t>
      </w:r>
    </w:p>
    <w:p>
      <w:pPr>
        <w:pStyle w:val="9"/>
        <w:spacing w:line="321" w:lineRule="exact"/>
        <w:ind w:left="614"/>
        <w:rPr>
          <w:sz w:val="28"/>
          <w:szCs w:val="28"/>
        </w:rPr>
      </w:pPr>
      <w:r>
        <w:rPr>
          <w:color w:val="2E3333"/>
          <w:sz w:val="28"/>
          <w:szCs w:val="28"/>
        </w:rPr>
        <w:t>to</w:t>
      </w:r>
      <w:r>
        <w:rPr>
          <w:color w:val="2E3333"/>
          <w:spacing w:val="-6"/>
          <w:sz w:val="28"/>
          <w:szCs w:val="28"/>
        </w:rPr>
        <w:t xml:space="preserve"> </w:t>
      </w:r>
      <w:r>
        <w:rPr>
          <w:color w:val="2E3333"/>
          <w:sz w:val="28"/>
          <w:szCs w:val="28"/>
        </w:rPr>
        <w:t>receive</w:t>
      </w:r>
      <w:r>
        <w:rPr>
          <w:color w:val="2E3333"/>
          <w:spacing w:val="-5"/>
          <w:sz w:val="28"/>
          <w:szCs w:val="28"/>
        </w:rPr>
        <w:t xml:space="preserve"> </w:t>
      </w:r>
      <w:r>
        <w:rPr>
          <w:color w:val="2E3333"/>
          <w:sz w:val="28"/>
          <w:szCs w:val="28"/>
        </w:rPr>
        <w:t>the</w:t>
      </w:r>
      <w:r>
        <w:rPr>
          <w:color w:val="2E3333"/>
          <w:spacing w:val="-5"/>
          <w:sz w:val="28"/>
          <w:szCs w:val="28"/>
        </w:rPr>
        <w:t xml:space="preserve"> </w:t>
      </w:r>
      <w:r>
        <w:rPr>
          <w:color w:val="2E3333"/>
          <w:sz w:val="28"/>
          <w:szCs w:val="28"/>
        </w:rPr>
        <w:t>action.</w:t>
      </w:r>
      <w:r>
        <w:rPr>
          <w:color w:val="2E3333"/>
          <w:spacing w:val="-3"/>
          <w:sz w:val="28"/>
          <w:szCs w:val="28"/>
        </w:rPr>
        <w:t xml:space="preserve"> </w:t>
      </w:r>
      <w:r>
        <w:rPr>
          <w:color w:val="2E3333"/>
          <w:sz w:val="28"/>
          <w:szCs w:val="28"/>
        </w:rPr>
        <w:t>Therefore,</w:t>
      </w:r>
      <w:r>
        <w:rPr>
          <w:color w:val="2E3333"/>
          <w:spacing w:val="2"/>
          <w:sz w:val="28"/>
          <w:szCs w:val="28"/>
        </w:rPr>
        <w:t xml:space="preserve"> </w:t>
      </w:r>
      <w:r>
        <w:rPr>
          <w:b/>
          <w:color w:val="2E3333"/>
          <w:sz w:val="28"/>
          <w:szCs w:val="28"/>
        </w:rPr>
        <w:t>runs</w:t>
      </w:r>
      <w:r>
        <w:rPr>
          <w:b/>
          <w:color w:val="2E3333"/>
          <w:spacing w:val="2"/>
          <w:sz w:val="28"/>
          <w:szCs w:val="28"/>
        </w:rPr>
        <w:t xml:space="preserve"> </w:t>
      </w:r>
      <w:r>
        <w:rPr>
          <w:color w:val="2E3333"/>
          <w:sz w:val="28"/>
          <w:szCs w:val="28"/>
        </w:rPr>
        <w:t>is</w:t>
      </w:r>
      <w:r>
        <w:rPr>
          <w:color w:val="2E3333"/>
          <w:spacing w:val="-5"/>
          <w:sz w:val="28"/>
          <w:szCs w:val="28"/>
        </w:rPr>
        <w:t xml:space="preserve"> </w:t>
      </w:r>
      <w:r>
        <w:rPr>
          <w:color w:val="2E3333"/>
          <w:sz w:val="28"/>
          <w:szCs w:val="28"/>
        </w:rPr>
        <w:t>an</w:t>
      </w:r>
      <w:r>
        <w:rPr>
          <w:color w:val="2E3333"/>
          <w:spacing w:val="-9"/>
          <w:sz w:val="28"/>
          <w:szCs w:val="28"/>
        </w:rPr>
        <w:t xml:space="preserve"> </w:t>
      </w:r>
      <w:r>
        <w:rPr>
          <w:color w:val="2E3333"/>
          <w:sz w:val="28"/>
          <w:szCs w:val="28"/>
        </w:rPr>
        <w:t>intransitive</w:t>
      </w:r>
      <w:r>
        <w:rPr>
          <w:color w:val="2E3333"/>
          <w:spacing w:val="-1"/>
          <w:sz w:val="28"/>
          <w:szCs w:val="28"/>
        </w:rPr>
        <w:t xml:space="preserve"> </w:t>
      </w:r>
      <w:r>
        <w:rPr>
          <w:color w:val="2E3333"/>
          <w:sz w:val="28"/>
          <w:szCs w:val="28"/>
        </w:rPr>
        <w:t>verb.</w:t>
      </w:r>
    </w:p>
    <w:p>
      <w:pPr>
        <w:pStyle w:val="9"/>
        <w:spacing w:before="1"/>
        <w:rPr>
          <w:sz w:val="28"/>
          <w:szCs w:val="28"/>
        </w:rPr>
      </w:pPr>
    </w:p>
    <w:p>
      <w:pPr>
        <w:pStyle w:val="9"/>
        <w:spacing w:before="1" w:line="472" w:lineRule="auto"/>
        <w:ind w:left="542" w:right="1511"/>
        <w:rPr>
          <w:sz w:val="28"/>
          <w:szCs w:val="28"/>
        </w:rPr>
      </w:pPr>
      <w:r>
        <w:rPr>
          <w:color w:val="2E3333"/>
          <w:sz w:val="28"/>
          <w:szCs w:val="28"/>
        </w:rPr>
        <w:t>An</w:t>
      </w:r>
      <w:r>
        <w:rPr>
          <w:color w:val="2E3333"/>
          <w:spacing w:val="-6"/>
          <w:sz w:val="28"/>
          <w:szCs w:val="28"/>
        </w:rPr>
        <w:t xml:space="preserve"> </w:t>
      </w:r>
      <w:r>
        <w:rPr>
          <w:color w:val="2E3333"/>
          <w:sz w:val="28"/>
          <w:szCs w:val="28"/>
        </w:rPr>
        <w:t>easy</w:t>
      </w:r>
      <w:r>
        <w:rPr>
          <w:color w:val="2E3333"/>
          <w:spacing w:val="-6"/>
          <w:sz w:val="28"/>
          <w:szCs w:val="28"/>
        </w:rPr>
        <w:t xml:space="preserve"> </w:t>
      </w:r>
      <w:r>
        <w:rPr>
          <w:color w:val="2E3333"/>
          <w:sz w:val="28"/>
          <w:szCs w:val="28"/>
        </w:rPr>
        <w:t>way</w:t>
      </w:r>
      <w:r>
        <w:rPr>
          <w:color w:val="2E3333"/>
          <w:spacing w:val="-6"/>
          <w:sz w:val="28"/>
          <w:szCs w:val="28"/>
        </w:rPr>
        <w:t xml:space="preserve"> </w:t>
      </w:r>
      <w:r>
        <w:rPr>
          <w:color w:val="2E3333"/>
          <w:sz w:val="28"/>
          <w:szCs w:val="28"/>
        </w:rPr>
        <w:t>to</w:t>
      </w:r>
      <w:r>
        <w:rPr>
          <w:color w:val="2E3333"/>
          <w:spacing w:val="-2"/>
          <w:sz w:val="28"/>
          <w:szCs w:val="28"/>
        </w:rPr>
        <w:t xml:space="preserve"> </w:t>
      </w:r>
      <w:r>
        <w:rPr>
          <w:color w:val="2E3333"/>
          <w:sz w:val="28"/>
          <w:szCs w:val="28"/>
        </w:rPr>
        <w:t>tell</w:t>
      </w:r>
      <w:r>
        <w:rPr>
          <w:color w:val="2E3333"/>
          <w:spacing w:val="-8"/>
          <w:sz w:val="28"/>
          <w:szCs w:val="28"/>
        </w:rPr>
        <w:t xml:space="preserve"> </w:t>
      </w:r>
      <w:r>
        <w:rPr>
          <w:color w:val="2E3333"/>
          <w:sz w:val="28"/>
          <w:szCs w:val="28"/>
        </w:rPr>
        <w:t>the</w:t>
      </w:r>
      <w:r>
        <w:rPr>
          <w:color w:val="2E3333"/>
          <w:spacing w:val="-1"/>
          <w:sz w:val="28"/>
          <w:szCs w:val="28"/>
        </w:rPr>
        <w:t xml:space="preserve"> </w:t>
      </w:r>
      <w:r>
        <w:rPr>
          <w:color w:val="2E3333"/>
          <w:sz w:val="28"/>
          <w:szCs w:val="28"/>
        </w:rPr>
        <w:t>difference</w:t>
      </w:r>
      <w:r>
        <w:rPr>
          <w:color w:val="2E3333"/>
          <w:spacing w:val="-1"/>
          <w:sz w:val="28"/>
          <w:szCs w:val="28"/>
        </w:rPr>
        <w:t xml:space="preserve"> </w:t>
      </w:r>
      <w:r>
        <w:rPr>
          <w:color w:val="2E3333"/>
          <w:sz w:val="28"/>
          <w:szCs w:val="28"/>
        </w:rPr>
        <w:t>between</w:t>
      </w:r>
      <w:r>
        <w:rPr>
          <w:color w:val="2E3333"/>
          <w:spacing w:val="-6"/>
          <w:sz w:val="28"/>
          <w:szCs w:val="28"/>
        </w:rPr>
        <w:t xml:space="preserve"> </w:t>
      </w:r>
      <w:r>
        <w:rPr>
          <w:color w:val="2E3333"/>
          <w:sz w:val="28"/>
          <w:szCs w:val="28"/>
        </w:rPr>
        <w:t>a</w:t>
      </w:r>
      <w:r>
        <w:rPr>
          <w:color w:val="2E3333"/>
          <w:spacing w:val="-1"/>
          <w:sz w:val="28"/>
          <w:szCs w:val="28"/>
        </w:rPr>
        <w:t xml:space="preserve"> </w:t>
      </w:r>
      <w:r>
        <w:rPr>
          <w:color w:val="2E3333"/>
          <w:sz w:val="28"/>
          <w:szCs w:val="28"/>
        </w:rPr>
        <w:t>transitive</w:t>
      </w:r>
      <w:r>
        <w:rPr>
          <w:color w:val="2E3333"/>
          <w:spacing w:val="-2"/>
          <w:sz w:val="28"/>
          <w:szCs w:val="28"/>
        </w:rPr>
        <w:t xml:space="preserve"> </w:t>
      </w:r>
      <w:r>
        <w:rPr>
          <w:color w:val="2E3333"/>
          <w:sz w:val="28"/>
          <w:szCs w:val="28"/>
        </w:rPr>
        <w:t>and</w:t>
      </w:r>
      <w:r>
        <w:rPr>
          <w:color w:val="2E3333"/>
          <w:spacing w:val="-2"/>
          <w:sz w:val="28"/>
          <w:szCs w:val="28"/>
        </w:rPr>
        <w:t xml:space="preserve"> </w:t>
      </w:r>
      <w:r>
        <w:rPr>
          <w:color w:val="2E3333"/>
          <w:sz w:val="28"/>
          <w:szCs w:val="28"/>
        </w:rPr>
        <w:t>an</w:t>
      </w:r>
      <w:r>
        <w:rPr>
          <w:color w:val="2E3333"/>
          <w:spacing w:val="-2"/>
          <w:sz w:val="28"/>
          <w:szCs w:val="28"/>
        </w:rPr>
        <w:t xml:space="preserve"> </w:t>
      </w:r>
      <w:r>
        <w:rPr>
          <w:color w:val="2E3333"/>
          <w:sz w:val="28"/>
          <w:szCs w:val="28"/>
        </w:rPr>
        <w:t>intransitive</w:t>
      </w:r>
      <w:r>
        <w:rPr>
          <w:color w:val="2E3333"/>
          <w:spacing w:val="4"/>
          <w:sz w:val="28"/>
          <w:szCs w:val="28"/>
        </w:rPr>
        <w:t xml:space="preserve"> </w:t>
      </w:r>
      <w:r>
        <w:rPr>
          <w:color w:val="2E3333"/>
          <w:sz w:val="28"/>
          <w:szCs w:val="28"/>
        </w:rPr>
        <w:t>verb</w:t>
      </w:r>
      <w:r>
        <w:rPr>
          <w:color w:val="2E3333"/>
          <w:spacing w:val="-2"/>
          <w:sz w:val="28"/>
          <w:szCs w:val="28"/>
        </w:rPr>
        <w:t xml:space="preserve"> </w:t>
      </w:r>
      <w:r>
        <w:rPr>
          <w:color w:val="2E3333"/>
          <w:sz w:val="28"/>
          <w:szCs w:val="28"/>
        </w:rPr>
        <w:t>is to</w:t>
      </w:r>
      <w:r>
        <w:rPr>
          <w:color w:val="2E3333"/>
          <w:spacing w:val="-2"/>
          <w:sz w:val="28"/>
          <w:szCs w:val="28"/>
        </w:rPr>
        <w:t xml:space="preserve"> </w:t>
      </w:r>
      <w:r>
        <w:rPr>
          <w:color w:val="2E3333"/>
          <w:sz w:val="28"/>
          <w:szCs w:val="28"/>
        </w:rPr>
        <w:t>ask</w:t>
      </w:r>
      <w:r>
        <w:rPr>
          <w:color w:val="2E3333"/>
          <w:spacing w:val="-67"/>
          <w:sz w:val="28"/>
          <w:szCs w:val="28"/>
        </w:rPr>
        <w:t xml:space="preserve"> </w:t>
      </w:r>
      <w:r>
        <w:rPr>
          <w:color w:val="2E3333"/>
          <w:sz w:val="28"/>
          <w:szCs w:val="28"/>
        </w:rPr>
        <w:t>the</w:t>
      </w:r>
      <w:r>
        <w:rPr>
          <w:color w:val="2E3333"/>
          <w:spacing w:val="1"/>
          <w:sz w:val="28"/>
          <w:szCs w:val="28"/>
        </w:rPr>
        <w:t xml:space="preserve"> </w:t>
      </w:r>
      <w:r>
        <w:rPr>
          <w:color w:val="2E3333"/>
          <w:sz w:val="28"/>
          <w:szCs w:val="28"/>
        </w:rPr>
        <w:t>question,</w:t>
      </w:r>
      <w:r>
        <w:rPr>
          <w:color w:val="2E3333"/>
          <w:spacing w:val="4"/>
          <w:sz w:val="28"/>
          <w:szCs w:val="28"/>
        </w:rPr>
        <w:t xml:space="preserve"> </w:t>
      </w:r>
      <w:r>
        <w:rPr>
          <w:color w:val="2E3333"/>
          <w:sz w:val="28"/>
          <w:szCs w:val="28"/>
        </w:rPr>
        <w:t>“</w:t>
      </w:r>
    </w:p>
    <w:p>
      <w:pPr>
        <w:pStyle w:val="9"/>
        <w:spacing w:line="321" w:lineRule="exact"/>
        <w:ind w:left="542"/>
        <w:rPr>
          <w:sz w:val="28"/>
          <w:szCs w:val="28"/>
        </w:rPr>
      </w:pPr>
      <w:r>
        <w:rPr>
          <w:color w:val="2E3333"/>
          <w:sz w:val="28"/>
          <w:szCs w:val="28"/>
        </w:rPr>
        <w:t>Who</w:t>
      </w:r>
      <w:r>
        <w:rPr>
          <w:color w:val="2E3333"/>
          <w:spacing w:val="-4"/>
          <w:sz w:val="28"/>
          <w:szCs w:val="28"/>
        </w:rPr>
        <w:t xml:space="preserve"> </w:t>
      </w:r>
      <w:r>
        <w:rPr>
          <w:color w:val="2E3333"/>
          <w:sz w:val="28"/>
          <w:szCs w:val="28"/>
        </w:rPr>
        <w:t>or</w:t>
      </w:r>
      <w:r>
        <w:rPr>
          <w:color w:val="2E3333"/>
          <w:spacing w:val="-5"/>
          <w:sz w:val="28"/>
          <w:szCs w:val="28"/>
        </w:rPr>
        <w:t xml:space="preserve"> </w:t>
      </w:r>
      <w:r>
        <w:rPr>
          <w:color w:val="2E3333"/>
          <w:sz w:val="28"/>
          <w:szCs w:val="28"/>
        </w:rPr>
        <w:t>what is</w:t>
      </w:r>
      <w:r>
        <w:rPr>
          <w:color w:val="2E3333"/>
          <w:spacing w:val="65"/>
          <w:sz w:val="28"/>
          <w:szCs w:val="28"/>
        </w:rPr>
        <w:t xml:space="preserve"> </w:t>
      </w:r>
      <w:r>
        <w:rPr>
          <w:color w:val="2E3333"/>
          <w:sz w:val="28"/>
          <w:szCs w:val="28"/>
        </w:rPr>
        <w:t>receiving</w:t>
      </w:r>
      <w:r>
        <w:rPr>
          <w:color w:val="2E3333"/>
          <w:spacing w:val="-8"/>
          <w:sz w:val="28"/>
          <w:szCs w:val="28"/>
        </w:rPr>
        <w:t xml:space="preserve"> </w:t>
      </w:r>
      <w:r>
        <w:rPr>
          <w:color w:val="2E3333"/>
          <w:sz w:val="28"/>
          <w:szCs w:val="28"/>
        </w:rPr>
        <w:t>the</w:t>
      </w:r>
      <w:r>
        <w:rPr>
          <w:color w:val="2E3333"/>
          <w:spacing w:val="-3"/>
          <w:sz w:val="28"/>
          <w:szCs w:val="28"/>
        </w:rPr>
        <w:t xml:space="preserve"> </w:t>
      </w:r>
      <w:r>
        <w:rPr>
          <w:color w:val="2E3333"/>
          <w:sz w:val="28"/>
          <w:szCs w:val="28"/>
        </w:rPr>
        <w:t>action</w:t>
      </w:r>
      <w:r>
        <w:rPr>
          <w:color w:val="2E3333"/>
          <w:spacing w:val="-4"/>
          <w:sz w:val="28"/>
          <w:szCs w:val="28"/>
        </w:rPr>
        <w:t xml:space="preserve"> </w:t>
      </w:r>
      <w:r>
        <w:rPr>
          <w:color w:val="2E3333"/>
          <w:sz w:val="28"/>
          <w:szCs w:val="28"/>
        </w:rPr>
        <w:t>from</w:t>
      </w:r>
      <w:r>
        <w:rPr>
          <w:color w:val="2E3333"/>
          <w:spacing w:val="-9"/>
          <w:sz w:val="28"/>
          <w:szCs w:val="28"/>
        </w:rPr>
        <w:t xml:space="preserve"> </w:t>
      </w:r>
      <w:r>
        <w:rPr>
          <w:color w:val="2E3333"/>
          <w:sz w:val="28"/>
          <w:szCs w:val="28"/>
        </w:rPr>
        <w:t>this</w:t>
      </w:r>
      <w:r>
        <w:rPr>
          <w:color w:val="2E3333"/>
          <w:spacing w:val="3"/>
          <w:sz w:val="28"/>
          <w:szCs w:val="28"/>
        </w:rPr>
        <w:t xml:space="preserve"> </w:t>
      </w:r>
      <w:r>
        <w:rPr>
          <w:color w:val="2E3333"/>
          <w:sz w:val="28"/>
          <w:szCs w:val="28"/>
        </w:rPr>
        <w:t>verb?”</w:t>
      </w:r>
    </w:p>
    <w:p>
      <w:pPr>
        <w:pStyle w:val="9"/>
        <w:spacing w:before="4"/>
        <w:rPr>
          <w:sz w:val="28"/>
          <w:szCs w:val="28"/>
        </w:rPr>
      </w:pPr>
    </w:p>
    <w:p>
      <w:pPr>
        <w:pStyle w:val="14"/>
        <w:numPr>
          <w:ilvl w:val="1"/>
          <w:numId w:val="21"/>
        </w:numPr>
        <w:tabs>
          <w:tab w:val="left" w:pos="840"/>
        </w:tabs>
        <w:spacing w:before="1" w:after="0" w:line="240" w:lineRule="auto"/>
        <w:ind w:left="839" w:right="0" w:hanging="121"/>
        <w:jc w:val="left"/>
        <w:rPr>
          <w:sz w:val="28"/>
          <w:szCs w:val="28"/>
        </w:rPr>
      </w:pPr>
      <w:r>
        <w:rPr>
          <w:color w:val="2E3333"/>
          <w:sz w:val="28"/>
          <w:szCs w:val="28"/>
        </w:rPr>
        <w:t>If</w:t>
      </w:r>
      <w:r>
        <w:rPr>
          <w:color w:val="2E3333"/>
          <w:spacing w:val="-5"/>
          <w:sz w:val="28"/>
          <w:szCs w:val="28"/>
        </w:rPr>
        <w:t xml:space="preserve"> </w:t>
      </w:r>
      <w:r>
        <w:rPr>
          <w:color w:val="2E3333"/>
          <w:sz w:val="28"/>
          <w:szCs w:val="28"/>
        </w:rPr>
        <w:t>you</w:t>
      </w:r>
      <w:r>
        <w:rPr>
          <w:color w:val="2E3333"/>
          <w:spacing w:val="-7"/>
          <w:sz w:val="28"/>
          <w:szCs w:val="28"/>
        </w:rPr>
        <w:t xml:space="preserve"> </w:t>
      </w:r>
      <w:r>
        <w:rPr>
          <w:color w:val="2E3333"/>
          <w:sz w:val="28"/>
          <w:szCs w:val="28"/>
        </w:rPr>
        <w:t>can</w:t>
      </w:r>
      <w:r>
        <w:rPr>
          <w:color w:val="2E3333"/>
          <w:spacing w:val="-4"/>
          <w:sz w:val="28"/>
          <w:szCs w:val="28"/>
        </w:rPr>
        <w:t xml:space="preserve"> </w:t>
      </w:r>
      <w:r>
        <w:rPr>
          <w:color w:val="2E3333"/>
          <w:sz w:val="28"/>
          <w:szCs w:val="28"/>
        </w:rPr>
        <w:t>name</w:t>
      </w:r>
      <w:r>
        <w:rPr>
          <w:color w:val="2E3333"/>
          <w:spacing w:val="-2"/>
          <w:sz w:val="28"/>
          <w:szCs w:val="28"/>
        </w:rPr>
        <w:t xml:space="preserve"> </w:t>
      </w:r>
      <w:r>
        <w:rPr>
          <w:color w:val="2E3333"/>
          <w:sz w:val="28"/>
          <w:szCs w:val="28"/>
        </w:rPr>
        <w:t>a</w:t>
      </w:r>
      <w:r>
        <w:rPr>
          <w:color w:val="2E3333"/>
          <w:spacing w:val="2"/>
          <w:sz w:val="28"/>
          <w:szCs w:val="28"/>
        </w:rPr>
        <w:t xml:space="preserve"> </w:t>
      </w:r>
      <w:r>
        <w:rPr>
          <w:color w:val="2E3333"/>
          <w:sz w:val="28"/>
          <w:szCs w:val="28"/>
        </w:rPr>
        <w:t>noun</w:t>
      </w:r>
      <w:r>
        <w:rPr>
          <w:color w:val="2E3333"/>
          <w:spacing w:val="-7"/>
          <w:sz w:val="28"/>
          <w:szCs w:val="28"/>
        </w:rPr>
        <w:t xml:space="preserve"> </w:t>
      </w:r>
      <w:r>
        <w:rPr>
          <w:color w:val="2E3333"/>
          <w:sz w:val="28"/>
          <w:szCs w:val="28"/>
        </w:rPr>
        <w:t>that’s</w:t>
      </w:r>
      <w:r>
        <w:rPr>
          <w:color w:val="2E3333"/>
          <w:spacing w:val="-2"/>
          <w:sz w:val="28"/>
          <w:szCs w:val="28"/>
        </w:rPr>
        <w:t xml:space="preserve"> </w:t>
      </w:r>
      <w:r>
        <w:rPr>
          <w:color w:val="2E3333"/>
          <w:sz w:val="28"/>
          <w:szCs w:val="28"/>
        </w:rPr>
        <w:t>on</w:t>
      </w:r>
      <w:r>
        <w:rPr>
          <w:color w:val="2E3333"/>
          <w:spacing w:val="-7"/>
          <w:sz w:val="28"/>
          <w:szCs w:val="28"/>
        </w:rPr>
        <w:t xml:space="preserve"> </w:t>
      </w:r>
      <w:r>
        <w:rPr>
          <w:color w:val="2E3333"/>
          <w:sz w:val="28"/>
          <w:szCs w:val="28"/>
        </w:rPr>
        <w:t>the</w:t>
      </w:r>
      <w:r>
        <w:rPr>
          <w:color w:val="2E3333"/>
          <w:spacing w:val="-2"/>
          <w:sz w:val="28"/>
          <w:szCs w:val="28"/>
        </w:rPr>
        <w:t xml:space="preserve"> </w:t>
      </w:r>
      <w:r>
        <w:rPr>
          <w:color w:val="2E3333"/>
          <w:sz w:val="28"/>
          <w:szCs w:val="28"/>
        </w:rPr>
        <w:t>receiving</w:t>
      </w:r>
      <w:r>
        <w:rPr>
          <w:color w:val="2E3333"/>
          <w:spacing w:val="-8"/>
          <w:sz w:val="28"/>
          <w:szCs w:val="28"/>
        </w:rPr>
        <w:t xml:space="preserve"> </w:t>
      </w:r>
      <w:r>
        <w:rPr>
          <w:color w:val="2E3333"/>
          <w:sz w:val="28"/>
          <w:szCs w:val="28"/>
        </w:rPr>
        <w:t>end,</w:t>
      </w:r>
      <w:r>
        <w:rPr>
          <w:color w:val="2E3333"/>
          <w:spacing w:val="4"/>
          <w:sz w:val="28"/>
          <w:szCs w:val="28"/>
        </w:rPr>
        <w:t xml:space="preserve"> </w:t>
      </w:r>
      <w:r>
        <w:rPr>
          <w:color w:val="2E3333"/>
          <w:sz w:val="28"/>
          <w:szCs w:val="28"/>
        </w:rPr>
        <w:t>it’s</w:t>
      </w:r>
      <w:r>
        <w:rPr>
          <w:color w:val="2E3333"/>
          <w:spacing w:val="-2"/>
          <w:sz w:val="28"/>
          <w:szCs w:val="28"/>
        </w:rPr>
        <w:t xml:space="preserve"> </w:t>
      </w:r>
      <w:r>
        <w:rPr>
          <w:color w:val="2E3333"/>
          <w:sz w:val="28"/>
          <w:szCs w:val="28"/>
        </w:rPr>
        <w:t>a</w:t>
      </w:r>
      <w:r>
        <w:rPr>
          <w:color w:val="2E3333"/>
          <w:spacing w:val="-3"/>
          <w:sz w:val="28"/>
          <w:szCs w:val="28"/>
        </w:rPr>
        <w:t xml:space="preserve"> </w:t>
      </w:r>
      <w:r>
        <w:rPr>
          <w:color w:val="2E3333"/>
          <w:sz w:val="28"/>
          <w:szCs w:val="28"/>
        </w:rPr>
        <w:t>transitive</w:t>
      </w:r>
      <w:r>
        <w:rPr>
          <w:color w:val="2E3333"/>
          <w:spacing w:val="3"/>
          <w:sz w:val="28"/>
          <w:szCs w:val="28"/>
        </w:rPr>
        <w:t xml:space="preserve"> </w:t>
      </w:r>
      <w:r>
        <w:rPr>
          <w:color w:val="2E3333"/>
          <w:sz w:val="28"/>
          <w:szCs w:val="28"/>
        </w:rPr>
        <w:t>verb.</w:t>
      </w:r>
    </w:p>
    <w:p>
      <w:pPr>
        <w:pStyle w:val="9"/>
        <w:spacing w:before="2"/>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If</w:t>
      </w:r>
      <w:r>
        <w:rPr>
          <w:color w:val="2E3333"/>
          <w:spacing w:val="-6"/>
          <w:sz w:val="28"/>
          <w:szCs w:val="28"/>
        </w:rPr>
        <w:t xml:space="preserve"> </w:t>
      </w:r>
      <w:r>
        <w:rPr>
          <w:color w:val="2E3333"/>
          <w:sz w:val="28"/>
          <w:szCs w:val="28"/>
        </w:rPr>
        <w:t>you</w:t>
      </w:r>
      <w:r>
        <w:rPr>
          <w:color w:val="2E3333"/>
          <w:spacing w:val="-7"/>
          <w:sz w:val="28"/>
          <w:szCs w:val="28"/>
        </w:rPr>
        <w:t xml:space="preserve"> </w:t>
      </w:r>
      <w:r>
        <w:rPr>
          <w:color w:val="2E3333"/>
          <w:sz w:val="28"/>
          <w:szCs w:val="28"/>
        </w:rPr>
        <w:t>can’t name</w:t>
      </w:r>
      <w:r>
        <w:rPr>
          <w:color w:val="2E3333"/>
          <w:spacing w:val="-3"/>
          <w:sz w:val="28"/>
          <w:szCs w:val="28"/>
        </w:rPr>
        <w:t xml:space="preserve"> </w:t>
      </w:r>
      <w:r>
        <w:rPr>
          <w:color w:val="2E3333"/>
          <w:sz w:val="28"/>
          <w:szCs w:val="28"/>
        </w:rPr>
        <w:t>a</w:t>
      </w:r>
      <w:r>
        <w:rPr>
          <w:color w:val="2E3333"/>
          <w:spacing w:val="-4"/>
          <w:sz w:val="28"/>
          <w:szCs w:val="28"/>
        </w:rPr>
        <w:t xml:space="preserve"> </w:t>
      </w:r>
      <w:r>
        <w:rPr>
          <w:color w:val="2E3333"/>
          <w:sz w:val="28"/>
          <w:szCs w:val="28"/>
        </w:rPr>
        <w:t>noun,</w:t>
      </w:r>
      <w:r>
        <w:rPr>
          <w:color w:val="2E3333"/>
          <w:spacing w:val="-1"/>
          <w:sz w:val="28"/>
          <w:szCs w:val="28"/>
        </w:rPr>
        <w:t xml:space="preserve"> </w:t>
      </w:r>
      <w:r>
        <w:rPr>
          <w:color w:val="2E3333"/>
          <w:sz w:val="28"/>
          <w:szCs w:val="28"/>
        </w:rPr>
        <w:t>whether</w:t>
      </w:r>
      <w:r>
        <w:rPr>
          <w:color w:val="2E3333"/>
          <w:spacing w:val="-5"/>
          <w:sz w:val="28"/>
          <w:szCs w:val="28"/>
        </w:rPr>
        <w:t xml:space="preserve"> </w:t>
      </w:r>
      <w:r>
        <w:rPr>
          <w:color w:val="2E3333"/>
          <w:sz w:val="28"/>
          <w:szCs w:val="28"/>
        </w:rPr>
        <w:t>a</w:t>
      </w:r>
      <w:r>
        <w:rPr>
          <w:color w:val="2E3333"/>
          <w:spacing w:val="-3"/>
          <w:sz w:val="28"/>
          <w:szCs w:val="28"/>
        </w:rPr>
        <w:t xml:space="preserve"> </w:t>
      </w:r>
      <w:r>
        <w:rPr>
          <w:color w:val="2E3333"/>
          <w:sz w:val="28"/>
          <w:szCs w:val="28"/>
        </w:rPr>
        <w:t>direct or</w:t>
      </w:r>
      <w:r>
        <w:rPr>
          <w:color w:val="2E3333"/>
          <w:spacing w:val="-5"/>
          <w:sz w:val="28"/>
          <w:szCs w:val="28"/>
        </w:rPr>
        <w:t xml:space="preserve"> </w:t>
      </w:r>
      <w:r>
        <w:rPr>
          <w:color w:val="2E3333"/>
          <w:sz w:val="28"/>
          <w:szCs w:val="28"/>
        </w:rPr>
        <w:t>indirect</w:t>
      </w:r>
      <w:r>
        <w:rPr>
          <w:color w:val="2E3333"/>
          <w:spacing w:val="4"/>
          <w:sz w:val="28"/>
          <w:szCs w:val="28"/>
        </w:rPr>
        <w:t xml:space="preserve"> </w:t>
      </w:r>
      <w:r>
        <w:rPr>
          <w:color w:val="2E3333"/>
          <w:sz w:val="28"/>
          <w:szCs w:val="28"/>
        </w:rPr>
        <w:t>object,</w:t>
      </w:r>
      <w:r>
        <w:rPr>
          <w:color w:val="2E3333"/>
          <w:spacing w:val="-2"/>
          <w:sz w:val="28"/>
          <w:szCs w:val="28"/>
        </w:rPr>
        <w:t xml:space="preserve"> </w:t>
      </w:r>
      <w:r>
        <w:rPr>
          <w:color w:val="2E3333"/>
          <w:sz w:val="28"/>
          <w:szCs w:val="28"/>
        </w:rPr>
        <w:t>then</w:t>
      </w:r>
      <w:r>
        <w:rPr>
          <w:color w:val="2E3333"/>
          <w:spacing w:val="-8"/>
          <w:sz w:val="28"/>
          <w:szCs w:val="28"/>
        </w:rPr>
        <w:t xml:space="preserve"> </w:t>
      </w:r>
      <w:r>
        <w:rPr>
          <w:color w:val="2E3333"/>
          <w:sz w:val="28"/>
          <w:szCs w:val="28"/>
        </w:rPr>
        <w:t>the</w:t>
      </w:r>
      <w:r>
        <w:rPr>
          <w:color w:val="2E3333"/>
          <w:spacing w:val="1"/>
          <w:sz w:val="28"/>
          <w:szCs w:val="28"/>
        </w:rPr>
        <w:t xml:space="preserve"> </w:t>
      </w:r>
      <w:r>
        <w:rPr>
          <w:color w:val="2E3333"/>
          <w:sz w:val="28"/>
          <w:szCs w:val="28"/>
        </w:rPr>
        <w:t>verb</w:t>
      </w:r>
      <w:r>
        <w:rPr>
          <w:color w:val="2E3333"/>
          <w:spacing w:val="1"/>
          <w:sz w:val="28"/>
          <w:szCs w:val="28"/>
        </w:rPr>
        <w:t xml:space="preserve"> </w:t>
      </w:r>
      <w:r>
        <w:rPr>
          <w:color w:val="2E3333"/>
          <w:sz w:val="28"/>
          <w:szCs w:val="28"/>
        </w:rPr>
        <w:t>is</w:t>
      </w:r>
      <w:r>
        <w:rPr>
          <w:color w:val="2E3333"/>
          <w:spacing w:val="-2"/>
          <w:sz w:val="28"/>
          <w:szCs w:val="28"/>
        </w:rPr>
        <w:t xml:space="preserve"> </w:t>
      </w:r>
      <w:r>
        <w:rPr>
          <w:color w:val="2E3333"/>
          <w:sz w:val="28"/>
          <w:szCs w:val="28"/>
        </w:rPr>
        <w:t>intransitive.</w:t>
      </w:r>
    </w:p>
    <w:p>
      <w:pPr>
        <w:spacing w:after="0" w:line="240" w:lineRule="auto"/>
        <w:jc w:val="left"/>
        <w:rPr>
          <w:sz w:val="28"/>
          <w:szCs w:val="28"/>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spacing w:before="74" w:line="472" w:lineRule="auto"/>
        <w:ind w:left="542" w:right="571" w:firstLine="43"/>
      </w:pPr>
      <w:r>
        <w:rPr>
          <w:color w:val="2E3333"/>
        </w:rPr>
        <w:t>Either</w:t>
      </w:r>
      <w:r>
        <w:rPr>
          <w:color w:val="2E3333"/>
          <w:spacing w:val="-6"/>
        </w:rPr>
        <w:t xml:space="preserve"> </w:t>
      </w:r>
      <w:r>
        <w:rPr>
          <w:color w:val="2E3333"/>
        </w:rPr>
        <w:t>way,</w:t>
      </w:r>
      <w:r>
        <w:rPr>
          <w:color w:val="2E3333"/>
          <w:spacing w:val="-3"/>
        </w:rPr>
        <w:t xml:space="preserve"> </w:t>
      </w:r>
      <w:r>
        <w:rPr>
          <w:color w:val="2E3333"/>
        </w:rPr>
        <w:t>transitive</w:t>
      </w:r>
      <w:r>
        <w:rPr>
          <w:color w:val="2E3333"/>
          <w:spacing w:val="-4"/>
        </w:rPr>
        <w:t xml:space="preserve"> </w:t>
      </w:r>
      <w:r>
        <w:rPr>
          <w:color w:val="2E3333"/>
        </w:rPr>
        <w:t>or</w:t>
      </w:r>
      <w:r>
        <w:rPr>
          <w:color w:val="2E3333"/>
          <w:spacing w:val="-1"/>
        </w:rPr>
        <w:t xml:space="preserve"> </w:t>
      </w:r>
      <w:r>
        <w:rPr>
          <w:color w:val="2E3333"/>
        </w:rPr>
        <w:t>intransitive,</w:t>
      </w:r>
      <w:r>
        <w:rPr>
          <w:color w:val="2E3333"/>
          <w:spacing w:val="-3"/>
        </w:rPr>
        <w:t xml:space="preserve"> </w:t>
      </w:r>
      <w:r>
        <w:rPr>
          <w:color w:val="2E3333"/>
        </w:rPr>
        <w:t>active</w:t>
      </w:r>
      <w:r>
        <w:rPr>
          <w:color w:val="2E3333"/>
          <w:spacing w:val="1"/>
        </w:rPr>
        <w:t xml:space="preserve"> </w:t>
      </w:r>
      <w:r>
        <w:rPr>
          <w:color w:val="2E3333"/>
        </w:rPr>
        <w:t>verbs</w:t>
      </w:r>
      <w:r>
        <w:rPr>
          <w:color w:val="2E3333"/>
          <w:spacing w:val="-4"/>
        </w:rPr>
        <w:t xml:space="preserve"> </w:t>
      </w:r>
      <w:r>
        <w:rPr>
          <w:color w:val="2E3333"/>
        </w:rPr>
        <w:t>lend immediacy</w:t>
      </w:r>
      <w:r>
        <w:rPr>
          <w:color w:val="2E3333"/>
          <w:spacing w:val="-9"/>
        </w:rPr>
        <w:t xml:space="preserve"> </w:t>
      </w:r>
      <w:r>
        <w:rPr>
          <w:color w:val="2E3333"/>
        </w:rPr>
        <w:t>to your</w:t>
      </w:r>
      <w:r>
        <w:rPr>
          <w:color w:val="2E3333"/>
          <w:spacing w:val="-6"/>
        </w:rPr>
        <w:t xml:space="preserve"> </w:t>
      </w:r>
      <w:r>
        <w:rPr>
          <w:color w:val="2E3333"/>
        </w:rPr>
        <w:t>sentence,</w:t>
      </w:r>
      <w:r>
        <w:rPr>
          <w:color w:val="2E3333"/>
          <w:spacing w:val="-3"/>
        </w:rPr>
        <w:t xml:space="preserve"> </w:t>
      </w:r>
      <w:r>
        <w:rPr>
          <w:color w:val="2E3333"/>
        </w:rPr>
        <w:t>drawing</w:t>
      </w:r>
      <w:r>
        <w:rPr>
          <w:color w:val="2E3333"/>
          <w:spacing w:val="-5"/>
        </w:rPr>
        <w:t xml:space="preserve"> </w:t>
      </w:r>
      <w:r>
        <w:rPr>
          <w:color w:val="2E3333"/>
        </w:rPr>
        <w:t>in</w:t>
      </w:r>
      <w:r>
        <w:rPr>
          <w:color w:val="2E3333"/>
          <w:spacing w:val="-67"/>
        </w:rPr>
        <w:t xml:space="preserve"> </w:t>
      </w:r>
      <w:r>
        <w:rPr>
          <w:color w:val="2E3333"/>
        </w:rPr>
        <w:t>the</w:t>
      </w:r>
      <w:r>
        <w:rPr>
          <w:color w:val="2E3333"/>
          <w:spacing w:val="1"/>
        </w:rPr>
        <w:t xml:space="preserve"> </w:t>
      </w:r>
      <w:r>
        <w:rPr>
          <w:color w:val="2E3333"/>
        </w:rPr>
        <w:t>reader.</w:t>
      </w:r>
    </w:p>
    <w:p>
      <w:pPr>
        <w:pStyle w:val="3"/>
        <w:spacing w:before="30"/>
        <w:ind w:left="493"/>
      </w:pPr>
      <w:bookmarkStart w:id="57" w:name="Auxiliary Verb: Definition &amp; Examples"/>
      <w:bookmarkEnd w:id="57"/>
      <w:r>
        <w:rPr>
          <w:color w:val="2E3333"/>
        </w:rPr>
        <w:t>Auxiliary</w:t>
      </w:r>
      <w:r>
        <w:rPr>
          <w:color w:val="2E3333"/>
          <w:spacing w:val="-6"/>
        </w:rPr>
        <w:t xml:space="preserve"> </w:t>
      </w:r>
      <w:r>
        <w:rPr>
          <w:color w:val="2E3333"/>
        </w:rPr>
        <w:t>Verb:</w:t>
      </w:r>
      <w:r>
        <w:rPr>
          <w:color w:val="2E3333"/>
          <w:spacing w:val="-6"/>
        </w:rPr>
        <w:t xml:space="preserve"> </w:t>
      </w:r>
      <w:r>
        <w:rPr>
          <w:color w:val="2E3333"/>
        </w:rPr>
        <w:t>Definition</w:t>
      </w:r>
      <w:r>
        <w:rPr>
          <w:color w:val="2E3333"/>
          <w:spacing w:val="-10"/>
        </w:rPr>
        <w:t xml:space="preserve"> </w:t>
      </w:r>
      <w:r>
        <w:rPr>
          <w:color w:val="2E3333"/>
        </w:rPr>
        <w:t>&amp;</w:t>
      </w:r>
      <w:r>
        <w:rPr>
          <w:color w:val="2E3333"/>
          <w:spacing w:val="-6"/>
        </w:rPr>
        <w:t xml:space="preserve"> </w:t>
      </w:r>
      <w:r>
        <w:rPr>
          <w:color w:val="2E3333"/>
        </w:rPr>
        <w:t>Examples</w:t>
      </w:r>
    </w:p>
    <w:p>
      <w:pPr>
        <w:pStyle w:val="9"/>
        <w:spacing w:before="165"/>
        <w:ind w:left="642"/>
        <w:rPr>
          <w:sz w:val="28"/>
          <w:szCs w:val="28"/>
        </w:rPr>
      </w:pPr>
      <w:r>
        <w:rPr>
          <w:color w:val="2E3333"/>
          <w:sz w:val="28"/>
          <w:szCs w:val="28"/>
        </w:rPr>
        <w:t>An</w:t>
      </w:r>
      <w:r>
        <w:rPr>
          <w:color w:val="2E3333"/>
          <w:spacing w:val="-8"/>
          <w:sz w:val="28"/>
          <w:szCs w:val="28"/>
        </w:rPr>
        <w:t xml:space="preserve"> </w:t>
      </w:r>
      <w:r>
        <w:rPr>
          <w:color w:val="2E3333"/>
          <w:sz w:val="28"/>
          <w:szCs w:val="28"/>
        </w:rPr>
        <w:t>auxiliary</w:t>
      </w:r>
      <w:r>
        <w:rPr>
          <w:color w:val="2E3333"/>
          <w:spacing w:val="-3"/>
          <w:sz w:val="28"/>
          <w:szCs w:val="28"/>
        </w:rPr>
        <w:t xml:space="preserve"> </w:t>
      </w:r>
      <w:r>
        <w:rPr>
          <w:color w:val="2E3333"/>
          <w:sz w:val="28"/>
          <w:szCs w:val="28"/>
        </w:rPr>
        <w:t>verb, also</w:t>
      </w:r>
      <w:r>
        <w:rPr>
          <w:color w:val="2E3333"/>
          <w:spacing w:val="-4"/>
          <w:sz w:val="28"/>
          <w:szCs w:val="28"/>
        </w:rPr>
        <w:t xml:space="preserve"> </w:t>
      </w:r>
      <w:r>
        <w:rPr>
          <w:color w:val="2E3333"/>
          <w:sz w:val="28"/>
          <w:szCs w:val="28"/>
        </w:rPr>
        <w:t>called</w:t>
      </w:r>
      <w:r>
        <w:rPr>
          <w:color w:val="2E3333"/>
          <w:spacing w:val="-3"/>
          <w:sz w:val="28"/>
          <w:szCs w:val="28"/>
        </w:rPr>
        <w:t xml:space="preserve"> </w:t>
      </w:r>
      <w:r>
        <w:rPr>
          <w:color w:val="2E3333"/>
          <w:sz w:val="28"/>
          <w:szCs w:val="28"/>
        </w:rPr>
        <w:t>a</w:t>
      </w:r>
      <w:r>
        <w:rPr>
          <w:color w:val="2E3333"/>
          <w:spacing w:val="-2"/>
          <w:sz w:val="28"/>
          <w:szCs w:val="28"/>
        </w:rPr>
        <w:t xml:space="preserve"> </w:t>
      </w:r>
      <w:r>
        <w:rPr>
          <w:color w:val="2E3333"/>
          <w:sz w:val="28"/>
          <w:szCs w:val="28"/>
        </w:rPr>
        <w:t>helping</w:t>
      </w:r>
      <w:r>
        <w:rPr>
          <w:color w:val="2E3333"/>
          <w:spacing w:val="2"/>
          <w:sz w:val="28"/>
          <w:szCs w:val="28"/>
        </w:rPr>
        <w:t xml:space="preserve"> </w:t>
      </w:r>
      <w:r>
        <w:rPr>
          <w:color w:val="2E3333"/>
          <w:sz w:val="28"/>
          <w:szCs w:val="28"/>
        </w:rPr>
        <w:t>verb,</w:t>
      </w:r>
      <w:r>
        <w:rPr>
          <w:color w:val="2E3333"/>
          <w:spacing w:val="3"/>
          <w:sz w:val="28"/>
          <w:szCs w:val="28"/>
        </w:rPr>
        <w:t xml:space="preserve"> </w:t>
      </w:r>
      <w:r>
        <w:rPr>
          <w:color w:val="2E3333"/>
          <w:sz w:val="28"/>
          <w:szCs w:val="28"/>
        </w:rPr>
        <w:t>modifies the</w:t>
      </w:r>
      <w:r>
        <w:rPr>
          <w:color w:val="2E3333"/>
          <w:spacing w:val="-3"/>
          <w:sz w:val="28"/>
          <w:szCs w:val="28"/>
        </w:rPr>
        <w:t xml:space="preserve"> </w:t>
      </w:r>
      <w:r>
        <w:rPr>
          <w:color w:val="2E3333"/>
          <w:sz w:val="28"/>
          <w:szCs w:val="28"/>
        </w:rPr>
        <w:t>action</w:t>
      </w:r>
      <w:r>
        <w:rPr>
          <w:color w:val="2E3333"/>
          <w:spacing w:val="-3"/>
          <w:sz w:val="28"/>
          <w:szCs w:val="28"/>
        </w:rPr>
        <w:t xml:space="preserve"> </w:t>
      </w:r>
      <w:r>
        <w:rPr>
          <w:color w:val="2E3333"/>
          <w:sz w:val="28"/>
          <w:szCs w:val="28"/>
        </w:rPr>
        <w:t>in</w:t>
      </w:r>
      <w:r>
        <w:rPr>
          <w:color w:val="2E3333"/>
          <w:spacing w:val="-8"/>
          <w:sz w:val="28"/>
          <w:szCs w:val="28"/>
        </w:rPr>
        <w:t xml:space="preserve"> </w:t>
      </w:r>
      <w:r>
        <w:rPr>
          <w:color w:val="2E3333"/>
          <w:sz w:val="28"/>
          <w:szCs w:val="28"/>
        </w:rPr>
        <w:t>the</w:t>
      </w:r>
      <w:r>
        <w:rPr>
          <w:color w:val="2E3333"/>
          <w:spacing w:val="2"/>
          <w:sz w:val="28"/>
          <w:szCs w:val="28"/>
        </w:rPr>
        <w:t xml:space="preserve"> </w:t>
      </w:r>
      <w:r>
        <w:rPr>
          <w:color w:val="2E3333"/>
          <w:sz w:val="28"/>
          <w:szCs w:val="28"/>
        </w:rPr>
        <w:t>main</w:t>
      </w:r>
      <w:r>
        <w:rPr>
          <w:color w:val="2E3333"/>
          <w:spacing w:val="-3"/>
          <w:sz w:val="28"/>
          <w:szCs w:val="28"/>
        </w:rPr>
        <w:t xml:space="preserve"> </w:t>
      </w:r>
      <w:r>
        <w:rPr>
          <w:color w:val="2E3333"/>
          <w:sz w:val="28"/>
          <w:szCs w:val="28"/>
        </w:rPr>
        <w:t>verb.</w:t>
      </w:r>
    </w:p>
    <w:p>
      <w:pPr>
        <w:pStyle w:val="9"/>
        <w:spacing w:before="1"/>
        <w:rPr>
          <w:sz w:val="28"/>
          <w:szCs w:val="28"/>
        </w:rPr>
      </w:pPr>
    </w:p>
    <w:p>
      <w:pPr>
        <w:pStyle w:val="9"/>
        <w:spacing w:line="472" w:lineRule="auto"/>
        <w:ind w:left="542" w:right="571" w:firstLine="72"/>
        <w:rPr>
          <w:sz w:val="28"/>
          <w:szCs w:val="28"/>
        </w:rPr>
      </w:pPr>
      <w:r>
        <w:rPr>
          <w:color w:val="2E3333"/>
          <w:sz w:val="28"/>
          <w:szCs w:val="28"/>
        </w:rPr>
        <w:t>Auxiliary</w:t>
      </w:r>
      <w:r>
        <w:rPr>
          <w:color w:val="2E3333"/>
          <w:spacing w:val="-5"/>
          <w:sz w:val="28"/>
          <w:szCs w:val="28"/>
        </w:rPr>
        <w:t xml:space="preserve"> </w:t>
      </w:r>
      <w:r>
        <w:rPr>
          <w:color w:val="2E3333"/>
          <w:sz w:val="28"/>
          <w:szCs w:val="28"/>
        </w:rPr>
        <w:t>verbs</w:t>
      </w:r>
      <w:r>
        <w:rPr>
          <w:color w:val="2E3333"/>
          <w:spacing w:val="-2"/>
          <w:sz w:val="28"/>
          <w:szCs w:val="28"/>
        </w:rPr>
        <w:t xml:space="preserve"> </w:t>
      </w:r>
      <w:r>
        <w:rPr>
          <w:color w:val="2E3333"/>
          <w:sz w:val="28"/>
          <w:szCs w:val="28"/>
        </w:rPr>
        <w:t>help</w:t>
      </w:r>
      <w:r>
        <w:rPr>
          <w:color w:val="2E3333"/>
          <w:spacing w:val="-4"/>
          <w:sz w:val="28"/>
          <w:szCs w:val="28"/>
        </w:rPr>
        <w:t xml:space="preserve"> </w:t>
      </w:r>
      <w:r>
        <w:rPr>
          <w:color w:val="2E3333"/>
          <w:sz w:val="28"/>
          <w:szCs w:val="28"/>
        </w:rPr>
        <w:t>readers</w:t>
      </w:r>
      <w:r>
        <w:rPr>
          <w:color w:val="2E3333"/>
          <w:spacing w:val="-2"/>
          <w:sz w:val="28"/>
          <w:szCs w:val="28"/>
        </w:rPr>
        <w:t xml:space="preserve"> </w:t>
      </w:r>
      <w:r>
        <w:rPr>
          <w:color w:val="2E3333"/>
          <w:sz w:val="28"/>
          <w:szCs w:val="28"/>
        </w:rPr>
        <w:t>to</w:t>
      </w:r>
      <w:r>
        <w:rPr>
          <w:color w:val="2E3333"/>
          <w:spacing w:val="-4"/>
          <w:sz w:val="28"/>
          <w:szCs w:val="28"/>
        </w:rPr>
        <w:t xml:space="preserve"> </w:t>
      </w:r>
      <w:r>
        <w:rPr>
          <w:color w:val="2E3333"/>
          <w:sz w:val="28"/>
          <w:szCs w:val="28"/>
        </w:rPr>
        <w:t>understand</w:t>
      </w:r>
      <w:r>
        <w:rPr>
          <w:color w:val="2E3333"/>
          <w:spacing w:val="-4"/>
          <w:sz w:val="28"/>
          <w:szCs w:val="28"/>
        </w:rPr>
        <w:t xml:space="preserve"> </w:t>
      </w:r>
      <w:r>
        <w:rPr>
          <w:color w:val="2E3333"/>
          <w:sz w:val="28"/>
          <w:szCs w:val="28"/>
        </w:rPr>
        <w:t>the</w:t>
      </w:r>
      <w:r>
        <w:rPr>
          <w:color w:val="2E3333"/>
          <w:spacing w:val="1"/>
          <w:sz w:val="28"/>
          <w:szCs w:val="28"/>
        </w:rPr>
        <w:t xml:space="preserve"> </w:t>
      </w:r>
      <w:r>
        <w:rPr>
          <w:color w:val="2E3333"/>
          <w:sz w:val="28"/>
          <w:szCs w:val="28"/>
        </w:rPr>
        <w:t>main</w:t>
      </w:r>
      <w:r>
        <w:rPr>
          <w:color w:val="2E3333"/>
          <w:spacing w:val="-4"/>
          <w:sz w:val="28"/>
          <w:szCs w:val="28"/>
        </w:rPr>
        <w:t xml:space="preserve"> </w:t>
      </w:r>
      <w:r>
        <w:rPr>
          <w:color w:val="2E3333"/>
          <w:sz w:val="28"/>
          <w:szCs w:val="28"/>
        </w:rPr>
        <w:t>verb.</w:t>
      </w:r>
      <w:r>
        <w:rPr>
          <w:color w:val="2E3333"/>
          <w:spacing w:val="-1"/>
          <w:sz w:val="28"/>
          <w:szCs w:val="28"/>
        </w:rPr>
        <w:t xml:space="preserve"> </w:t>
      </w:r>
      <w:r>
        <w:rPr>
          <w:color w:val="2E3333"/>
          <w:sz w:val="28"/>
          <w:szCs w:val="28"/>
        </w:rPr>
        <w:t>They</w:t>
      </w:r>
      <w:r>
        <w:rPr>
          <w:color w:val="2E3333"/>
          <w:spacing w:val="-8"/>
          <w:sz w:val="28"/>
          <w:szCs w:val="28"/>
        </w:rPr>
        <w:t xml:space="preserve"> </w:t>
      </w:r>
      <w:r>
        <w:rPr>
          <w:color w:val="2E3333"/>
          <w:sz w:val="28"/>
          <w:szCs w:val="28"/>
        </w:rPr>
        <w:t>typically</w:t>
      </w:r>
      <w:r>
        <w:rPr>
          <w:color w:val="2E3333"/>
          <w:spacing w:val="-8"/>
          <w:sz w:val="28"/>
          <w:szCs w:val="28"/>
        </w:rPr>
        <w:t xml:space="preserve"> </w:t>
      </w:r>
      <w:r>
        <w:rPr>
          <w:color w:val="2E3333"/>
          <w:sz w:val="28"/>
          <w:szCs w:val="28"/>
        </w:rPr>
        <w:t>change</w:t>
      </w:r>
      <w:r>
        <w:rPr>
          <w:color w:val="2E3333"/>
          <w:spacing w:val="-3"/>
          <w:sz w:val="28"/>
          <w:szCs w:val="28"/>
        </w:rPr>
        <w:t xml:space="preserve"> </w:t>
      </w:r>
      <w:r>
        <w:rPr>
          <w:color w:val="2E3333"/>
          <w:sz w:val="28"/>
          <w:szCs w:val="28"/>
        </w:rPr>
        <w:t>the</w:t>
      </w:r>
      <w:r>
        <w:rPr>
          <w:color w:val="2E3333"/>
          <w:spacing w:val="1"/>
          <w:sz w:val="28"/>
          <w:szCs w:val="28"/>
        </w:rPr>
        <w:t xml:space="preserve"> </w:t>
      </w:r>
      <w:r>
        <w:rPr>
          <w:color w:val="2E3333"/>
          <w:sz w:val="28"/>
          <w:szCs w:val="28"/>
        </w:rPr>
        <w:t>mood</w:t>
      </w:r>
      <w:r>
        <w:rPr>
          <w:color w:val="2E3333"/>
          <w:spacing w:val="-4"/>
          <w:sz w:val="28"/>
          <w:szCs w:val="28"/>
        </w:rPr>
        <w:t xml:space="preserve"> </w:t>
      </w:r>
      <w:r>
        <w:rPr>
          <w:color w:val="2E3333"/>
          <w:sz w:val="28"/>
          <w:szCs w:val="28"/>
        </w:rPr>
        <w:t>or</w:t>
      </w:r>
      <w:r>
        <w:rPr>
          <w:color w:val="2E3333"/>
          <w:spacing w:val="-67"/>
          <w:sz w:val="28"/>
          <w:szCs w:val="28"/>
        </w:rPr>
        <w:t xml:space="preserve"> </w:t>
      </w:r>
      <w:r>
        <w:rPr>
          <w:color w:val="2E3333"/>
          <w:sz w:val="28"/>
          <w:szCs w:val="28"/>
        </w:rPr>
        <w:t>tense</w:t>
      </w:r>
      <w:r>
        <w:rPr>
          <w:color w:val="2E3333"/>
          <w:spacing w:val="1"/>
          <w:sz w:val="28"/>
          <w:szCs w:val="28"/>
        </w:rPr>
        <w:t xml:space="preserve"> </w:t>
      </w:r>
      <w:r>
        <w:rPr>
          <w:color w:val="2E3333"/>
          <w:sz w:val="28"/>
          <w:szCs w:val="28"/>
        </w:rPr>
        <w:t>of</w:t>
      </w:r>
      <w:r>
        <w:rPr>
          <w:color w:val="2E3333"/>
          <w:spacing w:val="-5"/>
          <w:sz w:val="28"/>
          <w:szCs w:val="28"/>
        </w:rPr>
        <w:t xml:space="preserve"> </w:t>
      </w:r>
      <w:r>
        <w:rPr>
          <w:color w:val="2E3333"/>
          <w:sz w:val="28"/>
          <w:szCs w:val="28"/>
        </w:rPr>
        <w:t>the</w:t>
      </w:r>
      <w:r>
        <w:rPr>
          <w:color w:val="2E3333"/>
          <w:spacing w:val="7"/>
          <w:sz w:val="28"/>
          <w:szCs w:val="28"/>
        </w:rPr>
        <w:t xml:space="preserve"> </w:t>
      </w:r>
      <w:r>
        <w:rPr>
          <w:color w:val="2E3333"/>
          <w:sz w:val="28"/>
          <w:szCs w:val="28"/>
        </w:rPr>
        <w:t>main</w:t>
      </w:r>
      <w:r>
        <w:rPr>
          <w:color w:val="2E3333"/>
          <w:spacing w:val="1"/>
          <w:sz w:val="28"/>
          <w:szCs w:val="28"/>
        </w:rPr>
        <w:t xml:space="preserve"> </w:t>
      </w:r>
      <w:r>
        <w:rPr>
          <w:color w:val="2E3333"/>
          <w:sz w:val="28"/>
          <w:szCs w:val="28"/>
        </w:rPr>
        <w:t>verb.</w:t>
      </w:r>
    </w:p>
    <w:p>
      <w:pPr>
        <w:pStyle w:val="9"/>
        <w:spacing w:line="472" w:lineRule="auto"/>
        <w:ind w:left="614" w:right="2113" w:firstLine="72"/>
        <w:rPr>
          <w:sz w:val="28"/>
          <w:szCs w:val="28"/>
        </w:rPr>
      </w:pPr>
      <w:r>
        <w:rPr>
          <w:color w:val="2E3333"/>
          <w:sz w:val="28"/>
          <w:szCs w:val="28"/>
        </w:rPr>
        <w:t>Auxiliary</w:t>
      </w:r>
      <w:r>
        <w:rPr>
          <w:color w:val="2E3333"/>
          <w:spacing w:val="-4"/>
          <w:sz w:val="28"/>
          <w:szCs w:val="28"/>
        </w:rPr>
        <w:t xml:space="preserve"> </w:t>
      </w:r>
      <w:r>
        <w:rPr>
          <w:color w:val="2E3333"/>
          <w:sz w:val="28"/>
          <w:szCs w:val="28"/>
        </w:rPr>
        <w:t>verbs</w:t>
      </w:r>
      <w:r>
        <w:rPr>
          <w:color w:val="2E3333"/>
          <w:spacing w:val="-2"/>
          <w:sz w:val="28"/>
          <w:szCs w:val="28"/>
        </w:rPr>
        <w:t xml:space="preserve"> </w:t>
      </w:r>
      <w:r>
        <w:rPr>
          <w:color w:val="2E3333"/>
          <w:sz w:val="28"/>
          <w:szCs w:val="28"/>
        </w:rPr>
        <w:t>provide</w:t>
      </w:r>
      <w:r>
        <w:rPr>
          <w:color w:val="2E3333"/>
          <w:spacing w:val="2"/>
          <w:sz w:val="28"/>
          <w:szCs w:val="28"/>
        </w:rPr>
        <w:t xml:space="preserve"> </w:t>
      </w:r>
      <w:r>
        <w:rPr>
          <w:color w:val="2E3333"/>
          <w:sz w:val="28"/>
          <w:szCs w:val="28"/>
        </w:rPr>
        <w:t>hints</w:t>
      </w:r>
      <w:r>
        <w:rPr>
          <w:color w:val="2E3333"/>
          <w:spacing w:val="-3"/>
          <w:sz w:val="28"/>
          <w:szCs w:val="28"/>
        </w:rPr>
        <w:t xml:space="preserve"> </w:t>
      </w:r>
      <w:r>
        <w:rPr>
          <w:color w:val="2E3333"/>
          <w:sz w:val="28"/>
          <w:szCs w:val="28"/>
        </w:rPr>
        <w:t>re</w:t>
      </w:r>
      <w:r>
        <w:rPr>
          <w:color w:val="2E3333"/>
          <w:spacing w:val="2"/>
          <w:sz w:val="28"/>
          <w:szCs w:val="28"/>
        </w:rPr>
        <w:t xml:space="preserve"> </w:t>
      </w:r>
      <w:r>
        <w:rPr>
          <w:color w:val="2E3333"/>
          <w:sz w:val="28"/>
          <w:szCs w:val="28"/>
        </w:rPr>
        <w:t>lated</w:t>
      </w:r>
      <w:r>
        <w:rPr>
          <w:color w:val="2E3333"/>
          <w:spacing w:val="-3"/>
          <w:sz w:val="28"/>
          <w:szCs w:val="28"/>
        </w:rPr>
        <w:t xml:space="preserve"> </w:t>
      </w:r>
      <w:r>
        <w:rPr>
          <w:color w:val="2E3333"/>
          <w:sz w:val="28"/>
          <w:szCs w:val="28"/>
        </w:rPr>
        <w:t>to</w:t>
      </w:r>
      <w:r>
        <w:rPr>
          <w:color w:val="2E3333"/>
          <w:spacing w:val="-4"/>
          <w:sz w:val="28"/>
          <w:szCs w:val="28"/>
        </w:rPr>
        <w:t xml:space="preserve"> </w:t>
      </w:r>
      <w:r>
        <w:rPr>
          <w:color w:val="2E3333"/>
          <w:sz w:val="28"/>
          <w:szCs w:val="28"/>
        </w:rPr>
        <w:t>the</w:t>
      </w:r>
      <w:r>
        <w:rPr>
          <w:color w:val="2E3333"/>
          <w:spacing w:val="-3"/>
          <w:sz w:val="28"/>
          <w:szCs w:val="28"/>
        </w:rPr>
        <w:t xml:space="preserve"> </w:t>
      </w:r>
      <w:r>
        <w:rPr>
          <w:color w:val="2E3333"/>
          <w:sz w:val="28"/>
          <w:szCs w:val="28"/>
        </w:rPr>
        <w:t>possibility</w:t>
      </w:r>
      <w:r>
        <w:rPr>
          <w:color w:val="2E3333"/>
          <w:spacing w:val="-7"/>
          <w:sz w:val="28"/>
          <w:szCs w:val="28"/>
        </w:rPr>
        <w:t xml:space="preserve"> </w:t>
      </w:r>
      <w:r>
        <w:rPr>
          <w:color w:val="2E3333"/>
          <w:sz w:val="28"/>
          <w:szCs w:val="28"/>
        </w:rPr>
        <w:t>of</w:t>
      </w:r>
      <w:r>
        <w:rPr>
          <w:color w:val="2E3333"/>
          <w:spacing w:val="-9"/>
          <w:sz w:val="28"/>
          <w:szCs w:val="28"/>
        </w:rPr>
        <w:t xml:space="preserve"> </w:t>
      </w:r>
      <w:r>
        <w:rPr>
          <w:color w:val="2E3333"/>
          <w:sz w:val="28"/>
          <w:szCs w:val="28"/>
        </w:rPr>
        <w:t>something</w:t>
      </w:r>
      <w:r>
        <w:rPr>
          <w:color w:val="2E3333"/>
          <w:spacing w:val="-4"/>
          <w:sz w:val="28"/>
          <w:szCs w:val="28"/>
        </w:rPr>
        <w:t xml:space="preserve"> </w:t>
      </w:r>
      <w:r>
        <w:rPr>
          <w:color w:val="2E3333"/>
          <w:sz w:val="28"/>
          <w:szCs w:val="28"/>
        </w:rPr>
        <w:t>happening</w:t>
      </w:r>
      <w:r>
        <w:rPr>
          <w:color w:val="2E3333"/>
          <w:spacing w:val="-67"/>
          <w:sz w:val="28"/>
          <w:szCs w:val="28"/>
        </w:rPr>
        <w:t xml:space="preserve"> </w:t>
      </w:r>
      <w:r>
        <w:rPr>
          <w:color w:val="2E3333"/>
          <w:sz w:val="28"/>
          <w:szCs w:val="28"/>
        </w:rPr>
        <w:t>(can,</w:t>
      </w:r>
      <w:r>
        <w:rPr>
          <w:color w:val="2E3333"/>
          <w:spacing w:val="3"/>
          <w:sz w:val="28"/>
          <w:szCs w:val="28"/>
        </w:rPr>
        <w:t xml:space="preserve"> </w:t>
      </w:r>
      <w:r>
        <w:rPr>
          <w:color w:val="2E3333"/>
          <w:sz w:val="28"/>
          <w:szCs w:val="28"/>
        </w:rPr>
        <w:t>should,</w:t>
      </w:r>
      <w:r>
        <w:rPr>
          <w:color w:val="2E3333"/>
          <w:spacing w:val="3"/>
          <w:sz w:val="28"/>
          <w:szCs w:val="28"/>
        </w:rPr>
        <w:t xml:space="preserve"> </w:t>
      </w:r>
      <w:r>
        <w:rPr>
          <w:color w:val="2E3333"/>
          <w:sz w:val="28"/>
          <w:szCs w:val="28"/>
        </w:rPr>
        <w:t>would,</w:t>
      </w:r>
      <w:r>
        <w:rPr>
          <w:color w:val="2E3333"/>
          <w:spacing w:val="3"/>
          <w:sz w:val="28"/>
          <w:szCs w:val="28"/>
        </w:rPr>
        <w:t xml:space="preserve"> </w:t>
      </w:r>
      <w:r>
        <w:rPr>
          <w:color w:val="2E3333"/>
          <w:sz w:val="28"/>
          <w:szCs w:val="28"/>
        </w:rPr>
        <w:t>etc,(has,</w:t>
      </w:r>
      <w:r>
        <w:rPr>
          <w:color w:val="2E3333"/>
          <w:spacing w:val="4"/>
          <w:sz w:val="28"/>
          <w:szCs w:val="28"/>
        </w:rPr>
        <w:t xml:space="preserve"> </w:t>
      </w:r>
      <w:r>
        <w:rPr>
          <w:color w:val="2E3333"/>
          <w:sz w:val="28"/>
          <w:szCs w:val="28"/>
        </w:rPr>
        <w:t>did,</w:t>
      </w:r>
      <w:r>
        <w:rPr>
          <w:color w:val="2E3333"/>
          <w:spacing w:val="3"/>
          <w:sz w:val="28"/>
          <w:szCs w:val="28"/>
        </w:rPr>
        <w:t xml:space="preserve"> </w:t>
      </w:r>
      <w:r>
        <w:rPr>
          <w:color w:val="2E3333"/>
          <w:sz w:val="28"/>
          <w:szCs w:val="28"/>
        </w:rPr>
        <w:t>was,</w:t>
      </w:r>
      <w:r>
        <w:rPr>
          <w:color w:val="2E3333"/>
          <w:spacing w:val="-2"/>
          <w:sz w:val="28"/>
          <w:szCs w:val="28"/>
        </w:rPr>
        <w:t xml:space="preserve"> </w:t>
      </w:r>
      <w:r>
        <w:rPr>
          <w:color w:val="2E3333"/>
          <w:sz w:val="28"/>
          <w:szCs w:val="28"/>
        </w:rPr>
        <w:t>etc.).</w:t>
      </w:r>
    </w:p>
    <w:p>
      <w:pPr>
        <w:pStyle w:val="9"/>
        <w:spacing w:line="472" w:lineRule="auto"/>
        <w:ind w:left="686" w:right="2113" w:firstLine="67"/>
        <w:rPr>
          <w:sz w:val="28"/>
          <w:szCs w:val="28"/>
        </w:rPr>
      </w:pPr>
      <w:r>
        <w:rPr>
          <w:color w:val="2E3333"/>
          <w:sz w:val="28"/>
          <w:szCs w:val="28"/>
        </w:rPr>
        <w:t>When</w:t>
      </w:r>
      <w:r>
        <w:rPr>
          <w:color w:val="2E3333"/>
          <w:spacing w:val="-5"/>
          <w:sz w:val="28"/>
          <w:szCs w:val="28"/>
        </w:rPr>
        <w:t xml:space="preserve"> </w:t>
      </w:r>
      <w:r>
        <w:rPr>
          <w:color w:val="2E3333"/>
          <w:sz w:val="28"/>
          <w:szCs w:val="28"/>
        </w:rPr>
        <w:t>you</w:t>
      </w:r>
      <w:r>
        <w:rPr>
          <w:color w:val="2E3333"/>
          <w:spacing w:val="-8"/>
          <w:sz w:val="28"/>
          <w:szCs w:val="28"/>
        </w:rPr>
        <w:t xml:space="preserve"> </w:t>
      </w:r>
      <w:r>
        <w:rPr>
          <w:color w:val="2E3333"/>
          <w:sz w:val="28"/>
          <w:szCs w:val="28"/>
        </w:rPr>
        <w:t>add</w:t>
      </w:r>
      <w:r>
        <w:rPr>
          <w:color w:val="2E3333"/>
          <w:spacing w:val="-5"/>
          <w:sz w:val="28"/>
          <w:szCs w:val="28"/>
        </w:rPr>
        <w:t xml:space="preserve"> </w:t>
      </w:r>
      <w:r>
        <w:rPr>
          <w:color w:val="2E3333"/>
          <w:sz w:val="28"/>
          <w:szCs w:val="28"/>
        </w:rPr>
        <w:t>auxiliary</w:t>
      </w:r>
      <w:r>
        <w:rPr>
          <w:color w:val="2E3333"/>
          <w:spacing w:val="-5"/>
          <w:sz w:val="28"/>
          <w:szCs w:val="28"/>
        </w:rPr>
        <w:t xml:space="preserve"> </w:t>
      </w:r>
      <w:r>
        <w:rPr>
          <w:color w:val="2E3333"/>
          <w:sz w:val="28"/>
          <w:szCs w:val="28"/>
        </w:rPr>
        <w:t>verbs</w:t>
      </w:r>
      <w:r>
        <w:rPr>
          <w:color w:val="2E3333"/>
          <w:spacing w:val="-2"/>
          <w:sz w:val="28"/>
          <w:szCs w:val="28"/>
        </w:rPr>
        <w:t xml:space="preserve"> </w:t>
      </w:r>
      <w:r>
        <w:rPr>
          <w:color w:val="2E3333"/>
          <w:sz w:val="28"/>
          <w:szCs w:val="28"/>
        </w:rPr>
        <w:t>to your</w:t>
      </w:r>
      <w:r>
        <w:rPr>
          <w:color w:val="2E3333"/>
          <w:spacing w:val="-2"/>
          <w:sz w:val="28"/>
          <w:szCs w:val="28"/>
        </w:rPr>
        <w:t xml:space="preserve"> </w:t>
      </w:r>
      <w:r>
        <w:rPr>
          <w:color w:val="2E3333"/>
          <w:sz w:val="28"/>
          <w:szCs w:val="28"/>
        </w:rPr>
        <w:t>sentence,</w:t>
      </w:r>
      <w:r>
        <w:rPr>
          <w:color w:val="2E3333"/>
          <w:spacing w:val="-2"/>
          <w:sz w:val="28"/>
          <w:szCs w:val="28"/>
        </w:rPr>
        <w:t xml:space="preserve"> </w:t>
      </w:r>
      <w:r>
        <w:rPr>
          <w:color w:val="2E3333"/>
          <w:sz w:val="28"/>
          <w:szCs w:val="28"/>
        </w:rPr>
        <w:t>you</w:t>
      </w:r>
      <w:r>
        <w:rPr>
          <w:color w:val="2E3333"/>
          <w:spacing w:val="-8"/>
          <w:sz w:val="28"/>
          <w:szCs w:val="28"/>
        </w:rPr>
        <w:t xml:space="preserve"> </w:t>
      </w:r>
      <w:r>
        <w:rPr>
          <w:color w:val="2E3333"/>
          <w:sz w:val="28"/>
          <w:szCs w:val="28"/>
        </w:rPr>
        <w:t>create</w:t>
      </w:r>
      <w:r>
        <w:rPr>
          <w:color w:val="2E3333"/>
          <w:spacing w:val="1"/>
          <w:sz w:val="28"/>
          <w:szCs w:val="28"/>
        </w:rPr>
        <w:t xml:space="preserve"> </w:t>
      </w:r>
      <w:r>
        <w:rPr>
          <w:color w:val="2E3333"/>
          <w:sz w:val="28"/>
          <w:szCs w:val="28"/>
        </w:rPr>
        <w:t>verb</w:t>
      </w:r>
      <w:r>
        <w:rPr>
          <w:color w:val="2E3333"/>
          <w:spacing w:val="-5"/>
          <w:sz w:val="28"/>
          <w:szCs w:val="28"/>
        </w:rPr>
        <w:t xml:space="preserve"> </w:t>
      </w:r>
      <w:r>
        <w:rPr>
          <w:color w:val="2E3333"/>
          <w:sz w:val="28"/>
          <w:szCs w:val="28"/>
        </w:rPr>
        <w:t>phrases.</w:t>
      </w:r>
      <w:r>
        <w:rPr>
          <w:color w:val="2E3333"/>
          <w:spacing w:val="-67"/>
          <w:sz w:val="28"/>
          <w:szCs w:val="28"/>
        </w:rPr>
        <w:t xml:space="preserve"> </w:t>
      </w:r>
      <w:r>
        <w:rPr>
          <w:color w:val="2E3333"/>
          <w:sz w:val="28"/>
          <w:szCs w:val="28"/>
        </w:rPr>
        <w:t>Auxiliary verb</w:t>
      </w:r>
      <w:r>
        <w:rPr>
          <w:color w:val="2E3333"/>
          <w:spacing w:val="1"/>
          <w:sz w:val="28"/>
          <w:szCs w:val="28"/>
        </w:rPr>
        <w:t xml:space="preserve"> </w:t>
      </w:r>
      <w:r>
        <w:rPr>
          <w:color w:val="2E3333"/>
          <w:sz w:val="28"/>
          <w:szCs w:val="28"/>
        </w:rPr>
        <w:t>examples:</w:t>
      </w:r>
    </w:p>
    <w:p>
      <w:pPr>
        <w:pStyle w:val="14"/>
        <w:numPr>
          <w:ilvl w:val="1"/>
          <w:numId w:val="21"/>
        </w:numPr>
        <w:tabs>
          <w:tab w:val="left" w:pos="840"/>
        </w:tabs>
        <w:spacing w:before="36" w:after="0" w:line="240" w:lineRule="auto"/>
        <w:ind w:left="839" w:right="0" w:hanging="121"/>
        <w:jc w:val="left"/>
        <w:rPr>
          <w:sz w:val="28"/>
          <w:szCs w:val="28"/>
        </w:rPr>
      </w:pPr>
      <w:r>
        <w:rPr>
          <w:color w:val="2E3333"/>
          <w:sz w:val="28"/>
          <w:szCs w:val="28"/>
        </w:rPr>
        <w:t>Laura</w:t>
      </w:r>
      <w:r>
        <w:rPr>
          <w:color w:val="2E3333"/>
          <w:spacing w:val="-3"/>
          <w:sz w:val="28"/>
          <w:szCs w:val="28"/>
        </w:rPr>
        <w:t xml:space="preserve"> </w:t>
      </w:r>
      <w:r>
        <w:rPr>
          <w:b/>
          <w:color w:val="2E3333"/>
          <w:sz w:val="28"/>
          <w:szCs w:val="28"/>
        </w:rPr>
        <w:t>is</w:t>
      </w:r>
      <w:r>
        <w:rPr>
          <w:b/>
          <w:color w:val="2E3333"/>
          <w:spacing w:val="-2"/>
          <w:sz w:val="28"/>
          <w:szCs w:val="28"/>
        </w:rPr>
        <w:t xml:space="preserve"> </w:t>
      </w:r>
      <w:r>
        <w:rPr>
          <w:color w:val="2E3333"/>
          <w:sz w:val="28"/>
          <w:szCs w:val="28"/>
        </w:rPr>
        <w:t>(helping</w:t>
      </w:r>
      <w:r>
        <w:rPr>
          <w:color w:val="2E3333"/>
          <w:spacing w:val="-4"/>
          <w:sz w:val="28"/>
          <w:szCs w:val="28"/>
        </w:rPr>
        <w:t xml:space="preserve"> </w:t>
      </w:r>
      <w:r>
        <w:rPr>
          <w:color w:val="2E3333"/>
          <w:sz w:val="28"/>
          <w:szCs w:val="28"/>
        </w:rPr>
        <w:t xml:space="preserve">verb) </w:t>
      </w:r>
      <w:r>
        <w:rPr>
          <w:b/>
          <w:color w:val="2E3333"/>
          <w:sz w:val="28"/>
          <w:szCs w:val="28"/>
        </w:rPr>
        <w:t>writing</w:t>
      </w:r>
      <w:r>
        <w:rPr>
          <w:b/>
          <w:color w:val="2E3333"/>
          <w:spacing w:val="-2"/>
          <w:sz w:val="28"/>
          <w:szCs w:val="28"/>
        </w:rPr>
        <w:t xml:space="preserve"> </w:t>
      </w:r>
      <w:r>
        <w:rPr>
          <w:color w:val="2E3333"/>
          <w:sz w:val="28"/>
          <w:szCs w:val="28"/>
        </w:rPr>
        <w:t>(main</w:t>
      </w:r>
      <w:r>
        <w:rPr>
          <w:color w:val="2E3333"/>
          <w:spacing w:val="-10"/>
          <w:sz w:val="28"/>
          <w:szCs w:val="28"/>
        </w:rPr>
        <w:t xml:space="preserve"> </w:t>
      </w:r>
      <w:r>
        <w:rPr>
          <w:color w:val="2E3333"/>
          <w:sz w:val="28"/>
          <w:szCs w:val="28"/>
        </w:rPr>
        <w:t>action</w:t>
      </w:r>
      <w:r>
        <w:rPr>
          <w:color w:val="2E3333"/>
          <w:spacing w:val="-4"/>
          <w:sz w:val="28"/>
          <w:szCs w:val="28"/>
        </w:rPr>
        <w:t xml:space="preserve"> </w:t>
      </w:r>
      <w:r>
        <w:rPr>
          <w:color w:val="2E3333"/>
          <w:sz w:val="28"/>
          <w:szCs w:val="28"/>
        </w:rPr>
        <w:t>verb)</w:t>
      </w:r>
      <w:r>
        <w:rPr>
          <w:color w:val="2E3333"/>
          <w:spacing w:val="-1"/>
          <w:sz w:val="28"/>
          <w:szCs w:val="28"/>
        </w:rPr>
        <w:t xml:space="preserve"> </w:t>
      </w:r>
      <w:r>
        <w:rPr>
          <w:color w:val="2E3333"/>
          <w:sz w:val="28"/>
          <w:szCs w:val="28"/>
        </w:rPr>
        <w:t>her life</w:t>
      </w:r>
      <w:r>
        <w:rPr>
          <w:color w:val="2E3333"/>
          <w:spacing w:val="-4"/>
          <w:sz w:val="28"/>
          <w:szCs w:val="28"/>
        </w:rPr>
        <w:t xml:space="preserve"> </w:t>
      </w:r>
      <w:r>
        <w:rPr>
          <w:color w:val="2E3333"/>
          <w:sz w:val="28"/>
          <w:szCs w:val="28"/>
        </w:rPr>
        <w:t>story.</w:t>
      </w:r>
    </w:p>
    <w:p>
      <w:pPr>
        <w:pStyle w:val="9"/>
        <w:spacing w:before="1"/>
        <w:rPr>
          <w:sz w:val="28"/>
          <w:szCs w:val="28"/>
        </w:rPr>
      </w:pPr>
    </w:p>
    <w:p>
      <w:pPr>
        <w:pStyle w:val="14"/>
        <w:numPr>
          <w:ilvl w:val="1"/>
          <w:numId w:val="21"/>
        </w:numPr>
        <w:tabs>
          <w:tab w:val="left" w:pos="840"/>
        </w:tabs>
        <w:spacing w:before="1" w:after="0" w:line="420" w:lineRule="auto"/>
        <w:ind w:left="686" w:right="1547" w:firstLine="33"/>
        <w:jc w:val="left"/>
        <w:rPr>
          <w:sz w:val="28"/>
          <w:szCs w:val="28"/>
        </w:rPr>
      </w:pPr>
      <w:r>
        <w:rPr>
          <w:color w:val="2E3333"/>
          <w:sz w:val="28"/>
          <w:szCs w:val="28"/>
        </w:rPr>
        <w:t>Her</w:t>
      </w:r>
      <w:r>
        <w:rPr>
          <w:color w:val="2E3333"/>
          <w:spacing w:val="-5"/>
          <w:sz w:val="28"/>
          <w:szCs w:val="28"/>
        </w:rPr>
        <w:t xml:space="preserve"> </w:t>
      </w:r>
      <w:r>
        <w:rPr>
          <w:color w:val="2E3333"/>
          <w:sz w:val="28"/>
          <w:szCs w:val="28"/>
        </w:rPr>
        <w:t>story</w:t>
      </w:r>
      <w:r>
        <w:rPr>
          <w:color w:val="2E3333"/>
          <w:spacing w:val="-2"/>
          <w:sz w:val="28"/>
          <w:szCs w:val="28"/>
        </w:rPr>
        <w:t xml:space="preserve"> </w:t>
      </w:r>
      <w:r>
        <w:rPr>
          <w:b/>
          <w:color w:val="2E3333"/>
          <w:sz w:val="28"/>
          <w:szCs w:val="28"/>
        </w:rPr>
        <w:t>might</w:t>
      </w:r>
      <w:r>
        <w:rPr>
          <w:b/>
          <w:color w:val="2E3333"/>
          <w:spacing w:val="-4"/>
          <w:sz w:val="28"/>
          <w:szCs w:val="28"/>
        </w:rPr>
        <w:t xml:space="preserve"> </w:t>
      </w:r>
      <w:r>
        <w:rPr>
          <w:color w:val="2E3333"/>
          <w:sz w:val="28"/>
          <w:szCs w:val="28"/>
        </w:rPr>
        <w:t>(helping</w:t>
      </w:r>
      <w:r>
        <w:rPr>
          <w:color w:val="2E3333"/>
          <w:spacing w:val="1"/>
          <w:sz w:val="28"/>
          <w:szCs w:val="28"/>
        </w:rPr>
        <w:t xml:space="preserve"> </w:t>
      </w:r>
      <w:r>
        <w:rPr>
          <w:color w:val="2E3333"/>
          <w:sz w:val="28"/>
          <w:szCs w:val="28"/>
        </w:rPr>
        <w:t>verb)</w:t>
      </w:r>
      <w:r>
        <w:rPr>
          <w:color w:val="2E3333"/>
          <w:spacing w:val="-2"/>
          <w:sz w:val="28"/>
          <w:szCs w:val="28"/>
        </w:rPr>
        <w:t xml:space="preserve"> </w:t>
      </w:r>
      <w:r>
        <w:rPr>
          <w:b/>
          <w:color w:val="2E3333"/>
          <w:sz w:val="28"/>
          <w:szCs w:val="28"/>
        </w:rPr>
        <w:t>be</w:t>
      </w:r>
      <w:r>
        <w:rPr>
          <w:b/>
          <w:color w:val="2E3333"/>
          <w:spacing w:val="-2"/>
          <w:sz w:val="28"/>
          <w:szCs w:val="28"/>
        </w:rPr>
        <w:t xml:space="preserve"> </w:t>
      </w:r>
      <w:r>
        <w:rPr>
          <w:color w:val="2E3333"/>
          <w:sz w:val="28"/>
          <w:szCs w:val="28"/>
        </w:rPr>
        <w:t>(main</w:t>
      </w:r>
      <w:r>
        <w:rPr>
          <w:color w:val="2E3333"/>
          <w:spacing w:val="-3"/>
          <w:sz w:val="28"/>
          <w:szCs w:val="28"/>
        </w:rPr>
        <w:t xml:space="preserve"> </w:t>
      </w:r>
      <w:r>
        <w:rPr>
          <w:color w:val="2E3333"/>
          <w:sz w:val="28"/>
          <w:szCs w:val="28"/>
        </w:rPr>
        <w:t>verb)</w:t>
      </w:r>
      <w:r>
        <w:rPr>
          <w:color w:val="2E3333"/>
          <w:spacing w:val="-5"/>
          <w:sz w:val="28"/>
          <w:szCs w:val="28"/>
        </w:rPr>
        <w:t xml:space="preserve"> </w:t>
      </w:r>
      <w:r>
        <w:rPr>
          <w:color w:val="2E3333"/>
          <w:sz w:val="28"/>
          <w:szCs w:val="28"/>
        </w:rPr>
        <w:t>embarrassing</w:t>
      </w:r>
      <w:r>
        <w:rPr>
          <w:color w:val="2E3333"/>
          <w:spacing w:val="-3"/>
          <w:sz w:val="28"/>
          <w:szCs w:val="28"/>
        </w:rPr>
        <w:t xml:space="preserve"> </w:t>
      </w:r>
      <w:r>
        <w:rPr>
          <w:color w:val="2E3333"/>
          <w:sz w:val="28"/>
          <w:szCs w:val="28"/>
        </w:rPr>
        <w:t>for</w:t>
      </w:r>
      <w:r>
        <w:rPr>
          <w:color w:val="2E3333"/>
          <w:spacing w:val="-5"/>
          <w:sz w:val="28"/>
          <w:szCs w:val="28"/>
        </w:rPr>
        <w:t xml:space="preserve"> </w:t>
      </w:r>
      <w:r>
        <w:rPr>
          <w:color w:val="2E3333"/>
          <w:sz w:val="28"/>
          <w:szCs w:val="28"/>
        </w:rPr>
        <w:t>some</w:t>
      </w:r>
      <w:r>
        <w:rPr>
          <w:color w:val="2E3333"/>
          <w:spacing w:val="-2"/>
          <w:sz w:val="28"/>
          <w:szCs w:val="28"/>
        </w:rPr>
        <w:t xml:space="preserve"> </w:t>
      </w:r>
      <w:r>
        <w:rPr>
          <w:color w:val="2E3333"/>
          <w:sz w:val="28"/>
          <w:szCs w:val="28"/>
        </w:rPr>
        <w:t>of</w:t>
      </w:r>
      <w:r>
        <w:rPr>
          <w:color w:val="2E3333"/>
          <w:spacing w:val="-5"/>
          <w:sz w:val="28"/>
          <w:szCs w:val="28"/>
        </w:rPr>
        <w:t xml:space="preserve"> </w:t>
      </w:r>
      <w:r>
        <w:rPr>
          <w:color w:val="2E3333"/>
          <w:sz w:val="28"/>
          <w:szCs w:val="28"/>
        </w:rPr>
        <w:t>her friends.</w:t>
      </w:r>
      <w:r>
        <w:rPr>
          <w:color w:val="2E3333"/>
          <w:spacing w:val="-67"/>
          <w:sz w:val="28"/>
          <w:szCs w:val="28"/>
        </w:rPr>
        <w:t xml:space="preserve"> </w:t>
      </w:r>
      <w:r>
        <w:rPr>
          <w:color w:val="2E3333"/>
          <w:sz w:val="28"/>
          <w:szCs w:val="28"/>
        </w:rPr>
        <w:t>The following</w:t>
      </w:r>
      <w:r>
        <w:rPr>
          <w:color w:val="2E3333"/>
          <w:spacing w:val="-1"/>
          <w:sz w:val="28"/>
          <w:szCs w:val="28"/>
        </w:rPr>
        <w:t xml:space="preserve"> </w:t>
      </w:r>
      <w:r>
        <w:rPr>
          <w:color w:val="2E3333"/>
          <w:sz w:val="28"/>
          <w:szCs w:val="28"/>
        </w:rPr>
        <w:t>verbs</w:t>
      </w:r>
      <w:r>
        <w:rPr>
          <w:color w:val="2E3333"/>
          <w:spacing w:val="1"/>
          <w:sz w:val="28"/>
          <w:szCs w:val="28"/>
        </w:rPr>
        <w:t xml:space="preserve"> </w:t>
      </w:r>
      <w:r>
        <w:rPr>
          <w:color w:val="2E3333"/>
          <w:sz w:val="28"/>
          <w:szCs w:val="28"/>
        </w:rPr>
        <w:t>always</w:t>
      </w:r>
      <w:r>
        <w:rPr>
          <w:color w:val="2E3333"/>
          <w:spacing w:val="6"/>
          <w:sz w:val="28"/>
          <w:szCs w:val="28"/>
        </w:rPr>
        <w:t xml:space="preserve"> </w:t>
      </w:r>
      <w:r>
        <w:rPr>
          <w:color w:val="2E3333"/>
          <w:sz w:val="28"/>
          <w:szCs w:val="28"/>
        </w:rPr>
        <w:t>function</w:t>
      </w:r>
      <w:r>
        <w:rPr>
          <w:color w:val="2E3333"/>
          <w:spacing w:val="-5"/>
          <w:sz w:val="28"/>
          <w:szCs w:val="28"/>
        </w:rPr>
        <w:t xml:space="preserve"> </w:t>
      </w:r>
      <w:r>
        <w:rPr>
          <w:color w:val="2E3333"/>
          <w:sz w:val="28"/>
          <w:szCs w:val="28"/>
        </w:rPr>
        <w:t>as</w:t>
      </w:r>
      <w:r>
        <w:rPr>
          <w:color w:val="2E3333"/>
          <w:spacing w:val="1"/>
          <w:sz w:val="28"/>
          <w:szCs w:val="28"/>
        </w:rPr>
        <w:t xml:space="preserve"> </w:t>
      </w:r>
      <w:r>
        <w:rPr>
          <w:color w:val="2E3333"/>
          <w:sz w:val="28"/>
          <w:szCs w:val="28"/>
        </w:rPr>
        <w:t>auxiliary verbs</w:t>
      </w:r>
      <w:r>
        <w:rPr>
          <w:color w:val="2E3333"/>
          <w:spacing w:val="1"/>
          <w:sz w:val="28"/>
          <w:szCs w:val="28"/>
        </w:rPr>
        <w:t xml:space="preserve"> </w:t>
      </w:r>
      <w:r>
        <w:rPr>
          <w:color w:val="2E3333"/>
          <w:sz w:val="28"/>
          <w:szCs w:val="28"/>
        </w:rPr>
        <w:t>or</w:t>
      </w:r>
      <w:r>
        <w:rPr>
          <w:color w:val="2E3333"/>
          <w:spacing w:val="-2"/>
          <w:sz w:val="28"/>
          <w:szCs w:val="28"/>
        </w:rPr>
        <w:t xml:space="preserve"> </w:t>
      </w:r>
      <w:r>
        <w:rPr>
          <w:color w:val="2E3333"/>
          <w:sz w:val="28"/>
          <w:szCs w:val="28"/>
        </w:rPr>
        <w:t>helping</w:t>
      </w:r>
      <w:r>
        <w:rPr>
          <w:color w:val="2E3333"/>
          <w:spacing w:val="-1"/>
          <w:sz w:val="28"/>
          <w:szCs w:val="28"/>
        </w:rPr>
        <w:t xml:space="preserve"> </w:t>
      </w:r>
      <w:r>
        <w:rPr>
          <w:color w:val="2E3333"/>
          <w:sz w:val="28"/>
          <w:szCs w:val="28"/>
        </w:rPr>
        <w:t>verbs:</w:t>
      </w:r>
    </w:p>
    <w:p>
      <w:pPr>
        <w:pStyle w:val="14"/>
        <w:numPr>
          <w:ilvl w:val="1"/>
          <w:numId w:val="21"/>
        </w:numPr>
        <w:tabs>
          <w:tab w:val="left" w:pos="840"/>
        </w:tabs>
        <w:spacing w:before="107" w:after="0" w:line="240" w:lineRule="auto"/>
        <w:ind w:left="839" w:right="0" w:hanging="121"/>
        <w:jc w:val="left"/>
        <w:rPr>
          <w:sz w:val="28"/>
        </w:rPr>
      </w:pPr>
      <w:r>
        <w:rPr>
          <w:rFonts w:hint="default"/>
          <w:color w:val="2E3333"/>
          <w:sz w:val="28"/>
          <w:lang w:val="en-US"/>
        </w:rPr>
        <w:t xml:space="preserve">  </w:t>
      </w:r>
      <w:r>
        <w:rPr>
          <w:color w:val="2E3333"/>
          <w:sz w:val="28"/>
        </w:rPr>
        <w:t>Can</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rFonts w:hint="default"/>
          <w:color w:val="2E3333"/>
          <w:sz w:val="28"/>
          <w:lang w:val="en-US"/>
        </w:rPr>
        <w:t xml:space="preserve">  </w:t>
      </w:r>
      <w:r>
        <w:rPr>
          <w:color w:val="2E3333"/>
          <w:sz w:val="28"/>
        </w:rPr>
        <w:t>Could</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rFonts w:hint="default"/>
          <w:color w:val="2E3333"/>
          <w:sz w:val="28"/>
          <w:lang w:val="en-US"/>
        </w:rPr>
        <w:t xml:space="preserve">   </w:t>
      </w:r>
      <w:r>
        <w:rPr>
          <w:color w:val="2E3333"/>
          <w:sz w:val="28"/>
        </w:rPr>
        <w:t>May</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rFonts w:hint="default"/>
          <w:color w:val="2E3333"/>
          <w:sz w:val="28"/>
          <w:lang w:val="en-US"/>
        </w:rPr>
        <w:t xml:space="preserve">   </w:t>
      </w:r>
      <w:r>
        <w:rPr>
          <w:color w:val="2E3333"/>
          <w:sz w:val="28"/>
        </w:rPr>
        <w:t>Might</w:t>
      </w:r>
    </w:p>
    <w:p>
      <w:pPr>
        <w:pStyle w:val="9"/>
        <w:spacing w:before="6"/>
        <w:rPr>
          <w:sz w:val="27"/>
        </w:rPr>
      </w:pPr>
    </w:p>
    <w:p>
      <w:pPr>
        <w:pStyle w:val="14"/>
        <w:numPr>
          <w:ilvl w:val="1"/>
          <w:numId w:val="21"/>
        </w:numPr>
        <w:tabs>
          <w:tab w:val="left" w:pos="1079"/>
          <w:tab w:val="left" w:pos="1080"/>
        </w:tabs>
        <w:spacing w:before="0" w:after="0" w:line="240" w:lineRule="auto"/>
        <w:ind w:left="1079" w:right="0" w:hanging="361"/>
        <w:jc w:val="left"/>
        <w:rPr>
          <w:sz w:val="28"/>
        </w:rPr>
      </w:pPr>
      <w:r>
        <w:rPr>
          <w:color w:val="2E3333"/>
          <w:sz w:val="28"/>
        </w:rPr>
        <w:t>Must</w:t>
      </w:r>
    </w:p>
    <w:p>
      <w:pPr>
        <w:pStyle w:val="9"/>
        <w:spacing w:before="8"/>
        <w:rPr>
          <w:sz w:val="24"/>
        </w:rPr>
      </w:pPr>
    </w:p>
    <w:p>
      <w:pPr>
        <w:pStyle w:val="14"/>
        <w:numPr>
          <w:ilvl w:val="1"/>
          <w:numId w:val="21"/>
        </w:numPr>
        <w:tabs>
          <w:tab w:val="left" w:pos="1079"/>
          <w:tab w:val="left" w:pos="1080"/>
        </w:tabs>
        <w:spacing w:before="0" w:after="0" w:line="240" w:lineRule="auto"/>
        <w:ind w:left="1079" w:right="0" w:hanging="361"/>
        <w:jc w:val="left"/>
        <w:rPr>
          <w:sz w:val="28"/>
        </w:rPr>
      </w:pPr>
      <w:r>
        <w:rPr>
          <w:color w:val="2E3333"/>
          <w:sz w:val="28"/>
        </w:rPr>
        <w:t>Ought</w:t>
      </w:r>
      <w:r>
        <w:rPr>
          <w:color w:val="2E3333"/>
          <w:spacing w:val="-2"/>
          <w:sz w:val="28"/>
        </w:rPr>
        <w:t xml:space="preserve"> </w:t>
      </w:r>
      <w:r>
        <w:rPr>
          <w:color w:val="2E3333"/>
          <w:sz w:val="28"/>
        </w:rPr>
        <w:t>to</w:t>
      </w:r>
    </w:p>
    <w:p>
      <w:pPr>
        <w:pStyle w:val="9"/>
        <w:spacing w:before="2"/>
        <w:rPr>
          <w:sz w:val="24"/>
        </w:rPr>
      </w:pPr>
    </w:p>
    <w:p>
      <w:pPr>
        <w:pStyle w:val="14"/>
        <w:numPr>
          <w:ilvl w:val="1"/>
          <w:numId w:val="21"/>
        </w:numPr>
        <w:tabs>
          <w:tab w:val="left" w:pos="1079"/>
          <w:tab w:val="left" w:pos="1080"/>
        </w:tabs>
        <w:spacing w:before="0" w:after="0" w:line="240" w:lineRule="auto"/>
        <w:ind w:left="1079" w:right="0" w:hanging="361"/>
        <w:jc w:val="left"/>
        <w:rPr>
          <w:sz w:val="28"/>
        </w:rPr>
      </w:pPr>
      <w:r>
        <w:rPr>
          <w:color w:val="2E3333"/>
          <w:sz w:val="28"/>
        </w:rPr>
        <w:t>Shall</w:t>
      </w:r>
    </w:p>
    <w:p>
      <w:pPr>
        <w:pStyle w:val="9"/>
        <w:spacing w:before="2"/>
        <w:rPr>
          <w:sz w:val="24"/>
        </w:rPr>
      </w:pPr>
    </w:p>
    <w:p>
      <w:pPr>
        <w:pStyle w:val="14"/>
        <w:numPr>
          <w:ilvl w:val="1"/>
          <w:numId w:val="21"/>
        </w:numPr>
        <w:tabs>
          <w:tab w:val="left" w:pos="1079"/>
          <w:tab w:val="left" w:pos="1080"/>
        </w:tabs>
        <w:spacing w:before="0" w:after="0" w:line="240" w:lineRule="auto"/>
        <w:ind w:left="1079" w:right="0" w:hanging="361"/>
        <w:jc w:val="left"/>
        <w:rPr>
          <w:sz w:val="28"/>
        </w:rPr>
      </w:pPr>
      <w:r>
        <w:rPr>
          <w:color w:val="2E3333"/>
          <w:sz w:val="28"/>
        </w:rPr>
        <w:t>Should</w:t>
      </w:r>
    </w:p>
    <w:p>
      <w:pPr>
        <w:pStyle w:val="9"/>
        <w:spacing w:before="2"/>
        <w:rPr>
          <w:sz w:val="24"/>
        </w:rPr>
      </w:pPr>
    </w:p>
    <w:p>
      <w:pPr>
        <w:pStyle w:val="14"/>
        <w:numPr>
          <w:ilvl w:val="1"/>
          <w:numId w:val="21"/>
        </w:numPr>
        <w:tabs>
          <w:tab w:val="left" w:pos="1079"/>
          <w:tab w:val="left" w:pos="1080"/>
        </w:tabs>
        <w:spacing w:before="0" w:after="0" w:line="240" w:lineRule="auto"/>
        <w:ind w:left="1079" w:right="0" w:hanging="361"/>
        <w:jc w:val="left"/>
        <w:rPr>
          <w:sz w:val="28"/>
        </w:rPr>
      </w:pPr>
      <w:r>
        <w:rPr>
          <w:color w:val="2E3333"/>
          <w:sz w:val="28"/>
        </w:rPr>
        <w:t>Will</w:t>
      </w:r>
    </w:p>
    <w:p>
      <w:pPr>
        <w:pStyle w:val="9"/>
        <w:spacing w:before="2"/>
        <w:rPr>
          <w:sz w:val="24"/>
        </w:rPr>
      </w:pPr>
    </w:p>
    <w:p>
      <w:pPr>
        <w:pStyle w:val="14"/>
        <w:numPr>
          <w:ilvl w:val="1"/>
          <w:numId w:val="21"/>
        </w:numPr>
        <w:tabs>
          <w:tab w:val="left" w:pos="1079"/>
          <w:tab w:val="left" w:pos="1080"/>
        </w:tabs>
        <w:spacing w:before="0" w:after="0" w:line="240" w:lineRule="auto"/>
        <w:ind w:left="1079" w:right="0" w:hanging="361"/>
        <w:jc w:val="left"/>
        <w:rPr>
          <w:sz w:val="28"/>
        </w:rPr>
      </w:pPr>
      <w:r>
        <w:rPr>
          <w:color w:val="2E3333"/>
          <w:sz w:val="28"/>
        </w:rPr>
        <w:t>Would</w:t>
      </w:r>
    </w:p>
    <w:p>
      <w:pPr>
        <w:pStyle w:val="9"/>
        <w:spacing w:before="241"/>
        <w:ind w:left="753"/>
        <w:rPr>
          <w:rFonts w:ascii="Arial MT"/>
          <w:sz w:val="21"/>
        </w:rPr>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color w:val="2E3333"/>
        </w:rPr>
        <w:t>In</w:t>
      </w:r>
      <w:r>
        <w:rPr>
          <w:color w:val="2E3333"/>
          <w:spacing w:val="-7"/>
        </w:rPr>
        <w:t xml:space="preserve"> </w:t>
      </w:r>
      <w:r>
        <w:rPr>
          <w:color w:val="2E3333"/>
        </w:rPr>
        <w:t>addition,</w:t>
      </w:r>
      <w:r>
        <w:rPr>
          <w:color w:val="2E3333"/>
          <w:spacing w:val="5"/>
        </w:rPr>
        <w:t xml:space="preserve"> </w:t>
      </w:r>
      <w:r>
        <w:rPr>
          <w:color w:val="2E3333"/>
        </w:rPr>
        <w:t>you</w:t>
      </w:r>
      <w:r>
        <w:rPr>
          <w:color w:val="2E3333"/>
          <w:spacing w:val="-6"/>
        </w:rPr>
        <w:t xml:space="preserve"> </w:t>
      </w:r>
      <w:r>
        <w:rPr>
          <w:color w:val="2E3333"/>
        </w:rPr>
        <w:t>can</w:t>
      </w:r>
      <w:r>
        <w:rPr>
          <w:color w:val="2E3333"/>
          <w:spacing w:val="-6"/>
        </w:rPr>
        <w:t xml:space="preserve"> </w:t>
      </w:r>
      <w:r>
        <w:rPr>
          <w:color w:val="2E3333"/>
        </w:rPr>
        <w:t>have</w:t>
      </w:r>
      <w:r>
        <w:rPr>
          <w:color w:val="2E3333"/>
          <w:spacing w:val="-2"/>
        </w:rPr>
        <w:t xml:space="preserve"> </w:t>
      </w:r>
      <w:r>
        <w:rPr>
          <w:color w:val="2E3333"/>
        </w:rPr>
        <w:t>auxiliary</w:t>
      </w:r>
      <w:r>
        <w:rPr>
          <w:color w:val="2E3333"/>
          <w:spacing w:val="-2"/>
        </w:rPr>
        <w:t xml:space="preserve"> </w:t>
      </w:r>
      <w:r>
        <w:rPr>
          <w:color w:val="2E3333"/>
        </w:rPr>
        <w:t>verbs comprising</w:t>
      </w:r>
      <w:r>
        <w:rPr>
          <w:color w:val="2E3333"/>
          <w:spacing w:val="-7"/>
        </w:rPr>
        <w:t xml:space="preserve"> </w:t>
      </w:r>
      <w:r>
        <w:rPr>
          <w:color w:val="2E3333"/>
        </w:rPr>
        <w:t>the</w:t>
      </w:r>
      <w:r>
        <w:rPr>
          <w:color w:val="2E3333"/>
          <w:spacing w:val="3"/>
        </w:rPr>
        <w:t xml:space="preserve"> </w:t>
      </w:r>
      <w:r>
        <w:rPr>
          <w:color w:val="2E3333"/>
        </w:rPr>
        <w:t>forms of</w:t>
      </w:r>
      <w:r>
        <w:rPr>
          <w:color w:val="2E3333"/>
          <w:spacing w:val="2"/>
        </w:rPr>
        <w:t xml:space="preserve"> </w:t>
      </w:r>
      <w:r>
        <w:rPr>
          <w:b/>
          <w:color w:val="2E3333"/>
        </w:rPr>
        <w:t>to</w:t>
      </w:r>
      <w:r>
        <w:rPr>
          <w:b/>
          <w:color w:val="2E3333"/>
          <w:spacing w:val="-6"/>
        </w:rPr>
        <w:t xml:space="preserve"> </w:t>
      </w:r>
      <w:r>
        <w:rPr>
          <w:b/>
          <w:color w:val="2E3333"/>
        </w:rPr>
        <w:t>be</w:t>
      </w:r>
      <w:r>
        <w:rPr>
          <w:color w:val="2E3333"/>
        </w:rPr>
        <w:t>,</w:t>
      </w:r>
      <w:r>
        <w:rPr>
          <w:color w:val="2E3333"/>
          <w:spacing w:val="1"/>
        </w:rPr>
        <w:t xml:space="preserve"> </w:t>
      </w:r>
      <w:r>
        <w:rPr>
          <w:b/>
          <w:color w:val="2E3333"/>
        </w:rPr>
        <w:t>to</w:t>
      </w:r>
      <w:r>
        <w:rPr>
          <w:b/>
          <w:color w:val="2E3333"/>
          <w:spacing w:val="-7"/>
        </w:rPr>
        <w:t xml:space="preserve"> </w:t>
      </w:r>
      <w:r>
        <w:rPr>
          <w:b/>
          <w:color w:val="2E3333"/>
        </w:rPr>
        <w:t>do</w:t>
      </w:r>
      <w:r>
        <w:rPr>
          <w:color w:val="2E3333"/>
        </w:rPr>
        <w:t>,</w:t>
      </w:r>
      <w:r>
        <w:rPr>
          <w:color w:val="2E3333"/>
          <w:spacing w:val="1"/>
        </w:rPr>
        <w:t xml:space="preserve"> </w:t>
      </w:r>
      <w:r>
        <w:rPr>
          <w:color w:val="2E3333"/>
        </w:rPr>
        <w:t xml:space="preserve">and </w:t>
      </w:r>
      <w:r>
        <w:rPr>
          <w:b/>
          <w:color w:val="2E3333"/>
        </w:rPr>
        <w:t>to</w:t>
      </w:r>
      <w:r>
        <w:rPr>
          <w:b/>
          <w:color w:val="2E3333"/>
          <w:spacing w:val="-3"/>
        </w:rPr>
        <w:t xml:space="preserve"> </w:t>
      </w:r>
      <w:r>
        <w:rPr>
          <w:b/>
          <w:color w:val="2E3333"/>
        </w:rPr>
        <w:t>have</w:t>
      </w:r>
    </w:p>
    <w:p>
      <w:pPr>
        <w:pStyle w:val="9"/>
        <w:spacing w:before="74" w:line="472" w:lineRule="auto"/>
        <w:ind w:right="2555"/>
        <w:rPr>
          <w:color w:val="2E3333"/>
        </w:rPr>
      </w:pPr>
    </w:p>
    <w:p>
      <w:pPr>
        <w:pStyle w:val="9"/>
        <w:spacing w:before="74" w:line="472" w:lineRule="auto"/>
        <w:ind w:left="614" w:right="2555" w:firstLine="211"/>
      </w:pPr>
      <w:r>
        <w:rPr>
          <w:color w:val="2E3333"/>
        </w:rPr>
        <w:t>Keep</w:t>
      </w:r>
      <w:r>
        <w:rPr>
          <w:color w:val="2E3333"/>
          <w:spacing w:val="-4"/>
        </w:rPr>
        <w:t xml:space="preserve"> </w:t>
      </w:r>
      <w:r>
        <w:rPr>
          <w:color w:val="2E3333"/>
        </w:rPr>
        <w:t>in</w:t>
      </w:r>
      <w:r>
        <w:rPr>
          <w:color w:val="2E3333"/>
          <w:spacing w:val="-4"/>
        </w:rPr>
        <w:t xml:space="preserve"> </w:t>
      </w:r>
      <w:r>
        <w:rPr>
          <w:color w:val="2E3333"/>
        </w:rPr>
        <w:t>mind</w:t>
      </w:r>
      <w:r>
        <w:rPr>
          <w:color w:val="2E3333"/>
          <w:spacing w:val="-4"/>
        </w:rPr>
        <w:t xml:space="preserve"> </w:t>
      </w:r>
      <w:r>
        <w:rPr>
          <w:color w:val="2E3333"/>
        </w:rPr>
        <w:t>that</w:t>
      </w:r>
      <w:r>
        <w:rPr>
          <w:color w:val="2E3333"/>
          <w:spacing w:val="-3"/>
        </w:rPr>
        <w:t xml:space="preserve"> </w:t>
      </w:r>
      <w:r>
        <w:rPr>
          <w:color w:val="2E3333"/>
        </w:rPr>
        <w:t>the</w:t>
      </w:r>
      <w:r>
        <w:rPr>
          <w:color w:val="2E3333"/>
          <w:spacing w:val="2"/>
        </w:rPr>
        <w:t xml:space="preserve"> </w:t>
      </w:r>
      <w:r>
        <w:rPr>
          <w:color w:val="2E3333"/>
        </w:rPr>
        <w:t>following</w:t>
      </w:r>
      <w:r>
        <w:rPr>
          <w:color w:val="2E3333"/>
          <w:spacing w:val="-9"/>
        </w:rPr>
        <w:t xml:space="preserve"> </w:t>
      </w:r>
      <w:r>
        <w:rPr>
          <w:color w:val="2E3333"/>
        </w:rPr>
        <w:t>words</w:t>
      </w:r>
      <w:r>
        <w:rPr>
          <w:color w:val="2E3333"/>
          <w:spacing w:val="-1"/>
        </w:rPr>
        <w:t xml:space="preserve"> </w:t>
      </w:r>
      <w:r>
        <w:rPr>
          <w:color w:val="2E3333"/>
        </w:rPr>
        <w:t>can</w:t>
      </w:r>
      <w:r>
        <w:rPr>
          <w:color w:val="2E3333"/>
          <w:spacing w:val="-8"/>
        </w:rPr>
        <w:t xml:space="preserve"> </w:t>
      </w:r>
      <w:r>
        <w:rPr>
          <w:color w:val="2E3333"/>
        </w:rPr>
        <w:t>also</w:t>
      </w:r>
      <w:r>
        <w:rPr>
          <w:color w:val="2E3333"/>
          <w:spacing w:val="-4"/>
        </w:rPr>
        <w:t xml:space="preserve"> </w:t>
      </w:r>
      <w:r>
        <w:rPr>
          <w:color w:val="2E3333"/>
        </w:rPr>
        <w:t>serve</w:t>
      </w:r>
      <w:r>
        <w:rPr>
          <w:color w:val="2E3333"/>
          <w:spacing w:val="-2"/>
        </w:rPr>
        <w:t xml:space="preserve"> </w:t>
      </w:r>
      <w:r>
        <w:rPr>
          <w:color w:val="2E3333"/>
        </w:rPr>
        <w:t>as</w:t>
      </w:r>
      <w:r>
        <w:rPr>
          <w:color w:val="2E3333"/>
          <w:spacing w:val="-2"/>
        </w:rPr>
        <w:t xml:space="preserve"> </w:t>
      </w:r>
      <w:r>
        <w:rPr>
          <w:color w:val="2E3333"/>
        </w:rPr>
        <w:t>linking</w:t>
      </w:r>
      <w:r>
        <w:rPr>
          <w:color w:val="2E3333"/>
          <w:spacing w:val="-4"/>
        </w:rPr>
        <w:t xml:space="preserve"> </w:t>
      </w:r>
      <w:r>
        <w:rPr>
          <w:color w:val="2E3333"/>
        </w:rPr>
        <w:t>verbs</w:t>
      </w:r>
      <w:r>
        <w:rPr>
          <w:color w:val="2E3333"/>
          <w:spacing w:val="-67"/>
        </w:rPr>
        <w:t xml:space="preserve"> </w:t>
      </w:r>
      <w:r>
        <w:rPr>
          <w:color w:val="2E3333"/>
        </w:rPr>
        <w:t>(which</w:t>
      </w:r>
      <w:r>
        <w:rPr>
          <w:color w:val="2E3333"/>
          <w:spacing w:val="-4"/>
        </w:rPr>
        <w:t xml:space="preserve"> </w:t>
      </w:r>
      <w:r>
        <w:rPr>
          <w:color w:val="2E3333"/>
        </w:rPr>
        <w:t>we’ll</w:t>
      </w:r>
      <w:r>
        <w:rPr>
          <w:color w:val="2E3333"/>
          <w:spacing w:val="-5"/>
        </w:rPr>
        <w:t xml:space="preserve"> </w:t>
      </w:r>
      <w:r>
        <w:rPr>
          <w:color w:val="2E3333"/>
        </w:rPr>
        <w:t>discuss</w:t>
      </w:r>
      <w:r>
        <w:rPr>
          <w:color w:val="2E3333"/>
          <w:spacing w:val="3"/>
        </w:rPr>
        <w:t xml:space="preserve"> </w:t>
      </w:r>
      <w:r>
        <w:rPr>
          <w:color w:val="2E3333"/>
        </w:rPr>
        <w:t>next):</w:t>
      </w:r>
    </w:p>
    <w:p>
      <w:pPr>
        <w:pStyle w:val="14"/>
        <w:numPr>
          <w:ilvl w:val="1"/>
          <w:numId w:val="21"/>
        </w:numPr>
        <w:tabs>
          <w:tab w:val="left" w:pos="840"/>
        </w:tabs>
        <w:spacing w:before="38" w:after="0" w:line="240" w:lineRule="auto"/>
        <w:ind w:left="839" w:right="0" w:hanging="121"/>
        <w:jc w:val="left"/>
        <w:rPr>
          <w:sz w:val="28"/>
        </w:rPr>
      </w:pPr>
      <w:r>
        <w:rPr>
          <w:color w:val="2E3333"/>
          <w:sz w:val="28"/>
        </w:rPr>
        <w:t>Am</w:t>
      </w:r>
    </w:p>
    <w:p>
      <w:pPr>
        <w:pStyle w:val="9"/>
        <w:spacing w:before="1"/>
        <w:rPr>
          <w:sz w:val="24"/>
        </w:rPr>
      </w:pPr>
    </w:p>
    <w:p>
      <w:pPr>
        <w:pStyle w:val="14"/>
        <w:numPr>
          <w:ilvl w:val="1"/>
          <w:numId w:val="21"/>
        </w:numPr>
        <w:tabs>
          <w:tab w:val="left" w:pos="840"/>
        </w:tabs>
        <w:spacing w:before="1" w:after="0" w:line="240" w:lineRule="auto"/>
        <w:ind w:left="839" w:right="0" w:hanging="121"/>
        <w:jc w:val="left"/>
        <w:rPr>
          <w:sz w:val="28"/>
        </w:rPr>
      </w:pPr>
      <w:r>
        <w:rPr>
          <w:color w:val="2E3333"/>
          <w:sz w:val="28"/>
        </w:rPr>
        <w:t>Are</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Be</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Been</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Being</w:t>
      </w:r>
    </w:p>
    <w:p>
      <w:pPr>
        <w:pStyle w:val="9"/>
        <w:spacing w:before="6"/>
        <w:rPr>
          <w:sz w:val="27"/>
        </w:rPr>
      </w:pPr>
    </w:p>
    <w:p>
      <w:pPr>
        <w:pStyle w:val="14"/>
        <w:numPr>
          <w:ilvl w:val="1"/>
          <w:numId w:val="21"/>
        </w:numPr>
        <w:tabs>
          <w:tab w:val="left" w:pos="840"/>
        </w:tabs>
        <w:spacing w:before="1" w:after="0" w:line="240" w:lineRule="auto"/>
        <w:ind w:left="839" w:right="0" w:hanging="121"/>
        <w:jc w:val="left"/>
        <w:rPr>
          <w:sz w:val="28"/>
        </w:rPr>
      </w:pPr>
      <w:r>
        <w:rPr>
          <w:color w:val="2E3333"/>
          <w:sz w:val="28"/>
        </w:rPr>
        <w:t>Did</w:t>
      </w:r>
    </w:p>
    <w:p>
      <w:pPr>
        <w:pStyle w:val="9"/>
        <w:spacing w:before="6"/>
        <w:rPr>
          <w:sz w:val="24"/>
        </w:rPr>
      </w:pPr>
    </w:p>
    <w:p>
      <w:pPr>
        <w:pStyle w:val="14"/>
        <w:numPr>
          <w:ilvl w:val="1"/>
          <w:numId w:val="21"/>
        </w:numPr>
        <w:tabs>
          <w:tab w:val="left" w:pos="840"/>
        </w:tabs>
        <w:spacing w:before="1" w:after="0" w:line="240" w:lineRule="auto"/>
        <w:ind w:left="839" w:right="0" w:hanging="121"/>
        <w:jc w:val="left"/>
        <w:rPr>
          <w:sz w:val="28"/>
        </w:rPr>
      </w:pPr>
      <w:r>
        <w:rPr>
          <w:color w:val="2E3333"/>
          <w:sz w:val="28"/>
        </w:rPr>
        <w:t>Do</w:t>
      </w:r>
    </w:p>
    <w:p>
      <w:pPr>
        <w:pStyle w:val="9"/>
        <w:spacing w:before="1"/>
        <w:rPr>
          <w:sz w:val="24"/>
        </w:rPr>
      </w:pPr>
    </w:p>
    <w:p>
      <w:pPr>
        <w:pStyle w:val="14"/>
        <w:numPr>
          <w:ilvl w:val="1"/>
          <w:numId w:val="21"/>
        </w:numPr>
        <w:tabs>
          <w:tab w:val="left" w:pos="840"/>
        </w:tabs>
        <w:spacing w:before="1" w:after="0" w:line="240" w:lineRule="auto"/>
        <w:ind w:left="839" w:right="0" w:hanging="121"/>
        <w:jc w:val="left"/>
        <w:rPr>
          <w:sz w:val="28"/>
        </w:rPr>
      </w:pPr>
      <w:r>
        <w:rPr>
          <w:color w:val="2E3333"/>
          <w:sz w:val="28"/>
        </w:rPr>
        <w:t>Does</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Had</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Has</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Have</w:t>
      </w:r>
    </w:p>
    <w:p>
      <w:pPr>
        <w:pStyle w:val="9"/>
        <w:spacing w:before="2"/>
        <w:rPr>
          <w:sz w:val="24"/>
        </w:rPr>
      </w:pPr>
    </w:p>
    <w:p>
      <w:pPr>
        <w:pStyle w:val="14"/>
        <w:numPr>
          <w:ilvl w:val="1"/>
          <w:numId w:val="21"/>
        </w:numPr>
        <w:tabs>
          <w:tab w:val="left" w:pos="840"/>
        </w:tabs>
        <w:spacing w:before="1" w:after="0" w:line="240" w:lineRule="auto"/>
        <w:ind w:left="839" w:right="0" w:hanging="121"/>
        <w:jc w:val="left"/>
        <w:rPr>
          <w:sz w:val="28"/>
        </w:rPr>
      </w:pPr>
      <w:r>
        <w:rPr>
          <w:color w:val="2E3333"/>
          <w:sz w:val="28"/>
        </w:rPr>
        <w:t>Is</w:t>
      </w:r>
    </w:p>
    <w:p>
      <w:pPr>
        <w:pStyle w:val="9"/>
        <w:spacing w:before="1"/>
        <w:rPr>
          <w:sz w:val="24"/>
        </w:rPr>
      </w:pPr>
    </w:p>
    <w:p>
      <w:pPr>
        <w:pStyle w:val="14"/>
        <w:numPr>
          <w:ilvl w:val="1"/>
          <w:numId w:val="21"/>
        </w:numPr>
        <w:tabs>
          <w:tab w:val="left" w:pos="840"/>
        </w:tabs>
        <w:spacing w:before="1" w:after="0" w:line="240" w:lineRule="auto"/>
        <w:ind w:left="839" w:right="0" w:hanging="121"/>
        <w:jc w:val="left"/>
        <w:rPr>
          <w:sz w:val="28"/>
        </w:rPr>
      </w:pPr>
      <w:r>
        <w:rPr>
          <w:color w:val="2E3333"/>
          <w:sz w:val="28"/>
        </w:rPr>
        <w:t>Was</w:t>
      </w:r>
    </w:p>
    <w:p>
      <w:pPr>
        <w:pStyle w:val="9"/>
        <w:spacing w:before="2"/>
        <w:rPr>
          <w:sz w:val="24"/>
        </w:rPr>
      </w:pPr>
    </w:p>
    <w:p>
      <w:pPr>
        <w:pStyle w:val="14"/>
        <w:numPr>
          <w:ilvl w:val="1"/>
          <w:numId w:val="21"/>
        </w:numPr>
        <w:tabs>
          <w:tab w:val="left" w:pos="840"/>
        </w:tabs>
        <w:spacing w:before="0" w:after="0" w:line="240" w:lineRule="auto"/>
        <w:ind w:left="839" w:right="0" w:hanging="121"/>
        <w:jc w:val="left"/>
        <w:rPr>
          <w:sz w:val="28"/>
        </w:rPr>
      </w:pPr>
      <w:r>
        <w:rPr>
          <w:color w:val="2E3333"/>
          <w:sz w:val="28"/>
        </w:rPr>
        <w:t>Were</w:t>
      </w:r>
    </w:p>
    <w:p>
      <w:pPr>
        <w:spacing w:before="240"/>
        <w:ind w:left="542" w:right="0" w:firstLine="0"/>
        <w:jc w:val="left"/>
        <w:rPr>
          <w:sz w:val="28"/>
          <w:szCs w:val="28"/>
        </w:rPr>
      </w:pPr>
      <w:r>
        <w:rPr>
          <w:color w:val="2E3333"/>
          <w:sz w:val="28"/>
          <w:szCs w:val="28"/>
        </w:rPr>
        <w:t>Examples</w:t>
      </w:r>
      <w:r>
        <w:rPr>
          <w:color w:val="2E3333"/>
          <w:spacing w:val="-3"/>
          <w:sz w:val="28"/>
          <w:szCs w:val="28"/>
        </w:rPr>
        <w:t xml:space="preserve"> </w:t>
      </w:r>
      <w:r>
        <w:rPr>
          <w:color w:val="2E3333"/>
          <w:sz w:val="28"/>
          <w:szCs w:val="28"/>
        </w:rPr>
        <w:t>of</w:t>
      </w:r>
      <w:r>
        <w:rPr>
          <w:color w:val="2E3333"/>
          <w:spacing w:val="-8"/>
          <w:sz w:val="28"/>
          <w:szCs w:val="28"/>
        </w:rPr>
        <w:t xml:space="preserve"> </w:t>
      </w:r>
      <w:r>
        <w:rPr>
          <w:b/>
          <w:color w:val="2E3333"/>
          <w:sz w:val="28"/>
          <w:szCs w:val="28"/>
        </w:rPr>
        <w:t>be,</w:t>
      </w:r>
      <w:r>
        <w:rPr>
          <w:b/>
          <w:color w:val="2E3333"/>
          <w:spacing w:val="-2"/>
          <w:sz w:val="28"/>
          <w:szCs w:val="28"/>
        </w:rPr>
        <w:t xml:space="preserve"> </w:t>
      </w:r>
      <w:r>
        <w:rPr>
          <w:b/>
          <w:color w:val="2E3333"/>
          <w:sz w:val="28"/>
          <w:szCs w:val="28"/>
        </w:rPr>
        <w:t>do,</w:t>
      </w:r>
      <w:r>
        <w:rPr>
          <w:b/>
          <w:color w:val="2E3333"/>
          <w:spacing w:val="2"/>
          <w:sz w:val="28"/>
          <w:szCs w:val="28"/>
        </w:rPr>
        <w:t xml:space="preserve"> </w:t>
      </w:r>
      <w:r>
        <w:rPr>
          <w:b/>
          <w:color w:val="2E3333"/>
          <w:sz w:val="28"/>
          <w:szCs w:val="28"/>
        </w:rPr>
        <w:t>have</w:t>
      </w:r>
      <w:r>
        <w:rPr>
          <w:b/>
          <w:color w:val="2E3333"/>
          <w:spacing w:val="3"/>
          <w:sz w:val="28"/>
          <w:szCs w:val="28"/>
        </w:rPr>
        <w:t xml:space="preserve"> </w:t>
      </w:r>
      <w:r>
        <w:rPr>
          <w:color w:val="2E3333"/>
          <w:sz w:val="28"/>
          <w:szCs w:val="28"/>
        </w:rPr>
        <w:t>helping</w:t>
      </w:r>
      <w:r>
        <w:rPr>
          <w:color w:val="2E3333"/>
          <w:spacing w:val="-4"/>
          <w:sz w:val="28"/>
          <w:szCs w:val="28"/>
        </w:rPr>
        <w:t xml:space="preserve"> </w:t>
      </w:r>
      <w:r>
        <w:rPr>
          <w:color w:val="2E3333"/>
          <w:sz w:val="28"/>
          <w:szCs w:val="28"/>
        </w:rPr>
        <w:t>verbs</w:t>
      </w:r>
      <w:r>
        <w:rPr>
          <w:color w:val="2E3333"/>
          <w:spacing w:val="2"/>
          <w:sz w:val="28"/>
          <w:szCs w:val="28"/>
        </w:rPr>
        <w:t xml:space="preserve"> </w:t>
      </w:r>
      <w:r>
        <w:rPr>
          <w:color w:val="2E3333"/>
          <w:sz w:val="28"/>
          <w:szCs w:val="28"/>
        </w:rPr>
        <w:t>in</w:t>
      </w:r>
      <w:r>
        <w:rPr>
          <w:color w:val="2E3333"/>
          <w:spacing w:val="-9"/>
          <w:sz w:val="28"/>
          <w:szCs w:val="28"/>
        </w:rPr>
        <w:t xml:space="preserve"> </w:t>
      </w:r>
      <w:r>
        <w:rPr>
          <w:color w:val="2E3333"/>
          <w:sz w:val="28"/>
          <w:szCs w:val="28"/>
        </w:rPr>
        <w:t>sentences:</w:t>
      </w:r>
    </w:p>
    <w:p>
      <w:pPr>
        <w:pStyle w:val="9"/>
        <w:spacing w:before="5"/>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Juliet</w:t>
      </w:r>
      <w:r>
        <w:rPr>
          <w:color w:val="2E3333"/>
          <w:spacing w:val="-4"/>
          <w:sz w:val="28"/>
          <w:szCs w:val="28"/>
        </w:rPr>
        <w:t xml:space="preserve"> </w:t>
      </w:r>
      <w:r>
        <w:rPr>
          <w:b/>
          <w:color w:val="2E3333"/>
          <w:sz w:val="28"/>
          <w:szCs w:val="28"/>
        </w:rPr>
        <w:t>is</w:t>
      </w:r>
      <w:r>
        <w:rPr>
          <w:b/>
          <w:color w:val="2E3333"/>
          <w:spacing w:val="-1"/>
          <w:sz w:val="28"/>
          <w:szCs w:val="28"/>
        </w:rPr>
        <w:t xml:space="preserve"> </w:t>
      </w:r>
      <w:r>
        <w:rPr>
          <w:color w:val="2E3333"/>
          <w:sz w:val="28"/>
          <w:szCs w:val="28"/>
        </w:rPr>
        <w:t>changing</w:t>
      </w:r>
      <w:r>
        <w:rPr>
          <w:color w:val="2E3333"/>
          <w:spacing w:val="-4"/>
          <w:sz w:val="28"/>
          <w:szCs w:val="28"/>
        </w:rPr>
        <w:t xml:space="preserve"> </w:t>
      </w:r>
      <w:r>
        <w:rPr>
          <w:color w:val="2E3333"/>
          <w:sz w:val="28"/>
          <w:szCs w:val="28"/>
        </w:rPr>
        <w:t>trains</w:t>
      </w:r>
      <w:r>
        <w:rPr>
          <w:color w:val="2E3333"/>
          <w:spacing w:val="-2"/>
          <w:sz w:val="28"/>
          <w:szCs w:val="28"/>
        </w:rPr>
        <w:t xml:space="preserve"> </w:t>
      </w:r>
      <w:r>
        <w:rPr>
          <w:color w:val="2E3333"/>
          <w:sz w:val="28"/>
          <w:szCs w:val="28"/>
        </w:rPr>
        <w:t>at</w:t>
      </w:r>
      <w:r>
        <w:rPr>
          <w:color w:val="2E3333"/>
          <w:spacing w:val="-4"/>
          <w:sz w:val="28"/>
          <w:szCs w:val="28"/>
        </w:rPr>
        <w:t xml:space="preserve"> </w:t>
      </w:r>
      <w:r>
        <w:rPr>
          <w:color w:val="2E3333"/>
          <w:sz w:val="28"/>
          <w:szCs w:val="28"/>
        </w:rPr>
        <w:t>the</w:t>
      </w:r>
      <w:r>
        <w:rPr>
          <w:color w:val="2E3333"/>
          <w:spacing w:val="-3"/>
          <w:sz w:val="28"/>
          <w:szCs w:val="28"/>
        </w:rPr>
        <w:t xml:space="preserve"> </w:t>
      </w:r>
      <w:r>
        <w:rPr>
          <w:color w:val="2E3333"/>
          <w:sz w:val="28"/>
          <w:szCs w:val="28"/>
        </w:rPr>
        <w:t>station.</w:t>
      </w:r>
    </w:p>
    <w:p>
      <w:pPr>
        <w:pStyle w:val="9"/>
        <w:spacing w:before="2"/>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Daniel</w:t>
      </w:r>
      <w:r>
        <w:rPr>
          <w:color w:val="2E3333"/>
          <w:spacing w:val="-2"/>
          <w:sz w:val="28"/>
          <w:szCs w:val="28"/>
        </w:rPr>
        <w:t xml:space="preserve"> </w:t>
      </w:r>
      <w:r>
        <w:rPr>
          <w:b/>
          <w:color w:val="2E3333"/>
          <w:sz w:val="28"/>
          <w:szCs w:val="28"/>
        </w:rPr>
        <w:t>had</w:t>
      </w:r>
      <w:r>
        <w:rPr>
          <w:b/>
          <w:color w:val="2E3333"/>
          <w:spacing w:val="-2"/>
          <w:sz w:val="28"/>
          <w:szCs w:val="28"/>
        </w:rPr>
        <w:t xml:space="preserve"> </w:t>
      </w:r>
      <w:r>
        <w:rPr>
          <w:color w:val="2E3333"/>
          <w:sz w:val="28"/>
          <w:szCs w:val="28"/>
        </w:rPr>
        <w:t>eaten</w:t>
      </w:r>
      <w:r>
        <w:rPr>
          <w:color w:val="2E3333"/>
          <w:spacing w:val="-6"/>
          <w:sz w:val="28"/>
          <w:szCs w:val="28"/>
        </w:rPr>
        <w:t xml:space="preserve"> </w:t>
      </w:r>
      <w:r>
        <w:rPr>
          <w:color w:val="2E3333"/>
          <w:sz w:val="28"/>
          <w:szCs w:val="28"/>
        </w:rPr>
        <w:t>everything</w:t>
      </w:r>
      <w:r>
        <w:rPr>
          <w:color w:val="2E3333"/>
          <w:spacing w:val="-8"/>
          <w:sz w:val="28"/>
          <w:szCs w:val="28"/>
        </w:rPr>
        <w:t xml:space="preserve"> </w:t>
      </w:r>
      <w:r>
        <w:rPr>
          <w:color w:val="2E3333"/>
          <w:sz w:val="28"/>
          <w:szCs w:val="28"/>
        </w:rPr>
        <w:t>on</w:t>
      </w:r>
      <w:r>
        <w:rPr>
          <w:color w:val="2E3333"/>
          <w:spacing w:val="-2"/>
          <w:sz w:val="28"/>
          <w:szCs w:val="28"/>
        </w:rPr>
        <w:t xml:space="preserve"> </w:t>
      </w:r>
      <w:r>
        <w:rPr>
          <w:color w:val="2E3333"/>
          <w:sz w:val="28"/>
          <w:szCs w:val="28"/>
        </w:rPr>
        <w:t>his plate.</w:t>
      </w:r>
    </w:p>
    <w:p>
      <w:pPr>
        <w:pStyle w:val="9"/>
        <w:spacing w:before="2"/>
        <w:rPr>
          <w:sz w:val="28"/>
          <w:szCs w:val="28"/>
        </w:rPr>
      </w:pPr>
    </w:p>
    <w:p>
      <w:pPr>
        <w:pStyle w:val="14"/>
        <w:numPr>
          <w:ilvl w:val="1"/>
          <w:numId w:val="21"/>
        </w:numPr>
        <w:tabs>
          <w:tab w:val="left" w:pos="840"/>
        </w:tabs>
        <w:spacing w:before="0" w:after="0" w:line="240" w:lineRule="auto"/>
        <w:ind w:left="839" w:right="0" w:hanging="121"/>
        <w:jc w:val="left"/>
        <w:rPr>
          <w:sz w:val="28"/>
          <w:szCs w:val="28"/>
        </w:rPr>
      </w:pPr>
      <w:r>
        <w:rPr>
          <w:color w:val="2E3333"/>
          <w:sz w:val="28"/>
          <w:szCs w:val="28"/>
        </w:rPr>
        <w:t>Every</w:t>
      </w:r>
      <w:r>
        <w:rPr>
          <w:color w:val="2E3333"/>
          <w:spacing w:val="-7"/>
          <w:sz w:val="28"/>
          <w:szCs w:val="28"/>
        </w:rPr>
        <w:t xml:space="preserve"> </w:t>
      </w:r>
      <w:r>
        <w:rPr>
          <w:color w:val="2E3333"/>
          <w:sz w:val="28"/>
          <w:szCs w:val="28"/>
        </w:rPr>
        <w:t>cyclist</w:t>
      </w:r>
      <w:r>
        <w:rPr>
          <w:color w:val="2E3333"/>
          <w:spacing w:val="-1"/>
          <w:sz w:val="28"/>
          <w:szCs w:val="28"/>
        </w:rPr>
        <w:t xml:space="preserve"> </w:t>
      </w:r>
      <w:r>
        <w:rPr>
          <w:b/>
          <w:color w:val="2E3333"/>
          <w:sz w:val="28"/>
          <w:szCs w:val="28"/>
        </w:rPr>
        <w:t>does</w:t>
      </w:r>
      <w:r>
        <w:rPr>
          <w:b/>
          <w:color w:val="2E3333"/>
          <w:spacing w:val="1"/>
          <w:sz w:val="28"/>
          <w:szCs w:val="28"/>
        </w:rPr>
        <w:t xml:space="preserve"> </w:t>
      </w:r>
      <w:r>
        <w:rPr>
          <w:color w:val="2E3333"/>
          <w:sz w:val="28"/>
          <w:szCs w:val="28"/>
        </w:rPr>
        <w:t>dismount</w:t>
      </w:r>
      <w:r>
        <w:rPr>
          <w:color w:val="2E3333"/>
          <w:spacing w:val="-3"/>
          <w:sz w:val="28"/>
          <w:szCs w:val="28"/>
        </w:rPr>
        <w:t xml:space="preserve"> </w:t>
      </w:r>
      <w:r>
        <w:rPr>
          <w:color w:val="2E3333"/>
          <w:sz w:val="28"/>
          <w:szCs w:val="28"/>
        </w:rPr>
        <w:t>at</w:t>
      </w:r>
      <w:r>
        <w:rPr>
          <w:color w:val="2E3333"/>
          <w:spacing w:val="-3"/>
          <w:sz w:val="28"/>
          <w:szCs w:val="28"/>
        </w:rPr>
        <w:t xml:space="preserve"> </w:t>
      </w:r>
      <w:r>
        <w:rPr>
          <w:color w:val="2E3333"/>
          <w:sz w:val="28"/>
          <w:szCs w:val="28"/>
        </w:rPr>
        <w:t>the</w:t>
      </w:r>
      <w:r>
        <w:rPr>
          <w:color w:val="2E3333"/>
          <w:spacing w:val="-2"/>
          <w:sz w:val="28"/>
          <w:szCs w:val="28"/>
        </w:rPr>
        <w:t xml:space="preserve"> </w:t>
      </w:r>
      <w:r>
        <w:rPr>
          <w:color w:val="2E3333"/>
          <w:sz w:val="28"/>
          <w:szCs w:val="28"/>
        </w:rPr>
        <w:t>crossing.</w:t>
      </w: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r>
        <w:rPr>
          <w:rFonts w:hint="default"/>
          <w:color w:val="2E3333"/>
          <w:sz w:val="28"/>
          <w:lang w:val="en-US"/>
        </w:rPr>
        <w:t xml:space="preserve">        </w:t>
      </w:r>
      <w:r>
        <w:rPr>
          <w:rFonts w:hint="default"/>
          <w:b/>
          <w:bCs/>
          <w:color w:val="2E3333"/>
          <w:sz w:val="36"/>
          <w:szCs w:val="36"/>
          <w:lang w:val="en-US"/>
        </w:rPr>
        <w:t xml:space="preserve">Irregular verb : </w:t>
      </w:r>
    </w:p>
    <w:p>
      <w:pPr>
        <w:pStyle w:val="14"/>
        <w:widowControl w:val="0"/>
        <w:numPr>
          <w:ilvl w:val="0"/>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r>
        <w:rPr>
          <w:rFonts w:hint="default"/>
          <w:b/>
          <w:bCs/>
          <w:color w:val="2E3333"/>
          <w:sz w:val="36"/>
          <w:szCs w:val="36"/>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both"/>
        <w:rPr>
          <w:rFonts w:hint="default" w:ascii="Times New Roman" w:hAnsi="Times New Roman" w:eastAsia="sans-serif" w:cs="Times New Roman"/>
          <w:i w:val="0"/>
          <w:iCs w:val="0"/>
          <w:caps w:val="0"/>
          <w:color w:val="444444"/>
          <w:spacing w:val="0"/>
          <w:sz w:val="28"/>
          <w:szCs w:val="28"/>
          <w:shd w:val="clear" w:fill="FFFFFF"/>
        </w:rPr>
      </w:pPr>
      <w:r>
        <w:rPr>
          <w:rFonts w:hint="default"/>
          <w:b/>
          <w:bCs/>
          <w:color w:val="2E3333"/>
          <w:sz w:val="36"/>
          <w:szCs w:val="36"/>
          <w:lang w:val="en-US"/>
        </w:rPr>
        <w:t xml:space="preserve">       </w:t>
      </w:r>
      <w:r>
        <w:rPr>
          <w:rFonts w:hint="default" w:ascii="Times New Roman" w:hAnsi="Times New Roman" w:eastAsia="sans-serif" w:cs="Times New Roman"/>
          <w:i w:val="0"/>
          <w:iCs w:val="0"/>
          <w:caps w:val="0"/>
          <w:color w:val="444444"/>
          <w:spacing w:val="0"/>
          <w:sz w:val="28"/>
          <w:szCs w:val="28"/>
          <w:shd w:val="clear" w:fill="FFFFFF"/>
        </w:rPr>
        <w:t>An irregular verb is defined as “a verb that does not follow the usual rules of grammar.</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For example, ‘eat’ is an irregular verb because its past tense is ‘ate’ and its past participle is ‘</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eaten’, not ‘eated’,” according to the Macmillan Dictionary. According to the Oxford Learners</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Dictionary, an irregular verb is a verb that is “not formed in the normal way.” The normal way </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of forming past and past participle forms of a verb in English is by adding ‘ed’ to it. Irregular </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verbs do not follow this rule.An irregular verb is defined as “a verb that does not follow the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usual rules of grammar. For example, ‘eat’ is an irregular verb because its past tense is ‘ate’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and its past participle is ‘eaten’, not ‘eated’,” according to the Macmillan Dictionary. According</w:t>
      </w:r>
    </w:p>
    <w:p>
      <w:pPr>
        <w:pStyle w:val="14"/>
        <w:widowControl w:val="0"/>
        <w:numPr>
          <w:ilvl w:val="0"/>
          <w:numId w:val="0"/>
        </w:numPr>
        <w:tabs>
          <w:tab w:val="left" w:pos="840"/>
        </w:tabs>
        <w:autoSpaceDE w:val="0"/>
        <w:autoSpaceDN w:val="0"/>
        <w:spacing w:before="0" w:after="0" w:line="240" w:lineRule="auto"/>
        <w:ind w:right="0" w:rightChars="0" w:firstLine="420" w:firstLineChars="15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to the Oxford Learners’ Dictionary, an irregular verb is a verb that is “not formed in the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normal way.” The normal way of forming past and past participle forms of a verb in English is</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 by adding ‘ed’ to it. Irregular verbs do not follow this rule.</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rPr>
      </w:pPr>
    </w:p>
    <w:p>
      <w:pPr>
        <w:pStyle w:val="3"/>
        <w:keepNext w:val="0"/>
        <w:keepLines w:val="0"/>
        <w:widowControl/>
        <w:suppressLineNumbers w:val="0"/>
        <w:shd w:val="clear" w:fill="FFFFFF"/>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36"/>
          <w:szCs w:val="36"/>
          <w:shd w:val="clear" w:fill="FFFFFF"/>
        </w:rPr>
      </w:pPr>
      <w:r>
        <w:rPr>
          <w:rFonts w:hint="default" w:ascii="Times New Roman" w:hAnsi="Times New Roman" w:eastAsia="sans-serif" w:cs="Times New Roman"/>
          <w:b/>
          <w:bCs/>
          <w:i w:val="0"/>
          <w:iCs w:val="0"/>
          <w:caps w:val="0"/>
          <w:color w:val="444444"/>
          <w:spacing w:val="0"/>
          <w:sz w:val="36"/>
          <w:szCs w:val="36"/>
          <w:shd w:val="clear" w:fill="FFFFFF"/>
        </w:rPr>
        <w:t>Conjugating Irregular Verbs – Rules and Examples</w:t>
      </w:r>
    </w:p>
    <w:p>
      <w:pPr>
        <w:pStyle w:val="3"/>
        <w:keepNext w:val="0"/>
        <w:keepLines w:val="0"/>
        <w:widowControl/>
        <w:suppressLineNumbers w:val="0"/>
        <w:shd w:val="clear" w:fill="FFFFFF"/>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36"/>
          <w:szCs w:val="36"/>
          <w:shd w:val="clear" w:fill="FFFFFF"/>
        </w:rPr>
      </w:pP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Learning to conjugate irregular verbs can be a little tricky. It is often considered a difficult task,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but that is not the case. Before we start, try to unlearn the concepts or notions about irregular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verbs you have in your mind. Let us start from the beginning with a fresh and clear mind.</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The conjugation of irregular verbs can be learnt under three main groups based on how they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behave when changed to represent the simple past and past participle forms.</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It can be grouped as follows:</w:t>
      </w:r>
    </w:p>
    <w:p>
      <w:pPr>
        <w:keepNext w:val="0"/>
        <w:keepLines w:val="0"/>
        <w:widowControl/>
        <w:numPr>
          <w:ilvl w:val="0"/>
          <w:numId w:val="23"/>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 xml:space="preserve">Group 1 – Irregular verbs which take the same spelling as the base verb in the simple past form </w:t>
      </w:r>
    </w:p>
    <w:p>
      <w:pPr>
        <w:keepNext w:val="0"/>
        <w:keepLines w:val="0"/>
        <w:widowControl/>
        <w:numPr>
          <w:ilvl w:val="0"/>
          <w:numId w:val="23"/>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and the past participle form. These verbs remain the same throughout all tense forms.</w:t>
      </w:r>
    </w:p>
    <w:p>
      <w:pPr>
        <w:keepNext w:val="0"/>
        <w:keepLines w:val="0"/>
        <w:widowControl/>
        <w:numPr>
          <w:ilvl w:val="0"/>
          <w:numId w:val="23"/>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Group 2 – Irregular verbs which have the same spelling in the simple past form and the past participle form. There are some irregular verbs in this group that take an alternate spelling too.</w:t>
      </w:r>
    </w:p>
    <w:p>
      <w:pPr>
        <w:keepNext w:val="0"/>
        <w:keepLines w:val="0"/>
        <w:widowControl/>
        <w:numPr>
          <w:ilvl w:val="0"/>
          <w:numId w:val="23"/>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Group 3 – Irregular verbs which have three different spelling patterns in the base form, the</w:t>
      </w:r>
    </w:p>
    <w:p>
      <w:pPr>
        <w:keepNext w:val="0"/>
        <w:keepLines w:val="0"/>
        <w:widowControl/>
        <w:numPr>
          <w:ilvl w:val="0"/>
          <w:numId w:val="23"/>
        </w:numPr>
        <w:suppressLineNumbers w:val="0"/>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eastAsia="sans-serif" w:cs="Times New Roman"/>
          <w:i w:val="0"/>
          <w:iCs w:val="0"/>
          <w:caps w:val="0"/>
          <w:color w:val="444444"/>
          <w:spacing w:val="0"/>
          <w:sz w:val="28"/>
          <w:szCs w:val="28"/>
          <w:shd w:val="clear" w:fill="FFFFFF"/>
        </w:rPr>
        <w:t xml:space="preserve"> simple past form and the past participle form.</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shd w:val="clear" w:fill="FFFFFF"/>
        </w:rPr>
      </w:pPr>
      <w:r>
        <w:rPr>
          <w:rFonts w:hint="default" w:ascii="Times New Roman" w:hAnsi="Times New Roman" w:eastAsia="sans-serif" w:cs="Times New Roman"/>
          <w:i w:val="0"/>
          <w:iCs w:val="0"/>
          <w:caps w:val="0"/>
          <w:color w:val="444444"/>
          <w:spacing w:val="0"/>
          <w:sz w:val="28"/>
          <w:szCs w:val="28"/>
          <w:shd w:val="clear" w:fill="FFFFFF"/>
        </w:rPr>
        <w:t xml:space="preserve">Let us now look at the list of irregular verbs which fall under the three groups to have a </w:t>
      </w:r>
    </w:p>
    <w:p>
      <w:pPr>
        <w:pStyle w:val="10"/>
        <w:keepNext w:val="0"/>
        <w:keepLines w:val="0"/>
        <w:widowControl/>
        <w:suppressLineNumbers w:val="0"/>
        <w:shd w:val="clear" w:fill="FFFFFF"/>
        <w:spacing w:before="0" w:beforeAutospacing="0" w:after="240" w:afterAutospacing="0" w:line="360" w:lineRule="atLeast"/>
        <w:ind w:left="0" w:right="0" w:firstLine="560" w:firstLineChars="200"/>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shd w:val="clear" w:fill="FFFFFF"/>
        </w:rPr>
        <w:t>better understanding.</w:t>
      </w:r>
    </w:p>
    <w:p>
      <w:pPr>
        <w:pStyle w:val="14"/>
        <w:widowControl w:val="0"/>
        <w:numPr>
          <w:ilvl w:val="0"/>
          <w:numId w:val="0"/>
        </w:numPr>
        <w:tabs>
          <w:tab w:val="left" w:pos="840"/>
        </w:tabs>
        <w:autoSpaceDE w:val="0"/>
        <w:autoSpaceDN w:val="0"/>
        <w:spacing w:before="0" w:after="0" w:line="240" w:lineRule="auto"/>
        <w:ind w:right="0" w:rightChars="0" w:firstLine="560" w:firstLineChars="200"/>
        <w:jc w:val="both"/>
        <w:rPr>
          <w:rFonts w:hint="default" w:ascii="Times New Roman" w:hAnsi="Times New Roman" w:eastAsia="sans-serif" w:cs="Times New Roman"/>
          <w:i w:val="0"/>
          <w:iCs w:val="0"/>
          <w:caps w:val="0"/>
          <w:color w:val="444444"/>
          <w:spacing w:val="0"/>
          <w:sz w:val="28"/>
          <w:szCs w:val="28"/>
          <w:shd w:val="clear" w:fill="FFFFFF"/>
          <w:lang w:val="en-US"/>
        </w:rPr>
      </w:pPr>
    </w:p>
    <w:p>
      <w:pPr>
        <w:pStyle w:val="3"/>
        <w:keepNext w:val="0"/>
        <w:keepLines w:val="0"/>
        <w:widowControl/>
        <w:suppressLineNumbers w:val="0"/>
        <w:shd w:val="clear" w:fill="FFFFFF"/>
        <w:spacing w:before="300" w:beforeAutospacing="0" w:after="150" w:afterAutospacing="0" w:line="480" w:lineRule="atLeast"/>
        <w:ind w:firstLine="0"/>
        <w:rPr>
          <w:rFonts w:hint="default"/>
          <w:b/>
          <w:bCs/>
          <w:color w:val="2E3333"/>
          <w:sz w:val="36"/>
          <w:szCs w:val="36"/>
          <w:lang w:val="en-US"/>
        </w:rPr>
      </w:pPr>
      <w:r>
        <w:rPr>
          <w:rFonts w:hint="default"/>
          <w:b/>
          <w:bCs/>
          <w:color w:val="2E3333"/>
          <w:sz w:val="36"/>
          <w:szCs w:val="36"/>
          <w:lang w:val="en-US"/>
        </w:rPr>
        <w:t xml:space="preserve">      </w:t>
      </w:r>
    </w:p>
    <w:p>
      <w:pPr>
        <w:pStyle w:val="3"/>
        <w:keepNext w:val="0"/>
        <w:keepLines w:val="0"/>
        <w:widowControl/>
        <w:suppressLineNumbers w:val="0"/>
        <w:shd w:val="clear" w:fill="FFFFFF"/>
        <w:spacing w:before="300" w:beforeAutospacing="0" w:after="150" w:afterAutospacing="0" w:line="480" w:lineRule="atLeast"/>
        <w:ind w:left="0" w:leftChars="0" w:firstLine="0" w:firstLineChars="0"/>
        <w:rPr>
          <w:rFonts w:hint="default" w:ascii="Times New Roman" w:hAnsi="Times New Roman" w:cs="Times New Roman"/>
          <w:b/>
          <w:bCs/>
          <w:color w:val="2E3333"/>
          <w:sz w:val="36"/>
          <w:szCs w:val="36"/>
          <w:lang w:val="en-US"/>
        </w:rPr>
      </w:pPr>
    </w:p>
    <w:p>
      <w:pPr>
        <w:pStyle w:val="3"/>
        <w:keepNext w:val="0"/>
        <w:keepLines w:val="0"/>
        <w:widowControl/>
        <w:suppressLineNumbers w:val="0"/>
        <w:shd w:val="clear" w:fill="FFFFFF"/>
        <w:spacing w:before="300" w:beforeAutospacing="0" w:after="150" w:afterAutospacing="0" w:line="480" w:lineRule="atLeast"/>
        <w:ind w:left="0" w:leftChars="0" w:firstLine="720" w:firstLineChars="200"/>
        <w:rPr>
          <w:rFonts w:hint="default" w:ascii="Times New Roman" w:hAnsi="Times New Roman" w:eastAsia="sans-serif" w:cs="Times New Roman"/>
          <w:b/>
          <w:bCs/>
          <w:i w:val="0"/>
          <w:iCs w:val="0"/>
          <w:caps w:val="0"/>
          <w:color w:val="444444"/>
          <w:spacing w:val="0"/>
          <w:sz w:val="36"/>
          <w:szCs w:val="36"/>
          <w:shd w:val="clear" w:fill="FFFFFF"/>
          <w:lang w:val="en-US"/>
        </w:rPr>
      </w:pPr>
      <w:r>
        <w:rPr>
          <w:rFonts w:hint="default" w:ascii="Times New Roman" w:hAnsi="Times New Roman" w:cs="Times New Roman"/>
          <w:b/>
          <w:bCs/>
          <w:color w:val="2E3333"/>
          <w:sz w:val="36"/>
          <w:szCs w:val="36"/>
          <w:lang w:val="en-US"/>
        </w:rPr>
        <w:t xml:space="preserve"> </w:t>
      </w:r>
      <w:r>
        <w:rPr>
          <w:rFonts w:hint="default" w:ascii="Times New Roman" w:hAnsi="Times New Roman" w:eastAsia="sans-serif" w:cs="Times New Roman"/>
          <w:b/>
          <w:bCs/>
          <w:i w:val="0"/>
          <w:iCs w:val="0"/>
          <w:caps w:val="0"/>
          <w:color w:val="444444"/>
          <w:spacing w:val="0"/>
          <w:sz w:val="36"/>
          <w:szCs w:val="36"/>
          <w:shd w:val="clear" w:fill="FFFFFF"/>
        </w:rPr>
        <w:t>Irregular Verbs Examples</w:t>
      </w:r>
      <w:r>
        <w:rPr>
          <w:rFonts w:hint="default" w:ascii="Times New Roman" w:hAnsi="Times New Roman" w:eastAsia="sans-serif" w:cs="Times New Roman"/>
          <w:b/>
          <w:bCs/>
          <w:i w:val="0"/>
          <w:iCs w:val="0"/>
          <w:caps w:val="0"/>
          <w:color w:val="444444"/>
          <w:spacing w:val="0"/>
          <w:sz w:val="36"/>
          <w:szCs w:val="36"/>
          <w:shd w:val="clear" w:fill="FFFFFF"/>
          <w:lang w:val="en-US"/>
        </w:rPr>
        <w:t xml:space="preserve"> :</w:t>
      </w:r>
    </w:p>
    <w:tbl>
      <w:tblPr>
        <w:tblStyle w:val="12"/>
        <w:tblW w:w="0" w:type="auto"/>
        <w:tblInd w:w="1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7"/>
        <w:gridCol w:w="3331"/>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Base Verb</w:t>
            </w:r>
          </w:p>
        </w:tc>
        <w:tc>
          <w:tcPr>
            <w:tcW w:w="3331"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Simple Past Form</w:t>
            </w:r>
          </w:p>
        </w:tc>
        <w:tc>
          <w:tcPr>
            <w:tcW w:w="3300" w:type="dxa"/>
          </w:tcPr>
          <w:p>
            <w:pPr>
              <w:pStyle w:val="3"/>
              <w:keepNext w:val="0"/>
              <w:keepLines w:val="0"/>
              <w:widowControl/>
              <w:suppressLineNumbers w:val="0"/>
              <w:spacing w:before="300" w:beforeAutospacing="0" w:after="150" w:afterAutospacing="0" w:line="480" w:lineRule="atLeast"/>
              <w:rPr>
                <w:rFonts w:hint="default" w:ascii="Times New Roman" w:hAnsi="Times New Roman" w:eastAsia="sans-serif" w:cs="Times New Roman"/>
                <w:b/>
                <w:bCs/>
                <w:i w:val="0"/>
                <w:iCs w:val="0"/>
                <w:caps w:val="0"/>
                <w:color w:val="444444"/>
                <w:spacing w:val="0"/>
                <w:sz w:val="36"/>
                <w:szCs w:val="36"/>
                <w:shd w:val="clear" w:fill="FFFFFF"/>
                <w:vertAlign w:val="baseline"/>
                <w:lang w:val="en-US"/>
              </w:rPr>
            </w:pPr>
            <w:r>
              <w:rPr>
                <w:rStyle w:val="11"/>
                <w:rFonts w:hint="default" w:ascii="Times New Roman" w:hAnsi="Times New Roman" w:eastAsia="sans-serif" w:cs="Times New Roman"/>
                <w:b/>
                <w:bCs/>
                <w:i w:val="0"/>
                <w:iCs w:val="0"/>
                <w:caps w:val="0"/>
                <w:color w:val="444444"/>
                <w:spacing w:val="0"/>
                <w:sz w:val="28"/>
                <w:szCs w:val="28"/>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themeFill="background1"/>
              </w:rPr>
              <w:t>Cut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themeFill="background1"/>
              </w:rPr>
              <w:t>Cut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themeFill="background1"/>
              </w:rPr>
              <w:t>Cut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put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put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shut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shut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shut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Hurt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Hurt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Hurt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Burst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Burst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Burst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Let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Let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Set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Set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Hit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Hit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Cast</w:t>
            </w:r>
          </w:p>
        </w:tc>
        <w:tc>
          <w:tcPr>
            <w:tcW w:w="3331"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Cast</w:t>
            </w:r>
          </w:p>
        </w:tc>
        <w:tc>
          <w:tcPr>
            <w:tcW w:w="3300" w:type="dxa"/>
          </w:tcPr>
          <w:p>
            <w:pPr>
              <w:pStyle w:val="3"/>
              <w:keepNext w:val="0"/>
              <w:keepLines w:val="0"/>
              <w:widowControl/>
              <w:suppressLineNumbers w:val="0"/>
              <w:shd w:val="clear" w:fill="FFFFFF" w:themeFill="background1"/>
              <w:spacing w:before="300" w:beforeAutospacing="0" w:after="150" w:afterAutospacing="0" w:line="48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t>Cast</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val="0"/>
          <w:bCs w:val="0"/>
          <w:i w:val="0"/>
          <w:iCs w:val="0"/>
          <w:caps w:val="0"/>
          <w:color w:val="444444"/>
          <w:spacing w:val="0"/>
          <w:sz w:val="28"/>
          <w:szCs w:val="28"/>
          <w:shd w:val="clear" w:fill="FFFFFF"/>
        </w:rPr>
      </w:pPr>
      <w:r>
        <w:rPr>
          <w:rFonts w:hint="default" w:ascii="Times New Roman" w:hAnsi="Times New Roman" w:eastAsia="sans-serif" w:cs="Times New Roman"/>
          <w:b w:val="0"/>
          <w:bCs w:val="0"/>
          <w:i w:val="0"/>
          <w:iCs w:val="0"/>
          <w:caps w:val="0"/>
          <w:color w:val="444444"/>
          <w:spacing w:val="0"/>
          <w:sz w:val="28"/>
          <w:szCs w:val="28"/>
          <w:shd w:val="clear" w:fill="FFFFFF"/>
        </w:rPr>
        <w:t>Group 2 – Irregular Verbs with the Same Simple Past Form and Past Participle Form</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val="0"/>
          <w:bCs w:val="0"/>
          <w:i w:val="0"/>
          <w:iCs w:val="0"/>
          <w:caps w:val="0"/>
          <w:color w:val="444444"/>
          <w:spacing w:val="0"/>
          <w:sz w:val="28"/>
          <w:szCs w:val="28"/>
          <w:shd w:val="clear" w:fill="FFFFFF"/>
        </w:rPr>
      </w:pPr>
    </w:p>
    <w:tbl>
      <w:tblPr>
        <w:tblStyle w:val="12"/>
        <w:tblW w:w="0" w:type="auto"/>
        <w:tblInd w:w="13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402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val="0"/>
                <w:bCs w:val="0"/>
                <w:i w:val="0"/>
                <w:iCs w:val="0"/>
                <w:caps w:val="0"/>
                <w:color w:val="444444"/>
                <w:spacing w:val="0"/>
                <w:sz w:val="24"/>
                <w:szCs w:val="24"/>
                <w:shd w:val="clear" w:fill="FFFFFF" w:themeFill="background1"/>
              </w:rPr>
              <w:t>Base Verb</w:t>
            </w:r>
          </w:p>
        </w:tc>
        <w:tc>
          <w:tcPr>
            <w:tcW w:w="4029"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val="0"/>
                <w:bCs w:val="0"/>
                <w:i w:val="0"/>
                <w:iCs w:val="0"/>
                <w:caps w:val="0"/>
                <w:color w:val="444444"/>
                <w:spacing w:val="0"/>
                <w:sz w:val="24"/>
                <w:szCs w:val="24"/>
                <w:shd w:val="clear" w:fill="FFFFFF" w:themeFill="background1"/>
              </w:rPr>
              <w:t>Simple Past Form</w:t>
            </w:r>
          </w:p>
        </w:tc>
        <w:tc>
          <w:tcPr>
            <w:tcW w:w="3169" w:type="dxa"/>
            <w:shd w:val="clear" w:color="auto" w:fill="FFFFFF" w:themeFill="background1"/>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rPr>
            </w:pPr>
            <w:r>
              <w:rPr>
                <w:rStyle w:val="11"/>
                <w:rFonts w:hint="default" w:ascii="Times New Roman" w:hAnsi="Times New Roman" w:eastAsia="sans-serif" w:cs="Times New Roman"/>
                <w:b w:val="0"/>
                <w:bCs w:val="0"/>
                <w:i w:val="0"/>
                <w:iCs w:val="0"/>
                <w:caps w:val="0"/>
                <w:color w:val="444444"/>
                <w:spacing w:val="0"/>
                <w:sz w:val="24"/>
                <w:szCs w:val="24"/>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Bent</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Bend</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Buy</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Bought</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Bind</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Bound</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pPr>
              <w:pStyle w:val="5"/>
              <w:keepNext w:val="0"/>
              <w:keepLines w:val="0"/>
              <w:widowControl/>
              <w:suppressLineNumbers w:val="0"/>
              <w:spacing w:before="150" w:beforeAutospacing="0" w:after="150" w:afterAutospacing="0" w:line="390" w:lineRule="atLeast"/>
              <w:ind w:left="815" w:leftChars="298" w:hanging="159" w:hangingChars="57"/>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Light</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Lit</w:t>
            </w:r>
          </w:p>
        </w:tc>
        <w:tc>
          <w:tcPr>
            <w:tcW w:w="316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Lit</w:t>
            </w:r>
          </w:p>
        </w:tc>
      </w:tr>
    </w:tbl>
    <w:p>
      <w:pPr>
        <w:pStyle w:val="5"/>
        <w:keepNext w:val="0"/>
        <w:keepLines w:val="0"/>
        <w:widowControl/>
        <w:suppressLineNumbers w:val="0"/>
        <w:shd w:val="clear" w:fill="FFFFFF"/>
        <w:spacing w:before="150" w:beforeAutospacing="0" w:after="150" w:afterAutospacing="0" w:line="390" w:lineRule="atLeast"/>
        <w:ind w:left="0" w:leftChars="0" w:firstLine="0" w:firstLineChars="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bookmarkStart w:id="58" w:name="_GoBack"/>
      <w:bookmarkEnd w:id="58"/>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r>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t xml:space="preserve"> </w:t>
      </w:r>
      <w:r>
        <w:rPr>
          <w:rFonts w:hint="default" w:ascii="Times New Roman" w:hAnsi="Times New Roman" w:eastAsia="sans-serif" w:cs="Times New Roman"/>
          <w:b/>
          <w:bCs/>
          <w:i w:val="0"/>
          <w:iCs w:val="0"/>
          <w:caps w:val="0"/>
          <w:color w:val="444444"/>
          <w:spacing w:val="0"/>
          <w:sz w:val="28"/>
          <w:szCs w:val="28"/>
          <w:shd w:val="clear" w:fill="FFFFFF"/>
        </w:rPr>
        <w:t>Group 3 – Irregular Verbs with Completely Different Spellings for Each Form</w:t>
      </w:r>
    </w:p>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tbl>
      <w:tblPr>
        <w:tblStyle w:val="12"/>
        <w:tblW w:w="0" w:type="auto"/>
        <w:tblInd w:w="15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4"/>
        <w:gridCol w:w="4029"/>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Base Verb</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Simple Past Form</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none" w:color="auto"/>
                <w:shd w:val="clear" w:fill="FFFFFF"/>
                <w:vertAlign w:val="baseline"/>
              </w:rPr>
            </w:pPr>
            <w:r>
              <w:rPr>
                <w:rStyle w:val="11"/>
                <w:rFonts w:hint="default" w:ascii="Times New Roman" w:hAnsi="Times New Roman" w:eastAsia="sans-serif" w:cs="Times New Roman"/>
                <w:b/>
                <w:bCs/>
                <w:i w:val="0"/>
                <w:iCs w:val="0"/>
                <w:caps w:val="0"/>
                <w:color w:val="444444"/>
                <w:spacing w:val="0"/>
                <w:sz w:val="28"/>
                <w:szCs w:val="28"/>
                <w:u w:val="none" w:color="auto"/>
                <w:shd w:val="clear" w:fill="FFFFFF" w:themeFill="background1"/>
              </w:rPr>
              <w:t>Past Participle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Blow</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Blew</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Blown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Arise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Arose</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Arisen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See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Saw</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Run</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Ran</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Sink</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Sank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Sing</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Sang</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 xml:space="preserve">Drink </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Drank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Drunk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Take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Took</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4"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Strive</w:t>
            </w:r>
          </w:p>
        </w:tc>
        <w:tc>
          <w:tcPr>
            <w:tcW w:w="4029"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Strove</w:t>
            </w:r>
          </w:p>
        </w:tc>
        <w:tc>
          <w:tcPr>
            <w:tcW w:w="2957" w:type="dxa"/>
          </w:tcPr>
          <w:p>
            <w:pPr>
              <w:pStyle w:val="5"/>
              <w:keepNext w:val="0"/>
              <w:keepLines w:val="0"/>
              <w:widowControl/>
              <w:suppressLineNumbers w:val="0"/>
              <w:spacing w:before="150" w:beforeAutospacing="0" w:after="150" w:afterAutospacing="0" w:line="390" w:lineRule="atLeast"/>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pPr>
            <w:r>
              <w:rPr>
                <w:rFonts w:hint="default" w:ascii="Times New Roman" w:hAnsi="Times New Roman" w:eastAsia="sans-serif" w:cs="Times New Roman"/>
                <w:b w:val="0"/>
                <w:bCs w:val="0"/>
                <w:i w:val="0"/>
                <w:iCs w:val="0"/>
                <w:caps w:val="0"/>
                <w:color w:val="444444"/>
                <w:spacing w:val="0"/>
                <w:sz w:val="28"/>
                <w:szCs w:val="28"/>
                <w:u w:val="none" w:color="auto"/>
                <w:shd w:val="clear" w:fill="FFFFFF"/>
                <w:vertAlign w:val="baseline"/>
                <w:lang w:val="en-US"/>
              </w:rPr>
              <w:t>Striven</w:t>
            </w:r>
          </w:p>
        </w:tc>
      </w:tr>
    </w:tbl>
    <w:p>
      <w:pPr>
        <w:pStyle w:val="5"/>
        <w:keepNext w:val="0"/>
        <w:keepLines w:val="0"/>
        <w:widowControl/>
        <w:suppressLineNumbers w:val="0"/>
        <w:shd w:val="clear" w:fill="FFFFFF"/>
        <w:spacing w:before="150" w:beforeAutospacing="0" w:after="150" w:afterAutospacing="0" w:line="390" w:lineRule="atLeast"/>
        <w:ind w:firstLine="0"/>
        <w:rPr>
          <w:rFonts w:hint="default" w:ascii="Times New Roman" w:hAnsi="Times New Roman" w:eastAsia="sans-serif" w:cs="Times New Roman"/>
          <w:b/>
          <w:bCs/>
          <w:i w:val="0"/>
          <w:iCs w:val="0"/>
          <w:caps w:val="0"/>
          <w:color w:val="444444"/>
          <w:spacing w:val="0"/>
          <w:sz w:val="28"/>
          <w:szCs w:val="28"/>
          <w:shd w:val="clear" w:fill="FFFFFF"/>
        </w:rPr>
      </w:pPr>
    </w:p>
    <w:p>
      <w:pPr>
        <w:pStyle w:val="5"/>
        <w:keepNext w:val="0"/>
        <w:keepLines w:val="0"/>
        <w:widowControl/>
        <w:suppressLineNumbers w:val="0"/>
        <w:shd w:val="clear" w:fill="FFFFFF"/>
        <w:spacing w:before="150" w:beforeAutospacing="0" w:after="150" w:afterAutospacing="0" w:line="390" w:lineRule="atLeast"/>
        <w:rPr>
          <w:rFonts w:hint="default" w:ascii="Times New Roman" w:hAnsi="Times New Roman" w:eastAsia="sans-serif" w:cs="Times New Roman"/>
          <w:b/>
          <w:bCs/>
          <w:i w:val="0"/>
          <w:iCs w:val="0"/>
          <w:caps w:val="0"/>
          <w:color w:val="444444"/>
          <w:spacing w:val="0"/>
          <w:sz w:val="28"/>
          <w:szCs w:val="28"/>
          <w:u w:val="single" w:color="FFFFFF" w:themeColor="background1"/>
          <w:shd w:val="clear" w:fill="FFFFFF"/>
          <w:lang w:val="en-US"/>
        </w:rPr>
      </w:pPr>
    </w:p>
    <w:p>
      <w:pPr>
        <w:pStyle w:val="3"/>
        <w:keepNext w:val="0"/>
        <w:keepLines w:val="0"/>
        <w:widowControl/>
        <w:suppressLineNumbers w:val="0"/>
        <w:shd w:val="clear" w:fill="FFFFFF" w:themeFill="background1"/>
        <w:spacing w:before="300" w:beforeAutospacing="0" w:after="150" w:afterAutospacing="0" w:line="480" w:lineRule="atLeast"/>
        <w:ind w:firstLine="0"/>
        <w:rPr>
          <w:rFonts w:hint="default" w:ascii="Times New Roman" w:hAnsi="Times New Roman" w:eastAsia="sans-serif" w:cs="Times New Roman"/>
          <w:b/>
          <w:bCs/>
          <w:i w:val="0"/>
          <w:iCs w:val="0"/>
          <w:caps w:val="0"/>
          <w:color w:val="444444"/>
          <w:spacing w:val="0"/>
          <w:sz w:val="28"/>
          <w:szCs w:val="28"/>
          <w:shd w:val="clear" w:fill="FFFFFF"/>
          <w:lang w:val="en-US"/>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b/>
          <w:bCs/>
          <w:color w:val="2E3333"/>
          <w:sz w:val="36"/>
          <w:szCs w:val="36"/>
          <w:lang w:val="en-US"/>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rFonts w:hint="default"/>
          <w:color w:val="2E3333"/>
          <w:sz w:val="28"/>
          <w:lang w:val="en-US"/>
        </w:rPr>
      </w:pPr>
      <w:r>
        <w:rPr>
          <w:rFonts w:hint="default"/>
          <w:color w:val="2E3333"/>
          <w:sz w:val="28"/>
          <w:lang w:val="en-US"/>
        </w:rPr>
        <w:t xml:space="preserve">        </w:t>
      </w:r>
    </w:p>
    <w:p>
      <w:pPr>
        <w:pStyle w:val="14"/>
        <w:widowControl w:val="0"/>
        <w:numPr>
          <w:ilvl w:val="0"/>
          <w:numId w:val="0"/>
        </w:numPr>
        <w:tabs>
          <w:tab w:val="left" w:pos="840"/>
        </w:tabs>
        <w:autoSpaceDE w:val="0"/>
        <w:autoSpaceDN w:val="0"/>
        <w:spacing w:before="0" w:after="0" w:line="240" w:lineRule="auto"/>
        <w:ind w:right="0" w:rightChars="0"/>
        <w:jc w:val="left"/>
        <w:rPr>
          <w:color w:val="2E3333"/>
          <w:sz w:val="28"/>
        </w:rPr>
      </w:pPr>
    </w:p>
    <w:sectPr>
      <w:pgSz w:w="11910" w:h="16840"/>
      <w:pgMar w:top="1480" w:right="20" w:bottom="280" w:left="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Print">
    <w:panose1 w:val="02000600000000000000"/>
    <w:charset w:val="01"/>
    <w:family w:val="roman"/>
    <w:pitch w:val="default"/>
    <w:sig w:usb0="0000028F" w:usb1="00000000" w:usb2="00000000" w:usb3="00000000" w:csb0="2000009F" w:csb1="4701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39"/>
      <w:numFmt w:val="decimal"/>
      <w:lvlText w:val="%1"/>
      <w:lvlJc w:val="left"/>
      <w:pPr>
        <w:ind w:left="7874" w:hanging="4255"/>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8278" w:hanging="4255"/>
      </w:pPr>
      <w:rPr>
        <w:rFonts w:hint="default"/>
        <w:lang w:val="en-US" w:eastAsia="en-US" w:bidi="ar-SA"/>
      </w:rPr>
    </w:lvl>
    <w:lvl w:ilvl="2" w:tentative="0">
      <w:start w:val="0"/>
      <w:numFmt w:val="bullet"/>
      <w:lvlText w:val="•"/>
      <w:lvlJc w:val="left"/>
      <w:pPr>
        <w:ind w:left="8677" w:hanging="4255"/>
      </w:pPr>
      <w:rPr>
        <w:rFonts w:hint="default"/>
        <w:lang w:val="en-US" w:eastAsia="en-US" w:bidi="ar-SA"/>
      </w:rPr>
    </w:lvl>
    <w:lvl w:ilvl="3" w:tentative="0">
      <w:start w:val="0"/>
      <w:numFmt w:val="bullet"/>
      <w:lvlText w:val="•"/>
      <w:lvlJc w:val="left"/>
      <w:pPr>
        <w:ind w:left="9076" w:hanging="4255"/>
      </w:pPr>
      <w:rPr>
        <w:rFonts w:hint="default"/>
        <w:lang w:val="en-US" w:eastAsia="en-US" w:bidi="ar-SA"/>
      </w:rPr>
    </w:lvl>
    <w:lvl w:ilvl="4" w:tentative="0">
      <w:start w:val="0"/>
      <w:numFmt w:val="bullet"/>
      <w:lvlText w:val="•"/>
      <w:lvlJc w:val="left"/>
      <w:pPr>
        <w:ind w:left="9475" w:hanging="4255"/>
      </w:pPr>
      <w:rPr>
        <w:rFonts w:hint="default"/>
        <w:lang w:val="en-US" w:eastAsia="en-US" w:bidi="ar-SA"/>
      </w:rPr>
    </w:lvl>
    <w:lvl w:ilvl="5" w:tentative="0">
      <w:start w:val="0"/>
      <w:numFmt w:val="bullet"/>
      <w:lvlText w:val="•"/>
      <w:lvlJc w:val="left"/>
      <w:pPr>
        <w:ind w:left="9874" w:hanging="4255"/>
      </w:pPr>
      <w:rPr>
        <w:rFonts w:hint="default"/>
        <w:lang w:val="en-US" w:eastAsia="en-US" w:bidi="ar-SA"/>
      </w:rPr>
    </w:lvl>
    <w:lvl w:ilvl="6" w:tentative="0">
      <w:start w:val="0"/>
      <w:numFmt w:val="bullet"/>
      <w:lvlText w:val="•"/>
      <w:lvlJc w:val="left"/>
      <w:pPr>
        <w:ind w:left="10273" w:hanging="4255"/>
      </w:pPr>
      <w:rPr>
        <w:rFonts w:hint="default"/>
        <w:lang w:val="en-US" w:eastAsia="en-US" w:bidi="ar-SA"/>
      </w:rPr>
    </w:lvl>
    <w:lvl w:ilvl="7" w:tentative="0">
      <w:start w:val="0"/>
      <w:numFmt w:val="bullet"/>
      <w:lvlText w:val="•"/>
      <w:lvlJc w:val="left"/>
      <w:pPr>
        <w:ind w:left="10672" w:hanging="4255"/>
      </w:pPr>
      <w:rPr>
        <w:rFonts w:hint="default"/>
        <w:lang w:val="en-US" w:eastAsia="en-US" w:bidi="ar-SA"/>
      </w:rPr>
    </w:lvl>
    <w:lvl w:ilvl="8" w:tentative="0">
      <w:start w:val="0"/>
      <w:numFmt w:val="bullet"/>
      <w:lvlText w:val="•"/>
      <w:lvlJc w:val="left"/>
      <w:pPr>
        <w:ind w:left="11071" w:hanging="4255"/>
      </w:pPr>
      <w:rPr>
        <w:rFonts w:hint="default"/>
        <w:lang w:val="en-US" w:eastAsia="en-US" w:bidi="ar-SA"/>
      </w:rPr>
    </w:lvl>
  </w:abstractNum>
  <w:abstractNum w:abstractNumId="1">
    <w:nsid w:val="93A26051"/>
    <w:multiLevelType w:val="singleLevel"/>
    <w:tmpl w:val="93A26051"/>
    <w:lvl w:ilvl="0" w:tentative="0">
      <w:start w:val="1"/>
      <w:numFmt w:val="decimal"/>
      <w:suff w:val="space"/>
      <w:lvlText w:val="%1."/>
      <w:lvlJc w:val="left"/>
      <w:rPr>
        <w:rFonts w:hint="default"/>
        <w:b w:val="0"/>
        <w:bCs w:val="0"/>
      </w:rPr>
    </w:lvl>
  </w:abstractNum>
  <w:abstractNum w:abstractNumId="2">
    <w:nsid w:val="9EC3671C"/>
    <w:multiLevelType w:val="singleLevel"/>
    <w:tmpl w:val="9EC3671C"/>
    <w:lvl w:ilvl="0" w:tentative="0">
      <w:start w:val="1"/>
      <w:numFmt w:val="decimal"/>
      <w:suff w:val="space"/>
      <w:lvlText w:val="%1."/>
      <w:lvlJc w:val="left"/>
    </w:lvl>
  </w:abstractNum>
  <w:abstractNum w:abstractNumId="3">
    <w:nsid w:val="B5E306ED"/>
    <w:multiLevelType w:val="multilevel"/>
    <w:tmpl w:val="B5E306ED"/>
    <w:lvl w:ilvl="0" w:tentative="0">
      <w:start w:val="0"/>
      <w:numFmt w:val="bullet"/>
      <w:lvlText w:val=""/>
      <w:lvlJc w:val="left"/>
      <w:pPr>
        <w:ind w:left="812" w:hanging="360"/>
      </w:pPr>
      <w:rPr>
        <w:rFonts w:hint="default" w:ascii="Symbol" w:hAnsi="Symbol" w:eastAsia="Symbol" w:cs="Symbol"/>
        <w:color w:val="1F2329"/>
        <w:w w:val="96"/>
        <w:sz w:val="20"/>
        <w:szCs w:val="20"/>
        <w:lang w:val="en-US" w:eastAsia="en-US" w:bidi="ar-SA"/>
      </w:rPr>
    </w:lvl>
    <w:lvl w:ilvl="1" w:tentative="0">
      <w:start w:val="0"/>
      <w:numFmt w:val="bullet"/>
      <w:lvlText w:val="•"/>
      <w:lvlJc w:val="left"/>
      <w:pPr>
        <w:ind w:left="1285" w:hanging="360"/>
      </w:pPr>
      <w:rPr>
        <w:rFonts w:hint="default"/>
        <w:lang w:val="en-US" w:eastAsia="en-US" w:bidi="ar-SA"/>
      </w:rPr>
    </w:lvl>
    <w:lvl w:ilvl="2" w:tentative="0">
      <w:start w:val="0"/>
      <w:numFmt w:val="bullet"/>
      <w:lvlText w:val="•"/>
      <w:lvlJc w:val="left"/>
      <w:pPr>
        <w:ind w:left="1751" w:hanging="360"/>
      </w:pPr>
      <w:rPr>
        <w:rFonts w:hint="default"/>
        <w:lang w:val="en-US" w:eastAsia="en-US" w:bidi="ar-SA"/>
      </w:rPr>
    </w:lvl>
    <w:lvl w:ilvl="3" w:tentative="0">
      <w:start w:val="0"/>
      <w:numFmt w:val="bullet"/>
      <w:lvlText w:val="•"/>
      <w:lvlJc w:val="left"/>
      <w:pPr>
        <w:ind w:left="2217" w:hanging="360"/>
      </w:pPr>
      <w:rPr>
        <w:rFonts w:hint="default"/>
        <w:lang w:val="en-US" w:eastAsia="en-US" w:bidi="ar-SA"/>
      </w:rPr>
    </w:lvl>
    <w:lvl w:ilvl="4" w:tentative="0">
      <w:start w:val="0"/>
      <w:numFmt w:val="bullet"/>
      <w:lvlText w:val="•"/>
      <w:lvlJc w:val="left"/>
      <w:pPr>
        <w:ind w:left="2683" w:hanging="360"/>
      </w:pPr>
      <w:rPr>
        <w:rFonts w:hint="default"/>
        <w:lang w:val="en-US" w:eastAsia="en-US" w:bidi="ar-SA"/>
      </w:rPr>
    </w:lvl>
    <w:lvl w:ilvl="5" w:tentative="0">
      <w:start w:val="0"/>
      <w:numFmt w:val="bullet"/>
      <w:lvlText w:val="•"/>
      <w:lvlJc w:val="left"/>
      <w:pPr>
        <w:ind w:left="3149" w:hanging="360"/>
      </w:pPr>
      <w:rPr>
        <w:rFonts w:hint="default"/>
        <w:lang w:val="en-US" w:eastAsia="en-US" w:bidi="ar-SA"/>
      </w:rPr>
    </w:lvl>
    <w:lvl w:ilvl="6" w:tentative="0">
      <w:start w:val="0"/>
      <w:numFmt w:val="bullet"/>
      <w:lvlText w:val="•"/>
      <w:lvlJc w:val="left"/>
      <w:pPr>
        <w:ind w:left="3615" w:hanging="360"/>
      </w:pPr>
      <w:rPr>
        <w:rFonts w:hint="default"/>
        <w:lang w:val="en-US" w:eastAsia="en-US" w:bidi="ar-SA"/>
      </w:rPr>
    </w:lvl>
    <w:lvl w:ilvl="7" w:tentative="0">
      <w:start w:val="0"/>
      <w:numFmt w:val="bullet"/>
      <w:lvlText w:val="•"/>
      <w:lvlJc w:val="left"/>
      <w:pPr>
        <w:ind w:left="4081" w:hanging="360"/>
      </w:pPr>
      <w:rPr>
        <w:rFonts w:hint="default"/>
        <w:lang w:val="en-US" w:eastAsia="en-US" w:bidi="ar-SA"/>
      </w:rPr>
    </w:lvl>
    <w:lvl w:ilvl="8" w:tentative="0">
      <w:start w:val="0"/>
      <w:numFmt w:val="bullet"/>
      <w:lvlText w:val="•"/>
      <w:lvlJc w:val="left"/>
      <w:pPr>
        <w:ind w:left="4547" w:hanging="360"/>
      </w:pPr>
      <w:rPr>
        <w:rFonts w:hint="default"/>
        <w:lang w:val="en-US" w:eastAsia="en-US" w:bidi="ar-SA"/>
      </w:rPr>
    </w:lvl>
  </w:abstractNum>
  <w:abstractNum w:abstractNumId="4">
    <w:nsid w:val="BF205925"/>
    <w:multiLevelType w:val="multilevel"/>
    <w:tmpl w:val="BF205925"/>
    <w:lvl w:ilvl="0" w:tentative="0">
      <w:start w:val="0"/>
      <w:numFmt w:val="bullet"/>
      <w:lvlText w:val=""/>
      <w:lvlJc w:val="left"/>
      <w:pPr>
        <w:ind w:left="808" w:hanging="360"/>
      </w:pPr>
      <w:rPr>
        <w:rFonts w:hint="default" w:ascii="Symbol" w:hAnsi="Symbol" w:eastAsia="Symbol" w:cs="Symbol"/>
        <w:color w:val="1F2329"/>
        <w:w w:val="96"/>
        <w:sz w:val="20"/>
        <w:szCs w:val="20"/>
        <w:lang w:val="en-US" w:eastAsia="en-US" w:bidi="ar-SA"/>
      </w:rPr>
    </w:lvl>
    <w:lvl w:ilvl="1" w:tentative="0">
      <w:start w:val="0"/>
      <w:numFmt w:val="bullet"/>
      <w:lvlText w:val="•"/>
      <w:lvlJc w:val="left"/>
      <w:pPr>
        <w:ind w:left="1204" w:hanging="360"/>
      </w:pPr>
      <w:rPr>
        <w:rFonts w:hint="default"/>
        <w:lang w:val="en-US" w:eastAsia="en-US" w:bidi="ar-SA"/>
      </w:rPr>
    </w:lvl>
    <w:lvl w:ilvl="2" w:tentative="0">
      <w:start w:val="0"/>
      <w:numFmt w:val="bullet"/>
      <w:lvlText w:val="•"/>
      <w:lvlJc w:val="left"/>
      <w:pPr>
        <w:ind w:left="1609" w:hanging="360"/>
      </w:pPr>
      <w:rPr>
        <w:rFonts w:hint="default"/>
        <w:lang w:val="en-US" w:eastAsia="en-US" w:bidi="ar-SA"/>
      </w:rPr>
    </w:lvl>
    <w:lvl w:ilvl="3" w:tentative="0">
      <w:start w:val="0"/>
      <w:numFmt w:val="bullet"/>
      <w:lvlText w:val="•"/>
      <w:lvlJc w:val="left"/>
      <w:pPr>
        <w:ind w:left="2013" w:hanging="360"/>
      </w:pPr>
      <w:rPr>
        <w:rFonts w:hint="default"/>
        <w:lang w:val="en-US" w:eastAsia="en-US" w:bidi="ar-SA"/>
      </w:rPr>
    </w:lvl>
    <w:lvl w:ilvl="4" w:tentative="0">
      <w:start w:val="0"/>
      <w:numFmt w:val="bullet"/>
      <w:lvlText w:val="•"/>
      <w:lvlJc w:val="left"/>
      <w:pPr>
        <w:ind w:left="2418" w:hanging="360"/>
      </w:pPr>
      <w:rPr>
        <w:rFonts w:hint="default"/>
        <w:lang w:val="en-US" w:eastAsia="en-US" w:bidi="ar-SA"/>
      </w:rPr>
    </w:lvl>
    <w:lvl w:ilvl="5" w:tentative="0">
      <w:start w:val="0"/>
      <w:numFmt w:val="bullet"/>
      <w:lvlText w:val="•"/>
      <w:lvlJc w:val="left"/>
      <w:pPr>
        <w:ind w:left="2822" w:hanging="360"/>
      </w:pPr>
      <w:rPr>
        <w:rFonts w:hint="default"/>
        <w:lang w:val="en-US" w:eastAsia="en-US" w:bidi="ar-SA"/>
      </w:rPr>
    </w:lvl>
    <w:lvl w:ilvl="6" w:tentative="0">
      <w:start w:val="0"/>
      <w:numFmt w:val="bullet"/>
      <w:lvlText w:val="•"/>
      <w:lvlJc w:val="left"/>
      <w:pPr>
        <w:ind w:left="3227" w:hanging="360"/>
      </w:pPr>
      <w:rPr>
        <w:rFonts w:hint="default"/>
        <w:lang w:val="en-US" w:eastAsia="en-US" w:bidi="ar-SA"/>
      </w:rPr>
    </w:lvl>
    <w:lvl w:ilvl="7" w:tentative="0">
      <w:start w:val="0"/>
      <w:numFmt w:val="bullet"/>
      <w:lvlText w:val="•"/>
      <w:lvlJc w:val="left"/>
      <w:pPr>
        <w:ind w:left="3631" w:hanging="360"/>
      </w:pPr>
      <w:rPr>
        <w:rFonts w:hint="default"/>
        <w:lang w:val="en-US" w:eastAsia="en-US" w:bidi="ar-SA"/>
      </w:rPr>
    </w:lvl>
    <w:lvl w:ilvl="8" w:tentative="0">
      <w:start w:val="0"/>
      <w:numFmt w:val="bullet"/>
      <w:lvlText w:val="•"/>
      <w:lvlJc w:val="left"/>
      <w:pPr>
        <w:ind w:left="4036" w:hanging="360"/>
      </w:pPr>
      <w:rPr>
        <w:rFonts w:hint="default"/>
        <w:lang w:val="en-US" w:eastAsia="en-US" w:bidi="ar-SA"/>
      </w:rPr>
    </w:lvl>
  </w:abstractNum>
  <w:abstractNum w:abstractNumId="5">
    <w:nsid w:val="C8879AEF"/>
    <w:multiLevelType w:val="multilevel"/>
    <w:tmpl w:val="C8879AEF"/>
    <w:lvl w:ilvl="0" w:tentative="0">
      <w:start w:val="1"/>
      <w:numFmt w:val="decimal"/>
      <w:lvlText w:val="%1."/>
      <w:lvlJc w:val="left"/>
      <w:pPr>
        <w:ind w:left="1204" w:hanging="365"/>
        <w:jc w:val="left"/>
      </w:pPr>
      <w:rPr>
        <w:rFonts w:hint="default"/>
        <w:spacing w:val="0"/>
        <w:w w:val="100"/>
        <w:lang w:val="en-US" w:eastAsia="en-US" w:bidi="ar-SA"/>
      </w:rPr>
    </w:lvl>
    <w:lvl w:ilvl="1" w:tentative="0">
      <w:start w:val="0"/>
      <w:numFmt w:val="bullet"/>
      <w:lvlText w:val="-"/>
      <w:lvlJc w:val="left"/>
      <w:pPr>
        <w:ind w:left="1218" w:hanging="164"/>
      </w:pPr>
      <w:rPr>
        <w:rFonts w:hint="default"/>
        <w:w w:val="99"/>
        <w:lang w:val="en-US" w:eastAsia="en-US" w:bidi="ar-SA"/>
      </w:rPr>
    </w:lvl>
    <w:lvl w:ilvl="2" w:tentative="0">
      <w:start w:val="0"/>
      <w:numFmt w:val="bullet"/>
      <w:lvlText w:val="•"/>
      <w:lvlJc w:val="left"/>
      <w:pPr>
        <w:ind w:left="1220" w:hanging="164"/>
      </w:pPr>
      <w:rPr>
        <w:rFonts w:hint="default"/>
        <w:lang w:val="en-US" w:eastAsia="en-US" w:bidi="ar-SA"/>
      </w:rPr>
    </w:lvl>
    <w:lvl w:ilvl="3" w:tentative="0">
      <w:start w:val="0"/>
      <w:numFmt w:val="bullet"/>
      <w:lvlText w:val="•"/>
      <w:lvlJc w:val="left"/>
      <w:pPr>
        <w:ind w:left="1320" w:hanging="164"/>
      </w:pPr>
      <w:rPr>
        <w:rFonts w:hint="default"/>
        <w:lang w:val="en-US" w:eastAsia="en-US" w:bidi="ar-SA"/>
      </w:rPr>
    </w:lvl>
    <w:lvl w:ilvl="4" w:tentative="0">
      <w:start w:val="0"/>
      <w:numFmt w:val="bullet"/>
      <w:lvlText w:val="•"/>
      <w:lvlJc w:val="left"/>
      <w:pPr>
        <w:ind w:left="2826" w:hanging="164"/>
      </w:pPr>
      <w:rPr>
        <w:rFonts w:hint="default"/>
        <w:lang w:val="en-US" w:eastAsia="en-US" w:bidi="ar-SA"/>
      </w:rPr>
    </w:lvl>
    <w:lvl w:ilvl="5" w:tentative="0">
      <w:start w:val="0"/>
      <w:numFmt w:val="bullet"/>
      <w:lvlText w:val="•"/>
      <w:lvlJc w:val="left"/>
      <w:pPr>
        <w:ind w:left="4333" w:hanging="164"/>
      </w:pPr>
      <w:rPr>
        <w:rFonts w:hint="default"/>
        <w:lang w:val="en-US" w:eastAsia="en-US" w:bidi="ar-SA"/>
      </w:rPr>
    </w:lvl>
    <w:lvl w:ilvl="6" w:tentative="0">
      <w:start w:val="0"/>
      <w:numFmt w:val="bullet"/>
      <w:lvlText w:val="•"/>
      <w:lvlJc w:val="left"/>
      <w:pPr>
        <w:ind w:left="5840" w:hanging="164"/>
      </w:pPr>
      <w:rPr>
        <w:rFonts w:hint="default"/>
        <w:lang w:val="en-US" w:eastAsia="en-US" w:bidi="ar-SA"/>
      </w:rPr>
    </w:lvl>
    <w:lvl w:ilvl="7" w:tentative="0">
      <w:start w:val="0"/>
      <w:numFmt w:val="bullet"/>
      <w:lvlText w:val="•"/>
      <w:lvlJc w:val="left"/>
      <w:pPr>
        <w:ind w:left="7347" w:hanging="164"/>
      </w:pPr>
      <w:rPr>
        <w:rFonts w:hint="default"/>
        <w:lang w:val="en-US" w:eastAsia="en-US" w:bidi="ar-SA"/>
      </w:rPr>
    </w:lvl>
    <w:lvl w:ilvl="8" w:tentative="0">
      <w:start w:val="0"/>
      <w:numFmt w:val="bullet"/>
      <w:lvlText w:val="•"/>
      <w:lvlJc w:val="left"/>
      <w:pPr>
        <w:ind w:left="8854" w:hanging="164"/>
      </w:pPr>
      <w:rPr>
        <w:rFonts w:hint="default"/>
        <w:lang w:val="en-US" w:eastAsia="en-US" w:bidi="ar-SA"/>
      </w:rPr>
    </w:lvl>
  </w:abstractNum>
  <w:abstractNum w:abstractNumId="6">
    <w:nsid w:val="CC152C0C"/>
    <w:multiLevelType w:val="singleLevel"/>
    <w:tmpl w:val="CC152C0C"/>
    <w:lvl w:ilvl="0" w:tentative="0">
      <w:start w:val="1"/>
      <w:numFmt w:val="decimal"/>
      <w:suff w:val="space"/>
      <w:lvlText w:val="%1."/>
      <w:lvlJc w:val="left"/>
      <w:pPr>
        <w:ind w:left="560" w:leftChars="0" w:firstLine="0" w:firstLineChars="0"/>
      </w:pPr>
    </w:lvl>
  </w:abstractNum>
  <w:abstractNum w:abstractNumId="7">
    <w:nsid w:val="CF092B84"/>
    <w:multiLevelType w:val="multilevel"/>
    <w:tmpl w:val="CF092B84"/>
    <w:lvl w:ilvl="0" w:tentative="0">
      <w:start w:val="1"/>
      <w:numFmt w:val="decimal"/>
      <w:lvlText w:val="%1."/>
      <w:lvlJc w:val="left"/>
      <w:pPr>
        <w:ind w:left="983" w:hanging="360"/>
        <w:jc w:val="left"/>
      </w:pPr>
      <w:rPr>
        <w:rFonts w:hint="default" w:ascii="Times New Roman" w:hAnsi="Times New Roman" w:eastAsia="Times New Roman" w:cs="Times New Roman"/>
        <w:color w:val="444444"/>
        <w:w w:val="99"/>
        <w:sz w:val="28"/>
        <w:szCs w:val="28"/>
        <w:shd w:val="clear" w:color="auto" w:fill="F8F8F8"/>
        <w:lang w:val="en-US" w:eastAsia="en-US" w:bidi="ar-SA"/>
      </w:rPr>
    </w:lvl>
    <w:lvl w:ilvl="1" w:tentative="0">
      <w:start w:val="0"/>
      <w:numFmt w:val="bullet"/>
      <w:lvlText w:val="•"/>
      <w:lvlJc w:val="left"/>
      <w:pPr>
        <w:ind w:left="2068" w:hanging="360"/>
      </w:pPr>
      <w:rPr>
        <w:rFonts w:hint="default"/>
        <w:lang w:val="en-US" w:eastAsia="en-US" w:bidi="ar-SA"/>
      </w:rPr>
    </w:lvl>
    <w:lvl w:ilvl="2" w:tentative="0">
      <w:start w:val="0"/>
      <w:numFmt w:val="bullet"/>
      <w:lvlText w:val="•"/>
      <w:lvlJc w:val="left"/>
      <w:pPr>
        <w:ind w:left="3157" w:hanging="360"/>
      </w:pPr>
      <w:rPr>
        <w:rFonts w:hint="default"/>
        <w:lang w:val="en-US" w:eastAsia="en-US" w:bidi="ar-SA"/>
      </w:rPr>
    </w:lvl>
    <w:lvl w:ilvl="3" w:tentative="0">
      <w:start w:val="0"/>
      <w:numFmt w:val="bullet"/>
      <w:lvlText w:val="•"/>
      <w:lvlJc w:val="left"/>
      <w:pPr>
        <w:ind w:left="4246" w:hanging="360"/>
      </w:pPr>
      <w:rPr>
        <w:rFonts w:hint="default"/>
        <w:lang w:val="en-US" w:eastAsia="en-US" w:bidi="ar-SA"/>
      </w:rPr>
    </w:lvl>
    <w:lvl w:ilvl="4" w:tentative="0">
      <w:start w:val="0"/>
      <w:numFmt w:val="bullet"/>
      <w:lvlText w:val="•"/>
      <w:lvlJc w:val="left"/>
      <w:pPr>
        <w:ind w:left="5335" w:hanging="360"/>
      </w:pPr>
      <w:rPr>
        <w:rFonts w:hint="default"/>
        <w:lang w:val="en-US" w:eastAsia="en-US" w:bidi="ar-SA"/>
      </w:rPr>
    </w:lvl>
    <w:lvl w:ilvl="5" w:tentative="0">
      <w:start w:val="0"/>
      <w:numFmt w:val="bullet"/>
      <w:lvlText w:val="•"/>
      <w:lvlJc w:val="left"/>
      <w:pPr>
        <w:ind w:left="6424" w:hanging="360"/>
      </w:pPr>
      <w:rPr>
        <w:rFonts w:hint="default"/>
        <w:lang w:val="en-US" w:eastAsia="en-US" w:bidi="ar-SA"/>
      </w:rPr>
    </w:lvl>
    <w:lvl w:ilvl="6" w:tentative="0">
      <w:start w:val="0"/>
      <w:numFmt w:val="bullet"/>
      <w:lvlText w:val="•"/>
      <w:lvlJc w:val="left"/>
      <w:pPr>
        <w:ind w:left="7513" w:hanging="360"/>
      </w:pPr>
      <w:rPr>
        <w:rFonts w:hint="default"/>
        <w:lang w:val="en-US" w:eastAsia="en-US" w:bidi="ar-SA"/>
      </w:rPr>
    </w:lvl>
    <w:lvl w:ilvl="7" w:tentative="0">
      <w:start w:val="0"/>
      <w:numFmt w:val="bullet"/>
      <w:lvlText w:val="•"/>
      <w:lvlJc w:val="left"/>
      <w:pPr>
        <w:ind w:left="8602" w:hanging="360"/>
      </w:pPr>
      <w:rPr>
        <w:rFonts w:hint="default"/>
        <w:lang w:val="en-US" w:eastAsia="en-US" w:bidi="ar-SA"/>
      </w:rPr>
    </w:lvl>
    <w:lvl w:ilvl="8" w:tentative="0">
      <w:start w:val="0"/>
      <w:numFmt w:val="bullet"/>
      <w:lvlText w:val="•"/>
      <w:lvlJc w:val="left"/>
      <w:pPr>
        <w:ind w:left="9691" w:hanging="360"/>
      </w:pPr>
      <w:rPr>
        <w:rFonts w:hint="default"/>
        <w:lang w:val="en-US" w:eastAsia="en-US" w:bidi="ar-SA"/>
      </w:rPr>
    </w:lvl>
  </w:abstractNum>
  <w:abstractNum w:abstractNumId="8">
    <w:nsid w:val="D7F9FE59"/>
    <w:multiLevelType w:val="multilevel"/>
    <w:tmpl w:val="D7F9FE59"/>
    <w:lvl w:ilvl="0" w:tentative="0">
      <w:start w:val="1"/>
      <w:numFmt w:val="decimal"/>
      <w:lvlText w:val="%1)"/>
      <w:lvlJc w:val="left"/>
      <w:pPr>
        <w:ind w:left="1065" w:hanging="384"/>
        <w:jc w:val="left"/>
      </w:pPr>
      <w:rPr>
        <w:rFonts w:hint="default"/>
        <w:b/>
        <w:bCs/>
        <w:w w:val="99"/>
        <w:lang w:val="en-US" w:eastAsia="en-US" w:bidi="ar-SA"/>
      </w:rPr>
    </w:lvl>
    <w:lvl w:ilvl="1" w:tentative="0">
      <w:start w:val="0"/>
      <w:numFmt w:val="bullet"/>
      <w:lvlText w:val="•"/>
      <w:lvlJc w:val="left"/>
      <w:pPr>
        <w:ind w:left="2140" w:hanging="384"/>
      </w:pPr>
      <w:rPr>
        <w:rFonts w:hint="default"/>
        <w:lang w:val="en-US" w:eastAsia="en-US" w:bidi="ar-SA"/>
      </w:rPr>
    </w:lvl>
    <w:lvl w:ilvl="2" w:tentative="0">
      <w:start w:val="0"/>
      <w:numFmt w:val="bullet"/>
      <w:lvlText w:val="•"/>
      <w:lvlJc w:val="left"/>
      <w:pPr>
        <w:ind w:left="3221" w:hanging="384"/>
      </w:pPr>
      <w:rPr>
        <w:rFonts w:hint="default"/>
        <w:lang w:val="en-US" w:eastAsia="en-US" w:bidi="ar-SA"/>
      </w:rPr>
    </w:lvl>
    <w:lvl w:ilvl="3" w:tentative="0">
      <w:start w:val="0"/>
      <w:numFmt w:val="bullet"/>
      <w:lvlText w:val="•"/>
      <w:lvlJc w:val="left"/>
      <w:pPr>
        <w:ind w:left="4302" w:hanging="384"/>
      </w:pPr>
      <w:rPr>
        <w:rFonts w:hint="default"/>
        <w:lang w:val="en-US" w:eastAsia="en-US" w:bidi="ar-SA"/>
      </w:rPr>
    </w:lvl>
    <w:lvl w:ilvl="4" w:tentative="0">
      <w:start w:val="0"/>
      <w:numFmt w:val="bullet"/>
      <w:lvlText w:val="•"/>
      <w:lvlJc w:val="left"/>
      <w:pPr>
        <w:ind w:left="5383" w:hanging="384"/>
      </w:pPr>
      <w:rPr>
        <w:rFonts w:hint="default"/>
        <w:lang w:val="en-US" w:eastAsia="en-US" w:bidi="ar-SA"/>
      </w:rPr>
    </w:lvl>
    <w:lvl w:ilvl="5" w:tentative="0">
      <w:start w:val="0"/>
      <w:numFmt w:val="bullet"/>
      <w:lvlText w:val="•"/>
      <w:lvlJc w:val="left"/>
      <w:pPr>
        <w:ind w:left="6464" w:hanging="384"/>
      </w:pPr>
      <w:rPr>
        <w:rFonts w:hint="default"/>
        <w:lang w:val="en-US" w:eastAsia="en-US" w:bidi="ar-SA"/>
      </w:rPr>
    </w:lvl>
    <w:lvl w:ilvl="6" w:tentative="0">
      <w:start w:val="0"/>
      <w:numFmt w:val="bullet"/>
      <w:lvlText w:val="•"/>
      <w:lvlJc w:val="left"/>
      <w:pPr>
        <w:ind w:left="7545" w:hanging="384"/>
      </w:pPr>
      <w:rPr>
        <w:rFonts w:hint="default"/>
        <w:lang w:val="en-US" w:eastAsia="en-US" w:bidi="ar-SA"/>
      </w:rPr>
    </w:lvl>
    <w:lvl w:ilvl="7" w:tentative="0">
      <w:start w:val="0"/>
      <w:numFmt w:val="bullet"/>
      <w:lvlText w:val="•"/>
      <w:lvlJc w:val="left"/>
      <w:pPr>
        <w:ind w:left="8626" w:hanging="384"/>
      </w:pPr>
      <w:rPr>
        <w:rFonts w:hint="default"/>
        <w:lang w:val="en-US" w:eastAsia="en-US" w:bidi="ar-SA"/>
      </w:rPr>
    </w:lvl>
    <w:lvl w:ilvl="8" w:tentative="0">
      <w:start w:val="0"/>
      <w:numFmt w:val="bullet"/>
      <w:lvlText w:val="•"/>
      <w:lvlJc w:val="left"/>
      <w:pPr>
        <w:ind w:left="9707" w:hanging="384"/>
      </w:pPr>
      <w:rPr>
        <w:rFonts w:hint="default"/>
        <w:lang w:val="en-US" w:eastAsia="en-US" w:bidi="ar-SA"/>
      </w:rPr>
    </w:lvl>
  </w:abstractNum>
  <w:abstractNum w:abstractNumId="9">
    <w:nsid w:val="DA5EEE75"/>
    <w:multiLevelType w:val="multilevel"/>
    <w:tmpl w:val="DA5EEE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CBA6B53"/>
    <w:multiLevelType w:val="multilevel"/>
    <w:tmpl w:val="DCBA6B53"/>
    <w:lvl w:ilvl="0" w:tentative="0">
      <w:start w:val="0"/>
      <w:numFmt w:val="bullet"/>
      <w:lvlText w:val=""/>
      <w:lvlJc w:val="left"/>
      <w:pPr>
        <w:ind w:left="839" w:hanging="481"/>
      </w:pPr>
      <w:rPr>
        <w:rFonts w:hint="default" w:ascii="Symbol" w:hAnsi="Symbol" w:eastAsia="Symbol" w:cs="Symbol"/>
        <w:color w:val="3A3D4D"/>
        <w:w w:val="100"/>
        <w:sz w:val="20"/>
        <w:szCs w:val="20"/>
        <w:lang w:val="en-US" w:eastAsia="en-US" w:bidi="ar-SA"/>
      </w:rPr>
    </w:lvl>
    <w:lvl w:ilvl="1" w:tentative="0">
      <w:start w:val="0"/>
      <w:numFmt w:val="bullet"/>
      <w:lvlText w:val=""/>
      <w:lvlJc w:val="left"/>
      <w:pPr>
        <w:ind w:left="686" w:hanging="120"/>
      </w:pPr>
      <w:rPr>
        <w:rFonts w:hint="default" w:ascii="Symbol" w:hAnsi="Symbol" w:eastAsia="Symbol" w:cs="Symbol"/>
        <w:color w:val="2E3333"/>
        <w:w w:val="100"/>
        <w:sz w:val="20"/>
        <w:szCs w:val="20"/>
        <w:lang w:val="en-US" w:eastAsia="en-US" w:bidi="ar-SA"/>
      </w:rPr>
    </w:lvl>
    <w:lvl w:ilvl="2" w:tentative="0">
      <w:start w:val="0"/>
      <w:numFmt w:val="bullet"/>
      <w:lvlText w:val="•"/>
      <w:lvlJc w:val="left"/>
      <w:pPr>
        <w:ind w:left="2065" w:hanging="120"/>
      </w:pPr>
      <w:rPr>
        <w:rFonts w:hint="default"/>
        <w:lang w:val="en-US" w:eastAsia="en-US" w:bidi="ar-SA"/>
      </w:rPr>
    </w:lvl>
    <w:lvl w:ilvl="3" w:tentative="0">
      <w:start w:val="0"/>
      <w:numFmt w:val="bullet"/>
      <w:lvlText w:val="•"/>
      <w:lvlJc w:val="left"/>
      <w:pPr>
        <w:ind w:left="3290" w:hanging="120"/>
      </w:pPr>
      <w:rPr>
        <w:rFonts w:hint="default"/>
        <w:lang w:val="en-US" w:eastAsia="en-US" w:bidi="ar-SA"/>
      </w:rPr>
    </w:lvl>
    <w:lvl w:ilvl="4" w:tentative="0">
      <w:start w:val="0"/>
      <w:numFmt w:val="bullet"/>
      <w:lvlText w:val="•"/>
      <w:lvlJc w:val="left"/>
      <w:pPr>
        <w:ind w:left="4516" w:hanging="120"/>
      </w:pPr>
      <w:rPr>
        <w:rFonts w:hint="default"/>
        <w:lang w:val="en-US" w:eastAsia="en-US" w:bidi="ar-SA"/>
      </w:rPr>
    </w:lvl>
    <w:lvl w:ilvl="5" w:tentative="0">
      <w:start w:val="0"/>
      <w:numFmt w:val="bullet"/>
      <w:lvlText w:val="•"/>
      <w:lvlJc w:val="left"/>
      <w:pPr>
        <w:ind w:left="5741" w:hanging="120"/>
      </w:pPr>
      <w:rPr>
        <w:rFonts w:hint="default"/>
        <w:lang w:val="en-US" w:eastAsia="en-US" w:bidi="ar-SA"/>
      </w:rPr>
    </w:lvl>
    <w:lvl w:ilvl="6" w:tentative="0">
      <w:start w:val="0"/>
      <w:numFmt w:val="bullet"/>
      <w:lvlText w:val="•"/>
      <w:lvlJc w:val="left"/>
      <w:pPr>
        <w:ind w:left="6967" w:hanging="120"/>
      </w:pPr>
      <w:rPr>
        <w:rFonts w:hint="default"/>
        <w:lang w:val="en-US" w:eastAsia="en-US" w:bidi="ar-SA"/>
      </w:rPr>
    </w:lvl>
    <w:lvl w:ilvl="7" w:tentative="0">
      <w:start w:val="0"/>
      <w:numFmt w:val="bullet"/>
      <w:lvlText w:val="•"/>
      <w:lvlJc w:val="left"/>
      <w:pPr>
        <w:ind w:left="8192" w:hanging="120"/>
      </w:pPr>
      <w:rPr>
        <w:rFonts w:hint="default"/>
        <w:lang w:val="en-US" w:eastAsia="en-US" w:bidi="ar-SA"/>
      </w:rPr>
    </w:lvl>
    <w:lvl w:ilvl="8" w:tentative="0">
      <w:start w:val="0"/>
      <w:numFmt w:val="bullet"/>
      <w:lvlText w:val="•"/>
      <w:lvlJc w:val="left"/>
      <w:pPr>
        <w:ind w:left="9417" w:hanging="120"/>
      </w:pPr>
      <w:rPr>
        <w:rFonts w:hint="default"/>
        <w:lang w:val="en-US" w:eastAsia="en-US" w:bidi="ar-SA"/>
      </w:rPr>
    </w:lvl>
  </w:abstractNum>
  <w:abstractNum w:abstractNumId="11">
    <w:nsid w:val="F4B5D9F5"/>
    <w:multiLevelType w:val="multilevel"/>
    <w:tmpl w:val="F4B5D9F5"/>
    <w:lvl w:ilvl="0" w:tentative="0">
      <w:start w:val="0"/>
      <w:numFmt w:val="bullet"/>
      <w:lvlText w:val="-"/>
      <w:lvlJc w:val="left"/>
      <w:pPr>
        <w:ind w:left="1218"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284" w:hanging="164"/>
      </w:pPr>
      <w:rPr>
        <w:rFonts w:hint="default"/>
        <w:lang w:val="en-US" w:eastAsia="en-US" w:bidi="ar-SA"/>
      </w:rPr>
    </w:lvl>
    <w:lvl w:ilvl="2" w:tentative="0">
      <w:start w:val="0"/>
      <w:numFmt w:val="bullet"/>
      <w:lvlText w:val="•"/>
      <w:lvlJc w:val="left"/>
      <w:pPr>
        <w:ind w:left="3349" w:hanging="164"/>
      </w:pPr>
      <w:rPr>
        <w:rFonts w:hint="default"/>
        <w:lang w:val="en-US" w:eastAsia="en-US" w:bidi="ar-SA"/>
      </w:rPr>
    </w:lvl>
    <w:lvl w:ilvl="3" w:tentative="0">
      <w:start w:val="0"/>
      <w:numFmt w:val="bullet"/>
      <w:lvlText w:val="•"/>
      <w:lvlJc w:val="left"/>
      <w:pPr>
        <w:ind w:left="4414" w:hanging="164"/>
      </w:pPr>
      <w:rPr>
        <w:rFonts w:hint="default"/>
        <w:lang w:val="en-US" w:eastAsia="en-US" w:bidi="ar-SA"/>
      </w:rPr>
    </w:lvl>
    <w:lvl w:ilvl="4" w:tentative="0">
      <w:start w:val="0"/>
      <w:numFmt w:val="bullet"/>
      <w:lvlText w:val="•"/>
      <w:lvlJc w:val="left"/>
      <w:pPr>
        <w:ind w:left="5479" w:hanging="164"/>
      </w:pPr>
      <w:rPr>
        <w:rFonts w:hint="default"/>
        <w:lang w:val="en-US" w:eastAsia="en-US" w:bidi="ar-SA"/>
      </w:rPr>
    </w:lvl>
    <w:lvl w:ilvl="5" w:tentative="0">
      <w:start w:val="0"/>
      <w:numFmt w:val="bullet"/>
      <w:lvlText w:val="•"/>
      <w:lvlJc w:val="left"/>
      <w:pPr>
        <w:ind w:left="6544" w:hanging="164"/>
      </w:pPr>
      <w:rPr>
        <w:rFonts w:hint="default"/>
        <w:lang w:val="en-US" w:eastAsia="en-US" w:bidi="ar-SA"/>
      </w:rPr>
    </w:lvl>
    <w:lvl w:ilvl="6" w:tentative="0">
      <w:start w:val="0"/>
      <w:numFmt w:val="bullet"/>
      <w:lvlText w:val="•"/>
      <w:lvlJc w:val="left"/>
      <w:pPr>
        <w:ind w:left="7609" w:hanging="164"/>
      </w:pPr>
      <w:rPr>
        <w:rFonts w:hint="default"/>
        <w:lang w:val="en-US" w:eastAsia="en-US" w:bidi="ar-SA"/>
      </w:rPr>
    </w:lvl>
    <w:lvl w:ilvl="7" w:tentative="0">
      <w:start w:val="0"/>
      <w:numFmt w:val="bullet"/>
      <w:lvlText w:val="•"/>
      <w:lvlJc w:val="left"/>
      <w:pPr>
        <w:ind w:left="8674" w:hanging="164"/>
      </w:pPr>
      <w:rPr>
        <w:rFonts w:hint="default"/>
        <w:lang w:val="en-US" w:eastAsia="en-US" w:bidi="ar-SA"/>
      </w:rPr>
    </w:lvl>
    <w:lvl w:ilvl="8" w:tentative="0">
      <w:start w:val="0"/>
      <w:numFmt w:val="bullet"/>
      <w:lvlText w:val="•"/>
      <w:lvlJc w:val="left"/>
      <w:pPr>
        <w:ind w:left="9739" w:hanging="164"/>
      </w:pPr>
      <w:rPr>
        <w:rFonts w:hint="default"/>
        <w:lang w:val="en-US" w:eastAsia="en-US" w:bidi="ar-SA"/>
      </w:rPr>
    </w:lvl>
  </w:abstractNum>
  <w:abstractNum w:abstractNumId="12">
    <w:nsid w:val="F9A5FCA1"/>
    <w:multiLevelType w:val="singleLevel"/>
    <w:tmpl w:val="F9A5FCA1"/>
    <w:lvl w:ilvl="0" w:tentative="0">
      <w:start w:val="1"/>
      <w:numFmt w:val="decimal"/>
      <w:suff w:val="space"/>
      <w:lvlText w:val="%1."/>
      <w:lvlJc w:val="left"/>
      <w:pPr>
        <w:ind w:left="620" w:leftChars="0" w:firstLine="0" w:firstLineChars="0"/>
      </w:pPr>
    </w:lvl>
  </w:abstractNum>
  <w:abstractNum w:abstractNumId="13">
    <w:nsid w:val="0053208E"/>
    <w:multiLevelType w:val="multilevel"/>
    <w:tmpl w:val="0053208E"/>
    <w:lvl w:ilvl="0" w:tentative="0">
      <w:start w:val="0"/>
      <w:numFmt w:val="bullet"/>
      <w:lvlText w:val=""/>
      <w:lvlJc w:val="left"/>
      <w:pPr>
        <w:ind w:left="983" w:hanging="360"/>
      </w:pPr>
      <w:rPr>
        <w:rFonts w:hint="default"/>
        <w:w w:val="96"/>
        <w:lang w:val="en-US" w:eastAsia="en-US" w:bidi="ar-SA"/>
      </w:rPr>
    </w:lvl>
    <w:lvl w:ilvl="1" w:tentative="0">
      <w:start w:val="0"/>
      <w:numFmt w:val="bullet"/>
      <w:lvlText w:val=""/>
      <w:lvlJc w:val="left"/>
      <w:pPr>
        <w:ind w:left="1252" w:hanging="360"/>
      </w:pPr>
      <w:rPr>
        <w:rFonts w:hint="default" w:ascii="Symbol" w:hAnsi="Symbol" w:eastAsia="Symbol" w:cs="Symbol"/>
        <w:color w:val="575F70"/>
        <w:w w:val="99"/>
        <w:sz w:val="28"/>
        <w:szCs w:val="28"/>
        <w:lang w:val="en-US" w:eastAsia="en-US" w:bidi="ar-SA"/>
      </w:rPr>
    </w:lvl>
    <w:lvl w:ilvl="2" w:tentative="0">
      <w:start w:val="0"/>
      <w:numFmt w:val="bullet"/>
      <w:lvlText w:val=""/>
      <w:lvlJc w:val="left"/>
      <w:pPr>
        <w:ind w:left="1358" w:hanging="360"/>
      </w:pPr>
      <w:rPr>
        <w:rFonts w:hint="default" w:ascii="Symbol" w:hAnsi="Symbol" w:eastAsia="Symbol" w:cs="Symbol"/>
        <w:color w:val="575F70"/>
        <w:w w:val="96"/>
        <w:sz w:val="20"/>
        <w:szCs w:val="20"/>
        <w:lang w:val="en-US" w:eastAsia="en-US" w:bidi="ar-SA"/>
      </w:rPr>
    </w:lvl>
    <w:lvl w:ilvl="3" w:tentative="0">
      <w:start w:val="0"/>
      <w:numFmt w:val="bullet"/>
      <w:lvlText w:val="•"/>
      <w:lvlJc w:val="left"/>
      <w:pPr>
        <w:ind w:left="2673" w:hanging="360"/>
      </w:pPr>
      <w:rPr>
        <w:rFonts w:hint="default"/>
        <w:lang w:val="en-US" w:eastAsia="en-US" w:bidi="ar-SA"/>
      </w:rPr>
    </w:lvl>
    <w:lvl w:ilvl="4" w:tentative="0">
      <w:start w:val="0"/>
      <w:numFmt w:val="bullet"/>
      <w:lvlText w:val="•"/>
      <w:lvlJc w:val="left"/>
      <w:pPr>
        <w:ind w:left="3987"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614" w:hanging="360"/>
      </w:pPr>
      <w:rPr>
        <w:rFonts w:hint="default"/>
        <w:lang w:val="en-US" w:eastAsia="en-US" w:bidi="ar-SA"/>
      </w:rPr>
    </w:lvl>
    <w:lvl w:ilvl="7" w:tentative="0">
      <w:start w:val="0"/>
      <w:numFmt w:val="bullet"/>
      <w:lvlText w:val="•"/>
      <w:lvlJc w:val="left"/>
      <w:pPr>
        <w:ind w:left="7928" w:hanging="360"/>
      </w:pPr>
      <w:rPr>
        <w:rFonts w:hint="default"/>
        <w:lang w:val="en-US" w:eastAsia="en-US" w:bidi="ar-SA"/>
      </w:rPr>
    </w:lvl>
    <w:lvl w:ilvl="8" w:tentative="0">
      <w:start w:val="0"/>
      <w:numFmt w:val="bullet"/>
      <w:lvlText w:val="•"/>
      <w:lvlJc w:val="left"/>
      <w:pPr>
        <w:ind w:left="9241" w:hanging="360"/>
      </w:pPr>
      <w:rPr>
        <w:rFonts w:hint="default"/>
        <w:lang w:val="en-US" w:eastAsia="en-US" w:bidi="ar-SA"/>
      </w:rPr>
    </w:lvl>
  </w:abstractNum>
  <w:abstractNum w:abstractNumId="14">
    <w:nsid w:val="0248C179"/>
    <w:multiLevelType w:val="multilevel"/>
    <w:tmpl w:val="0248C179"/>
    <w:lvl w:ilvl="0" w:tentative="0">
      <w:start w:val="6"/>
      <w:numFmt w:val="decimal"/>
      <w:lvlText w:val="%1."/>
      <w:lvlJc w:val="left"/>
      <w:pPr>
        <w:ind w:left="447" w:hanging="275"/>
        <w:jc w:val="right"/>
      </w:pPr>
      <w:rPr>
        <w:rFonts w:hint="default"/>
        <w:spacing w:val="1"/>
        <w:w w:val="100"/>
        <w:lang w:val="en-US" w:eastAsia="en-US" w:bidi="ar-SA"/>
      </w:rPr>
    </w:lvl>
    <w:lvl w:ilvl="1" w:tentative="0">
      <w:start w:val="55"/>
      <w:numFmt w:val="decimal"/>
      <w:lvlText w:val="%2"/>
      <w:lvlJc w:val="left"/>
      <w:pPr>
        <w:ind w:left="7554" w:hanging="3761"/>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8013" w:hanging="3761"/>
      </w:pPr>
      <w:rPr>
        <w:rFonts w:hint="default"/>
        <w:lang w:val="en-US" w:eastAsia="en-US" w:bidi="ar-SA"/>
      </w:rPr>
    </w:lvl>
    <w:lvl w:ilvl="3" w:tentative="0">
      <w:start w:val="0"/>
      <w:numFmt w:val="bullet"/>
      <w:lvlText w:val="•"/>
      <w:lvlJc w:val="left"/>
      <w:pPr>
        <w:ind w:left="8474" w:hanging="3761"/>
      </w:pPr>
      <w:rPr>
        <w:rFonts w:hint="default"/>
        <w:lang w:val="en-US" w:eastAsia="en-US" w:bidi="ar-SA"/>
      </w:rPr>
    </w:lvl>
    <w:lvl w:ilvl="4" w:tentative="0">
      <w:start w:val="0"/>
      <w:numFmt w:val="bullet"/>
      <w:lvlText w:val="•"/>
      <w:lvlJc w:val="left"/>
      <w:pPr>
        <w:ind w:left="8935" w:hanging="3761"/>
      </w:pPr>
      <w:rPr>
        <w:rFonts w:hint="default"/>
        <w:lang w:val="en-US" w:eastAsia="en-US" w:bidi="ar-SA"/>
      </w:rPr>
    </w:lvl>
    <w:lvl w:ilvl="5" w:tentative="0">
      <w:start w:val="0"/>
      <w:numFmt w:val="bullet"/>
      <w:lvlText w:val="•"/>
      <w:lvlJc w:val="left"/>
      <w:pPr>
        <w:ind w:left="9396" w:hanging="3761"/>
      </w:pPr>
      <w:rPr>
        <w:rFonts w:hint="default"/>
        <w:lang w:val="en-US" w:eastAsia="en-US" w:bidi="ar-SA"/>
      </w:rPr>
    </w:lvl>
    <w:lvl w:ilvl="6" w:tentative="0">
      <w:start w:val="0"/>
      <w:numFmt w:val="bullet"/>
      <w:lvlText w:val="•"/>
      <w:lvlJc w:val="left"/>
      <w:pPr>
        <w:ind w:left="9857" w:hanging="3761"/>
      </w:pPr>
      <w:rPr>
        <w:rFonts w:hint="default"/>
        <w:lang w:val="en-US" w:eastAsia="en-US" w:bidi="ar-SA"/>
      </w:rPr>
    </w:lvl>
    <w:lvl w:ilvl="7" w:tentative="0">
      <w:start w:val="0"/>
      <w:numFmt w:val="bullet"/>
      <w:lvlText w:val="•"/>
      <w:lvlJc w:val="left"/>
      <w:pPr>
        <w:ind w:left="10318" w:hanging="3761"/>
      </w:pPr>
      <w:rPr>
        <w:rFonts w:hint="default"/>
        <w:lang w:val="en-US" w:eastAsia="en-US" w:bidi="ar-SA"/>
      </w:rPr>
    </w:lvl>
    <w:lvl w:ilvl="8" w:tentative="0">
      <w:start w:val="0"/>
      <w:numFmt w:val="bullet"/>
      <w:lvlText w:val="•"/>
      <w:lvlJc w:val="left"/>
      <w:pPr>
        <w:ind w:left="10779" w:hanging="3761"/>
      </w:pPr>
      <w:rPr>
        <w:rFonts w:hint="default"/>
        <w:lang w:val="en-US" w:eastAsia="en-US" w:bidi="ar-SA"/>
      </w:rPr>
    </w:lvl>
  </w:abstractNum>
  <w:abstractNum w:abstractNumId="15">
    <w:nsid w:val="03D62ECE"/>
    <w:multiLevelType w:val="multilevel"/>
    <w:tmpl w:val="03D62ECE"/>
    <w:lvl w:ilvl="0" w:tentative="0">
      <w:start w:val="1"/>
      <w:numFmt w:val="decimal"/>
      <w:lvlText w:val="%1."/>
      <w:lvlJc w:val="left"/>
      <w:pPr>
        <w:ind w:left="1358" w:hanging="365"/>
        <w:jc w:val="left"/>
      </w:pPr>
      <w:rPr>
        <w:rFonts w:hint="default" w:ascii="Times New Roman" w:hAnsi="Times New Roman" w:eastAsia="Times New Roman" w:cs="Times New Roman"/>
        <w:color w:val="575F70"/>
        <w:w w:val="99"/>
        <w:sz w:val="28"/>
        <w:szCs w:val="28"/>
        <w:lang w:val="en-US" w:eastAsia="en-US" w:bidi="ar-SA"/>
      </w:rPr>
    </w:lvl>
    <w:lvl w:ilvl="1" w:tentative="0">
      <w:start w:val="0"/>
      <w:numFmt w:val="bullet"/>
      <w:lvlText w:val="•"/>
      <w:lvlJc w:val="left"/>
      <w:pPr>
        <w:ind w:left="2410" w:hanging="365"/>
      </w:pPr>
      <w:rPr>
        <w:rFonts w:hint="default"/>
        <w:lang w:val="en-US" w:eastAsia="en-US" w:bidi="ar-SA"/>
      </w:rPr>
    </w:lvl>
    <w:lvl w:ilvl="2" w:tentative="0">
      <w:start w:val="0"/>
      <w:numFmt w:val="bullet"/>
      <w:lvlText w:val="•"/>
      <w:lvlJc w:val="left"/>
      <w:pPr>
        <w:ind w:left="3461" w:hanging="365"/>
      </w:pPr>
      <w:rPr>
        <w:rFonts w:hint="default"/>
        <w:lang w:val="en-US" w:eastAsia="en-US" w:bidi="ar-SA"/>
      </w:rPr>
    </w:lvl>
    <w:lvl w:ilvl="3" w:tentative="0">
      <w:start w:val="0"/>
      <w:numFmt w:val="bullet"/>
      <w:lvlText w:val="•"/>
      <w:lvlJc w:val="left"/>
      <w:pPr>
        <w:ind w:left="4512" w:hanging="365"/>
      </w:pPr>
      <w:rPr>
        <w:rFonts w:hint="default"/>
        <w:lang w:val="en-US" w:eastAsia="en-US" w:bidi="ar-SA"/>
      </w:rPr>
    </w:lvl>
    <w:lvl w:ilvl="4" w:tentative="0">
      <w:start w:val="0"/>
      <w:numFmt w:val="bullet"/>
      <w:lvlText w:val="•"/>
      <w:lvlJc w:val="left"/>
      <w:pPr>
        <w:ind w:left="5563" w:hanging="365"/>
      </w:pPr>
      <w:rPr>
        <w:rFonts w:hint="default"/>
        <w:lang w:val="en-US" w:eastAsia="en-US" w:bidi="ar-SA"/>
      </w:rPr>
    </w:lvl>
    <w:lvl w:ilvl="5" w:tentative="0">
      <w:start w:val="0"/>
      <w:numFmt w:val="bullet"/>
      <w:lvlText w:val="•"/>
      <w:lvlJc w:val="left"/>
      <w:pPr>
        <w:ind w:left="6614" w:hanging="365"/>
      </w:pPr>
      <w:rPr>
        <w:rFonts w:hint="default"/>
        <w:lang w:val="en-US" w:eastAsia="en-US" w:bidi="ar-SA"/>
      </w:rPr>
    </w:lvl>
    <w:lvl w:ilvl="6" w:tentative="0">
      <w:start w:val="0"/>
      <w:numFmt w:val="bullet"/>
      <w:lvlText w:val="•"/>
      <w:lvlJc w:val="left"/>
      <w:pPr>
        <w:ind w:left="7665" w:hanging="365"/>
      </w:pPr>
      <w:rPr>
        <w:rFonts w:hint="default"/>
        <w:lang w:val="en-US" w:eastAsia="en-US" w:bidi="ar-SA"/>
      </w:rPr>
    </w:lvl>
    <w:lvl w:ilvl="7" w:tentative="0">
      <w:start w:val="0"/>
      <w:numFmt w:val="bullet"/>
      <w:lvlText w:val="•"/>
      <w:lvlJc w:val="left"/>
      <w:pPr>
        <w:ind w:left="8716" w:hanging="365"/>
      </w:pPr>
      <w:rPr>
        <w:rFonts w:hint="default"/>
        <w:lang w:val="en-US" w:eastAsia="en-US" w:bidi="ar-SA"/>
      </w:rPr>
    </w:lvl>
    <w:lvl w:ilvl="8" w:tentative="0">
      <w:start w:val="0"/>
      <w:numFmt w:val="bullet"/>
      <w:lvlText w:val="•"/>
      <w:lvlJc w:val="left"/>
      <w:pPr>
        <w:ind w:left="9767" w:hanging="365"/>
      </w:pPr>
      <w:rPr>
        <w:rFonts w:hint="default"/>
        <w:lang w:val="en-US" w:eastAsia="en-US" w:bidi="ar-SA"/>
      </w:rPr>
    </w:lvl>
  </w:abstractNum>
  <w:abstractNum w:abstractNumId="16">
    <w:nsid w:val="05FCF423"/>
    <w:multiLevelType w:val="singleLevel"/>
    <w:tmpl w:val="05FCF4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F0DB0D0"/>
    <w:multiLevelType w:val="singleLevel"/>
    <w:tmpl w:val="0F0DB0D0"/>
    <w:lvl w:ilvl="0" w:tentative="0">
      <w:start w:val="1"/>
      <w:numFmt w:val="decimal"/>
      <w:lvlText w:val="%1."/>
      <w:lvlJc w:val="left"/>
      <w:pPr>
        <w:tabs>
          <w:tab w:val="left" w:pos="312"/>
        </w:tabs>
      </w:pPr>
    </w:lvl>
  </w:abstractNum>
  <w:abstractNum w:abstractNumId="18">
    <w:nsid w:val="2470EC97"/>
    <w:multiLevelType w:val="multilevel"/>
    <w:tmpl w:val="2470EC97"/>
    <w:lvl w:ilvl="0" w:tentative="0">
      <w:start w:val="1"/>
      <w:numFmt w:val="decimal"/>
      <w:lvlText w:val="%1."/>
      <w:lvlJc w:val="left"/>
      <w:pPr>
        <w:ind w:left="1122" w:hanging="283"/>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194" w:hanging="283"/>
      </w:pPr>
      <w:rPr>
        <w:rFonts w:hint="default"/>
        <w:lang w:val="en-US" w:eastAsia="en-US" w:bidi="ar-SA"/>
      </w:rPr>
    </w:lvl>
    <w:lvl w:ilvl="2" w:tentative="0">
      <w:start w:val="0"/>
      <w:numFmt w:val="bullet"/>
      <w:lvlText w:val="•"/>
      <w:lvlJc w:val="left"/>
      <w:pPr>
        <w:ind w:left="3269" w:hanging="283"/>
      </w:pPr>
      <w:rPr>
        <w:rFonts w:hint="default"/>
        <w:lang w:val="en-US" w:eastAsia="en-US" w:bidi="ar-SA"/>
      </w:rPr>
    </w:lvl>
    <w:lvl w:ilvl="3" w:tentative="0">
      <w:start w:val="0"/>
      <w:numFmt w:val="bullet"/>
      <w:lvlText w:val="•"/>
      <w:lvlJc w:val="left"/>
      <w:pPr>
        <w:ind w:left="4344" w:hanging="283"/>
      </w:pPr>
      <w:rPr>
        <w:rFonts w:hint="default"/>
        <w:lang w:val="en-US" w:eastAsia="en-US" w:bidi="ar-SA"/>
      </w:rPr>
    </w:lvl>
    <w:lvl w:ilvl="4" w:tentative="0">
      <w:start w:val="0"/>
      <w:numFmt w:val="bullet"/>
      <w:lvlText w:val="•"/>
      <w:lvlJc w:val="left"/>
      <w:pPr>
        <w:ind w:left="5419" w:hanging="283"/>
      </w:pPr>
      <w:rPr>
        <w:rFonts w:hint="default"/>
        <w:lang w:val="en-US" w:eastAsia="en-US" w:bidi="ar-SA"/>
      </w:rPr>
    </w:lvl>
    <w:lvl w:ilvl="5" w:tentative="0">
      <w:start w:val="0"/>
      <w:numFmt w:val="bullet"/>
      <w:lvlText w:val="•"/>
      <w:lvlJc w:val="left"/>
      <w:pPr>
        <w:ind w:left="6494" w:hanging="283"/>
      </w:pPr>
      <w:rPr>
        <w:rFonts w:hint="default"/>
        <w:lang w:val="en-US" w:eastAsia="en-US" w:bidi="ar-SA"/>
      </w:rPr>
    </w:lvl>
    <w:lvl w:ilvl="6" w:tentative="0">
      <w:start w:val="0"/>
      <w:numFmt w:val="bullet"/>
      <w:lvlText w:val="•"/>
      <w:lvlJc w:val="left"/>
      <w:pPr>
        <w:ind w:left="7569" w:hanging="283"/>
      </w:pPr>
      <w:rPr>
        <w:rFonts w:hint="default"/>
        <w:lang w:val="en-US" w:eastAsia="en-US" w:bidi="ar-SA"/>
      </w:rPr>
    </w:lvl>
    <w:lvl w:ilvl="7" w:tentative="0">
      <w:start w:val="0"/>
      <w:numFmt w:val="bullet"/>
      <w:lvlText w:val="•"/>
      <w:lvlJc w:val="left"/>
      <w:pPr>
        <w:ind w:left="8644" w:hanging="283"/>
      </w:pPr>
      <w:rPr>
        <w:rFonts w:hint="default"/>
        <w:lang w:val="en-US" w:eastAsia="en-US" w:bidi="ar-SA"/>
      </w:rPr>
    </w:lvl>
    <w:lvl w:ilvl="8" w:tentative="0">
      <w:start w:val="0"/>
      <w:numFmt w:val="bullet"/>
      <w:lvlText w:val="•"/>
      <w:lvlJc w:val="left"/>
      <w:pPr>
        <w:ind w:left="9719" w:hanging="283"/>
      </w:pPr>
      <w:rPr>
        <w:rFonts w:hint="default"/>
        <w:lang w:val="en-US" w:eastAsia="en-US" w:bidi="ar-SA"/>
      </w:rPr>
    </w:lvl>
  </w:abstractNum>
  <w:abstractNum w:abstractNumId="19">
    <w:nsid w:val="2A8F537B"/>
    <w:multiLevelType w:val="multilevel"/>
    <w:tmpl w:val="2A8F537B"/>
    <w:lvl w:ilvl="0" w:tentative="0">
      <w:start w:val="61"/>
      <w:numFmt w:val="decimal"/>
      <w:lvlText w:val="%1"/>
      <w:lvlJc w:val="left"/>
      <w:pPr>
        <w:ind w:left="7448" w:hanging="4294"/>
        <w:jc w:val="lef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7789" w:hanging="4294"/>
      </w:pPr>
      <w:rPr>
        <w:rFonts w:hint="default"/>
        <w:lang w:val="en-US" w:eastAsia="en-US" w:bidi="ar-SA"/>
      </w:rPr>
    </w:lvl>
    <w:lvl w:ilvl="2" w:tentative="0">
      <w:start w:val="0"/>
      <w:numFmt w:val="bullet"/>
      <w:lvlText w:val="•"/>
      <w:lvlJc w:val="left"/>
      <w:pPr>
        <w:ind w:left="8138" w:hanging="4294"/>
      </w:pPr>
      <w:rPr>
        <w:rFonts w:hint="default"/>
        <w:lang w:val="en-US" w:eastAsia="en-US" w:bidi="ar-SA"/>
      </w:rPr>
    </w:lvl>
    <w:lvl w:ilvl="3" w:tentative="0">
      <w:start w:val="0"/>
      <w:numFmt w:val="bullet"/>
      <w:lvlText w:val="•"/>
      <w:lvlJc w:val="left"/>
      <w:pPr>
        <w:ind w:left="8487" w:hanging="4294"/>
      </w:pPr>
      <w:rPr>
        <w:rFonts w:hint="default"/>
        <w:lang w:val="en-US" w:eastAsia="en-US" w:bidi="ar-SA"/>
      </w:rPr>
    </w:lvl>
    <w:lvl w:ilvl="4" w:tentative="0">
      <w:start w:val="0"/>
      <w:numFmt w:val="bullet"/>
      <w:lvlText w:val="•"/>
      <w:lvlJc w:val="left"/>
      <w:pPr>
        <w:ind w:left="8837" w:hanging="4294"/>
      </w:pPr>
      <w:rPr>
        <w:rFonts w:hint="default"/>
        <w:lang w:val="en-US" w:eastAsia="en-US" w:bidi="ar-SA"/>
      </w:rPr>
    </w:lvl>
    <w:lvl w:ilvl="5" w:tentative="0">
      <w:start w:val="0"/>
      <w:numFmt w:val="bullet"/>
      <w:lvlText w:val="•"/>
      <w:lvlJc w:val="left"/>
      <w:pPr>
        <w:ind w:left="9186" w:hanging="4294"/>
      </w:pPr>
      <w:rPr>
        <w:rFonts w:hint="default"/>
        <w:lang w:val="en-US" w:eastAsia="en-US" w:bidi="ar-SA"/>
      </w:rPr>
    </w:lvl>
    <w:lvl w:ilvl="6" w:tentative="0">
      <w:start w:val="0"/>
      <w:numFmt w:val="bullet"/>
      <w:lvlText w:val="•"/>
      <w:lvlJc w:val="left"/>
      <w:pPr>
        <w:ind w:left="9535" w:hanging="4294"/>
      </w:pPr>
      <w:rPr>
        <w:rFonts w:hint="default"/>
        <w:lang w:val="en-US" w:eastAsia="en-US" w:bidi="ar-SA"/>
      </w:rPr>
    </w:lvl>
    <w:lvl w:ilvl="7" w:tentative="0">
      <w:start w:val="0"/>
      <w:numFmt w:val="bullet"/>
      <w:lvlText w:val="•"/>
      <w:lvlJc w:val="left"/>
      <w:pPr>
        <w:ind w:left="9885" w:hanging="4294"/>
      </w:pPr>
      <w:rPr>
        <w:rFonts w:hint="default"/>
        <w:lang w:val="en-US" w:eastAsia="en-US" w:bidi="ar-SA"/>
      </w:rPr>
    </w:lvl>
    <w:lvl w:ilvl="8" w:tentative="0">
      <w:start w:val="0"/>
      <w:numFmt w:val="bullet"/>
      <w:lvlText w:val="•"/>
      <w:lvlJc w:val="left"/>
      <w:pPr>
        <w:ind w:left="10234" w:hanging="4294"/>
      </w:pPr>
      <w:rPr>
        <w:rFonts w:hint="default"/>
        <w:lang w:val="en-US" w:eastAsia="en-US" w:bidi="ar-SA"/>
      </w:rPr>
    </w:lvl>
  </w:abstractNum>
  <w:abstractNum w:abstractNumId="20">
    <w:nsid w:val="4D4DC07F"/>
    <w:multiLevelType w:val="multilevel"/>
    <w:tmpl w:val="4D4DC07F"/>
    <w:lvl w:ilvl="0" w:tentative="0">
      <w:start w:val="0"/>
      <w:numFmt w:val="bullet"/>
      <w:lvlText w:val="-"/>
      <w:lvlJc w:val="left"/>
      <w:pPr>
        <w:ind w:left="1218" w:hanging="164"/>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284" w:hanging="164"/>
      </w:pPr>
      <w:rPr>
        <w:rFonts w:hint="default"/>
        <w:lang w:val="en-US" w:eastAsia="en-US" w:bidi="ar-SA"/>
      </w:rPr>
    </w:lvl>
    <w:lvl w:ilvl="2" w:tentative="0">
      <w:start w:val="0"/>
      <w:numFmt w:val="bullet"/>
      <w:lvlText w:val="•"/>
      <w:lvlJc w:val="left"/>
      <w:pPr>
        <w:ind w:left="3349" w:hanging="164"/>
      </w:pPr>
      <w:rPr>
        <w:rFonts w:hint="default"/>
        <w:lang w:val="en-US" w:eastAsia="en-US" w:bidi="ar-SA"/>
      </w:rPr>
    </w:lvl>
    <w:lvl w:ilvl="3" w:tentative="0">
      <w:start w:val="0"/>
      <w:numFmt w:val="bullet"/>
      <w:lvlText w:val="•"/>
      <w:lvlJc w:val="left"/>
      <w:pPr>
        <w:ind w:left="4414" w:hanging="164"/>
      </w:pPr>
      <w:rPr>
        <w:rFonts w:hint="default"/>
        <w:lang w:val="en-US" w:eastAsia="en-US" w:bidi="ar-SA"/>
      </w:rPr>
    </w:lvl>
    <w:lvl w:ilvl="4" w:tentative="0">
      <w:start w:val="0"/>
      <w:numFmt w:val="bullet"/>
      <w:lvlText w:val="•"/>
      <w:lvlJc w:val="left"/>
      <w:pPr>
        <w:ind w:left="5479" w:hanging="164"/>
      </w:pPr>
      <w:rPr>
        <w:rFonts w:hint="default"/>
        <w:lang w:val="en-US" w:eastAsia="en-US" w:bidi="ar-SA"/>
      </w:rPr>
    </w:lvl>
    <w:lvl w:ilvl="5" w:tentative="0">
      <w:start w:val="0"/>
      <w:numFmt w:val="bullet"/>
      <w:lvlText w:val="•"/>
      <w:lvlJc w:val="left"/>
      <w:pPr>
        <w:ind w:left="6544" w:hanging="164"/>
      </w:pPr>
      <w:rPr>
        <w:rFonts w:hint="default"/>
        <w:lang w:val="en-US" w:eastAsia="en-US" w:bidi="ar-SA"/>
      </w:rPr>
    </w:lvl>
    <w:lvl w:ilvl="6" w:tentative="0">
      <w:start w:val="0"/>
      <w:numFmt w:val="bullet"/>
      <w:lvlText w:val="•"/>
      <w:lvlJc w:val="left"/>
      <w:pPr>
        <w:ind w:left="7609" w:hanging="164"/>
      </w:pPr>
      <w:rPr>
        <w:rFonts w:hint="default"/>
        <w:lang w:val="en-US" w:eastAsia="en-US" w:bidi="ar-SA"/>
      </w:rPr>
    </w:lvl>
    <w:lvl w:ilvl="7" w:tentative="0">
      <w:start w:val="0"/>
      <w:numFmt w:val="bullet"/>
      <w:lvlText w:val="•"/>
      <w:lvlJc w:val="left"/>
      <w:pPr>
        <w:ind w:left="8674" w:hanging="164"/>
      </w:pPr>
      <w:rPr>
        <w:rFonts w:hint="default"/>
        <w:lang w:val="en-US" w:eastAsia="en-US" w:bidi="ar-SA"/>
      </w:rPr>
    </w:lvl>
    <w:lvl w:ilvl="8" w:tentative="0">
      <w:start w:val="0"/>
      <w:numFmt w:val="bullet"/>
      <w:lvlText w:val="•"/>
      <w:lvlJc w:val="left"/>
      <w:pPr>
        <w:ind w:left="9739" w:hanging="164"/>
      </w:pPr>
      <w:rPr>
        <w:rFonts w:hint="default"/>
        <w:lang w:val="en-US" w:eastAsia="en-US" w:bidi="ar-SA"/>
      </w:rPr>
    </w:lvl>
  </w:abstractNum>
  <w:abstractNum w:abstractNumId="21">
    <w:nsid w:val="59ADCABA"/>
    <w:multiLevelType w:val="multilevel"/>
    <w:tmpl w:val="59ADCABA"/>
    <w:lvl w:ilvl="0" w:tentative="0">
      <w:start w:val="1"/>
      <w:numFmt w:val="decimal"/>
      <w:lvlText w:val="%1."/>
      <w:lvlJc w:val="left"/>
      <w:pPr>
        <w:ind w:left="983" w:hanging="360"/>
        <w:jc w:val="left"/>
      </w:pPr>
      <w:rPr>
        <w:rFonts w:hint="default" w:ascii="Times New Roman" w:hAnsi="Times New Roman" w:eastAsia="Times New Roman" w:cs="Times New Roman"/>
        <w:color w:val="444444"/>
        <w:w w:val="99"/>
        <w:sz w:val="28"/>
        <w:szCs w:val="28"/>
        <w:shd w:val="clear" w:color="auto" w:fill="F8F8F8"/>
        <w:lang w:val="en-US" w:eastAsia="en-US" w:bidi="ar-SA"/>
      </w:rPr>
    </w:lvl>
    <w:lvl w:ilvl="1" w:tentative="0">
      <w:start w:val="0"/>
      <w:numFmt w:val="bullet"/>
      <w:lvlText w:val=""/>
      <w:lvlJc w:val="left"/>
      <w:pPr>
        <w:ind w:left="1262" w:hanging="360"/>
      </w:pPr>
      <w:rPr>
        <w:rFonts w:hint="default"/>
        <w:w w:val="99"/>
        <w:lang w:val="en-US" w:eastAsia="en-US" w:bidi="ar-SA"/>
      </w:rPr>
    </w:lvl>
    <w:lvl w:ilvl="2" w:tentative="0">
      <w:start w:val="0"/>
      <w:numFmt w:val="bullet"/>
      <w:lvlText w:val="•"/>
      <w:lvlJc w:val="left"/>
      <w:pPr>
        <w:ind w:left="2438" w:hanging="360"/>
      </w:pPr>
      <w:rPr>
        <w:rFonts w:hint="default"/>
        <w:lang w:val="en-US" w:eastAsia="en-US" w:bidi="ar-SA"/>
      </w:rPr>
    </w:lvl>
    <w:lvl w:ilvl="3" w:tentative="0">
      <w:start w:val="0"/>
      <w:numFmt w:val="bullet"/>
      <w:lvlText w:val="•"/>
      <w:lvlJc w:val="left"/>
      <w:pPr>
        <w:ind w:left="3617"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975" w:hanging="360"/>
      </w:pPr>
      <w:rPr>
        <w:rFonts w:hint="default"/>
        <w:lang w:val="en-US" w:eastAsia="en-US" w:bidi="ar-SA"/>
      </w:rPr>
    </w:lvl>
    <w:lvl w:ilvl="6" w:tentative="0">
      <w:start w:val="0"/>
      <w:numFmt w:val="bullet"/>
      <w:lvlText w:val="•"/>
      <w:lvlJc w:val="left"/>
      <w:pPr>
        <w:ind w:left="7153" w:hanging="360"/>
      </w:pPr>
      <w:rPr>
        <w:rFonts w:hint="default"/>
        <w:lang w:val="en-US" w:eastAsia="en-US" w:bidi="ar-SA"/>
      </w:rPr>
    </w:lvl>
    <w:lvl w:ilvl="7" w:tentative="0">
      <w:start w:val="0"/>
      <w:numFmt w:val="bullet"/>
      <w:lvlText w:val="•"/>
      <w:lvlJc w:val="left"/>
      <w:pPr>
        <w:ind w:left="8332" w:hanging="360"/>
      </w:pPr>
      <w:rPr>
        <w:rFonts w:hint="default"/>
        <w:lang w:val="en-US" w:eastAsia="en-US" w:bidi="ar-SA"/>
      </w:rPr>
    </w:lvl>
    <w:lvl w:ilvl="8" w:tentative="0">
      <w:start w:val="0"/>
      <w:numFmt w:val="bullet"/>
      <w:lvlText w:val="•"/>
      <w:lvlJc w:val="left"/>
      <w:pPr>
        <w:ind w:left="9511" w:hanging="360"/>
      </w:pPr>
      <w:rPr>
        <w:rFonts w:hint="default"/>
        <w:lang w:val="en-US" w:eastAsia="en-US" w:bidi="ar-SA"/>
      </w:rPr>
    </w:lvl>
  </w:abstractNum>
  <w:abstractNum w:abstractNumId="22">
    <w:nsid w:val="5A241D34"/>
    <w:multiLevelType w:val="multilevel"/>
    <w:tmpl w:val="5A241D34"/>
    <w:lvl w:ilvl="0" w:tentative="0">
      <w:start w:val="0"/>
      <w:numFmt w:val="bullet"/>
      <w:lvlText w:val=""/>
      <w:lvlJc w:val="left"/>
      <w:pPr>
        <w:ind w:left="839" w:hanging="361"/>
      </w:pPr>
      <w:rPr>
        <w:rFonts w:hint="default" w:ascii="Symbol" w:hAnsi="Symbol" w:eastAsia="Symbol" w:cs="Symbol"/>
        <w:color w:val="333333"/>
        <w:w w:val="100"/>
        <w:sz w:val="20"/>
        <w:szCs w:val="20"/>
        <w:lang w:val="en-US" w:eastAsia="en-US" w:bidi="ar-SA"/>
      </w:rPr>
    </w:lvl>
    <w:lvl w:ilvl="1" w:tentative="0">
      <w:start w:val="0"/>
      <w:numFmt w:val="bullet"/>
      <w:lvlText w:val="•"/>
      <w:lvlJc w:val="left"/>
      <w:pPr>
        <w:ind w:left="1942" w:hanging="361"/>
      </w:pPr>
      <w:rPr>
        <w:rFonts w:hint="default"/>
        <w:lang w:val="en-US" w:eastAsia="en-US" w:bidi="ar-SA"/>
      </w:rPr>
    </w:lvl>
    <w:lvl w:ilvl="2" w:tentative="0">
      <w:start w:val="0"/>
      <w:numFmt w:val="bullet"/>
      <w:lvlText w:val="•"/>
      <w:lvlJc w:val="left"/>
      <w:pPr>
        <w:ind w:left="3045" w:hanging="361"/>
      </w:pPr>
      <w:rPr>
        <w:rFonts w:hint="default"/>
        <w:lang w:val="en-US" w:eastAsia="en-US" w:bidi="ar-SA"/>
      </w:rPr>
    </w:lvl>
    <w:lvl w:ilvl="3" w:tentative="0">
      <w:start w:val="0"/>
      <w:numFmt w:val="bullet"/>
      <w:lvlText w:val="•"/>
      <w:lvlJc w:val="left"/>
      <w:pPr>
        <w:ind w:left="4148" w:hanging="361"/>
      </w:pPr>
      <w:rPr>
        <w:rFonts w:hint="default"/>
        <w:lang w:val="en-US" w:eastAsia="en-US" w:bidi="ar-SA"/>
      </w:rPr>
    </w:lvl>
    <w:lvl w:ilvl="4" w:tentative="0">
      <w:start w:val="0"/>
      <w:numFmt w:val="bullet"/>
      <w:lvlText w:val="•"/>
      <w:lvlJc w:val="left"/>
      <w:pPr>
        <w:ind w:left="5251" w:hanging="361"/>
      </w:pPr>
      <w:rPr>
        <w:rFonts w:hint="default"/>
        <w:lang w:val="en-US" w:eastAsia="en-US" w:bidi="ar-SA"/>
      </w:rPr>
    </w:lvl>
    <w:lvl w:ilvl="5" w:tentative="0">
      <w:start w:val="0"/>
      <w:numFmt w:val="bullet"/>
      <w:lvlText w:val="•"/>
      <w:lvlJc w:val="left"/>
      <w:pPr>
        <w:ind w:left="6354" w:hanging="361"/>
      </w:pPr>
      <w:rPr>
        <w:rFonts w:hint="default"/>
        <w:lang w:val="en-US" w:eastAsia="en-US" w:bidi="ar-SA"/>
      </w:rPr>
    </w:lvl>
    <w:lvl w:ilvl="6" w:tentative="0">
      <w:start w:val="0"/>
      <w:numFmt w:val="bullet"/>
      <w:lvlText w:val="•"/>
      <w:lvlJc w:val="left"/>
      <w:pPr>
        <w:ind w:left="7457" w:hanging="361"/>
      </w:pPr>
      <w:rPr>
        <w:rFonts w:hint="default"/>
        <w:lang w:val="en-US" w:eastAsia="en-US" w:bidi="ar-SA"/>
      </w:rPr>
    </w:lvl>
    <w:lvl w:ilvl="7" w:tentative="0">
      <w:start w:val="0"/>
      <w:numFmt w:val="bullet"/>
      <w:lvlText w:val="•"/>
      <w:lvlJc w:val="left"/>
      <w:pPr>
        <w:ind w:left="8560" w:hanging="361"/>
      </w:pPr>
      <w:rPr>
        <w:rFonts w:hint="default"/>
        <w:lang w:val="en-US" w:eastAsia="en-US" w:bidi="ar-SA"/>
      </w:rPr>
    </w:lvl>
    <w:lvl w:ilvl="8" w:tentative="0">
      <w:start w:val="0"/>
      <w:numFmt w:val="bullet"/>
      <w:lvlText w:val="•"/>
      <w:lvlJc w:val="left"/>
      <w:pPr>
        <w:ind w:left="9663" w:hanging="361"/>
      </w:pPr>
      <w:rPr>
        <w:rFonts w:hint="default"/>
        <w:lang w:val="en-US" w:eastAsia="en-US" w:bidi="ar-SA"/>
      </w:rPr>
    </w:lvl>
  </w:abstractNum>
  <w:num w:numId="1">
    <w:abstractNumId w:val="13"/>
  </w:num>
  <w:num w:numId="2">
    <w:abstractNumId w:val="7"/>
  </w:num>
  <w:num w:numId="3">
    <w:abstractNumId w:val="21"/>
  </w:num>
  <w:num w:numId="4">
    <w:abstractNumId w:val="4"/>
  </w:num>
  <w:num w:numId="5">
    <w:abstractNumId w:val="3"/>
  </w:num>
  <w:num w:numId="6">
    <w:abstractNumId w:val="15"/>
  </w:num>
  <w:num w:numId="7">
    <w:abstractNumId w:val="12"/>
  </w:num>
  <w:num w:numId="8">
    <w:abstractNumId w:val="17"/>
  </w:num>
  <w:num w:numId="9">
    <w:abstractNumId w:val="6"/>
  </w:num>
  <w:num w:numId="10">
    <w:abstractNumId w:val="1"/>
  </w:num>
  <w:num w:numId="11">
    <w:abstractNumId w:val="2"/>
  </w:num>
  <w:num w:numId="12">
    <w:abstractNumId w:val="14"/>
  </w:num>
  <w:num w:numId="13">
    <w:abstractNumId w:val="0"/>
  </w:num>
  <w:num w:numId="14">
    <w:abstractNumId w:val="19"/>
  </w:num>
  <w:num w:numId="15">
    <w:abstractNumId w:val="22"/>
  </w:num>
  <w:num w:numId="16">
    <w:abstractNumId w:val="16"/>
  </w:num>
  <w:num w:numId="17">
    <w:abstractNumId w:val="5"/>
  </w:num>
  <w:num w:numId="18">
    <w:abstractNumId w:val="20"/>
  </w:num>
  <w:num w:numId="19">
    <w:abstractNumId w:val="11"/>
  </w:num>
  <w:num w:numId="20">
    <w:abstractNumId w:val="18"/>
  </w:num>
  <w:num w:numId="21">
    <w:abstractNumId w:val="10"/>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995894"/>
    <w:rsid w:val="08BA7765"/>
    <w:rsid w:val="0E8C281C"/>
    <w:rsid w:val="0EE00410"/>
    <w:rsid w:val="12CE07EA"/>
    <w:rsid w:val="155A7F5E"/>
    <w:rsid w:val="17447975"/>
    <w:rsid w:val="17710A08"/>
    <w:rsid w:val="17FC2567"/>
    <w:rsid w:val="203638ED"/>
    <w:rsid w:val="227F78B3"/>
    <w:rsid w:val="25984544"/>
    <w:rsid w:val="26234731"/>
    <w:rsid w:val="2D9B5094"/>
    <w:rsid w:val="2EBA454D"/>
    <w:rsid w:val="30B7497F"/>
    <w:rsid w:val="348A00F1"/>
    <w:rsid w:val="39152BB1"/>
    <w:rsid w:val="3B8B317A"/>
    <w:rsid w:val="440A2E1C"/>
    <w:rsid w:val="472C5145"/>
    <w:rsid w:val="510164F4"/>
    <w:rsid w:val="549E7E50"/>
    <w:rsid w:val="55194A4A"/>
    <w:rsid w:val="560005AB"/>
    <w:rsid w:val="57CE1B5C"/>
    <w:rsid w:val="5B5F2276"/>
    <w:rsid w:val="5D0424AB"/>
    <w:rsid w:val="667351F4"/>
    <w:rsid w:val="68E2666C"/>
    <w:rsid w:val="6C0D32FA"/>
    <w:rsid w:val="710F1E10"/>
    <w:rsid w:val="72160AB4"/>
    <w:rsid w:val="759A017D"/>
    <w:rsid w:val="793A40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666"/>
      <w:outlineLvl w:val="1"/>
    </w:pPr>
    <w:rPr>
      <w:rFonts w:ascii="Arial" w:hAnsi="Arial" w:eastAsia="Arial" w:cs="Arial"/>
      <w:b/>
      <w:bCs/>
      <w:sz w:val="39"/>
      <w:szCs w:val="39"/>
      <w:lang w:val="en-US" w:eastAsia="en-US" w:bidi="ar-SA"/>
    </w:rPr>
  </w:style>
  <w:style w:type="paragraph" w:styleId="3">
    <w:name w:val="heading 2"/>
    <w:basedOn w:val="1"/>
    <w:qFormat/>
    <w:uiPriority w:val="1"/>
    <w:pPr>
      <w:ind w:left="512"/>
      <w:outlineLvl w:val="2"/>
    </w:pPr>
    <w:rPr>
      <w:rFonts w:ascii="Times New Roman" w:hAnsi="Times New Roman" w:eastAsia="Times New Roman" w:cs="Times New Roman"/>
      <w:b/>
      <w:bCs/>
      <w:sz w:val="36"/>
      <w:szCs w:val="36"/>
      <w:lang w:val="en-US" w:eastAsia="en-US" w:bidi="ar-SA"/>
    </w:rPr>
  </w:style>
  <w:style w:type="paragraph" w:styleId="4">
    <w:name w:val="heading 3"/>
    <w:basedOn w:val="1"/>
    <w:qFormat/>
    <w:uiPriority w:val="1"/>
    <w:pPr>
      <w:ind w:left="1252" w:hanging="361"/>
      <w:outlineLvl w:val="3"/>
    </w:pPr>
    <w:rPr>
      <w:rFonts w:ascii="Times New Roman" w:hAnsi="Times New Roman" w:eastAsia="Times New Roman" w:cs="Times New Roman"/>
      <w:sz w:val="36"/>
      <w:szCs w:val="36"/>
      <w:lang w:val="en-US" w:eastAsia="en-US" w:bidi="ar-SA"/>
    </w:rPr>
  </w:style>
  <w:style w:type="paragraph" w:styleId="5">
    <w:name w:val="heading 4"/>
    <w:basedOn w:val="1"/>
    <w:qFormat/>
    <w:uiPriority w:val="1"/>
    <w:pPr>
      <w:ind w:left="566" w:hanging="347"/>
      <w:outlineLvl w:val="4"/>
    </w:pPr>
    <w:rPr>
      <w:rFonts w:ascii="Times New Roman" w:hAnsi="Times New Roman" w:eastAsia="Times New Roman" w:cs="Times New Roman"/>
      <w:b/>
      <w:bCs/>
      <w:sz w:val="32"/>
      <w:szCs w:val="32"/>
      <w:u w:val="single" w:color="000000"/>
      <w:lang w:val="en-US" w:eastAsia="en-US" w:bidi="ar-SA"/>
    </w:rPr>
  </w:style>
  <w:style w:type="paragraph" w:styleId="6">
    <w:name w:val="heading 5"/>
    <w:basedOn w:val="1"/>
    <w:qFormat/>
    <w:uiPriority w:val="1"/>
    <w:pPr>
      <w:ind w:left="542"/>
      <w:outlineLvl w:val="5"/>
    </w:pPr>
    <w:rPr>
      <w:rFonts w:ascii="Times New Roman" w:hAnsi="Times New Roman" w:eastAsia="Times New Roman" w:cs="Times New Roman"/>
      <w:b/>
      <w:bCs/>
      <w:sz w:val="28"/>
      <w:szCs w:val="28"/>
      <w:lang w:val="en-US" w:eastAsia="en-US" w:bidi="ar-SA"/>
    </w:rPr>
  </w:style>
  <w:style w:type="character" w:default="1" w:styleId="7">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8"/>
      <w:szCs w:val="28"/>
      <w:lang w:val="en-US" w:eastAsia="en-US" w:bidi="ar-SA"/>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39" w:hanging="361"/>
    </w:pPr>
    <w:rPr>
      <w:rFonts w:ascii="Times New Roman" w:hAnsi="Times New Roman" w:eastAsia="Times New Roman" w:cs="Times New Roman"/>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26"/>
    <customShpInfo spid="_x0000_s1032"/>
    <customShpInfo spid="_x0000_s1033"/>
    <customShpInfo spid="_x0000_s1031"/>
    <customShpInfo spid="_x0000_s1036"/>
    <customShpInfo spid="_x0000_s1037"/>
    <customShpInfo spid="_x0000_s1038"/>
    <customShpInfo spid="_x0000_s1039"/>
    <customShpInfo spid="_x0000_s1040"/>
    <customShpInfo spid="_x0000_s1041"/>
    <customShpInfo spid="_x0000_s1035"/>
    <customShpInfo spid="_x0000_s1042"/>
    <customShpInfo spid="_x0000_s1043"/>
    <customShpInfo spid="_x0000_s1044"/>
    <customShpInfo spid="_x0000_s1045"/>
    <customShpInfo spid="_x0000_s1046"/>
    <customShpInfo spid="_x0000_s1047"/>
    <customShpInfo spid="_x0000_s1048"/>
    <customShpInfo spid="_x0000_s1049"/>
    <customShpInfo spid="_x0000_s1051"/>
    <customShpInfo spid="_x0000_s1052"/>
    <customShpInfo spid="_x0000_s1053"/>
    <customShpInfo spid="_x0000_s1054"/>
    <customShpInfo spid="_x0000_s1055"/>
    <customShpInfo spid="_x0000_s1056"/>
    <customShpInfo spid="_x0000_s1050"/>
    <customShpInfo spid="_x0000_s1057"/>
    <customShpInfo spid="_x0000_s1058"/>
    <customShpInfo spid="_x0000_s1059"/>
    <customShpInfo spid="_x0000_s1061"/>
    <customShpInfo spid="_x0000_s1062"/>
    <customShpInfo spid="_x0000_s1063"/>
    <customShpInfo spid="_x0000_s1060"/>
    <customShpInfo spid="_x0000_s1065"/>
    <customShpInfo spid="_x0000_s1066"/>
    <customShpInfo spid="_x0000_s1067"/>
    <customShpInfo spid="_x0000_s1068"/>
    <customShpInfo spid="_x0000_s1069"/>
    <customShpInfo spid="_x0000_s1070"/>
    <customShpInfo spid="_x0000_s1071"/>
    <customShpInfo spid="_x0000_s1064"/>
    <customShpInfo spid="_x0000_s1073"/>
    <customShpInfo spid="_x0000_s1074"/>
    <customShpInfo spid="_x0000_s1075"/>
    <customShpInfo spid="_x0000_s1076"/>
    <customShpInfo spid="_x0000_s1077"/>
    <customShpInfo spid="_x0000_s1072"/>
    <customShpInfo spid="_x0000_s1079"/>
    <customShpInfo spid="_x0000_s1080"/>
    <customShpInfo spid="_x0000_s1078"/>
    <customShpInfo spid="_x0000_s1081"/>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2023-09-22T05:20:00Z</dcterms:created>
  <dc:creator>manikanta.maripi</dc:creator>
  <cp:lastModifiedBy>Manikanta.Maripi</cp:lastModifiedBy>
  <dcterms:modified xsi:type="dcterms:W3CDTF">2023-09-27T06:30:29Z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2023-09-22T00:00:00Z</vt:filetime>
  </property>
  <property fmtid="{D5CDD505-2E9C-101B-9397-08002B2CF9AE}" pid="3" name="KSOProductBuildVer">
    <vt:lpwstr>1033-12.2.0.13215</vt:lpwstr>
  </property>
  <property fmtid="{D5CDD505-2E9C-101B-9397-08002B2CF9AE}" pid="4" name="ICV">
    <vt:lpwstr>E3F64532AD4C496883DD6D6521B831FD_13</vt:lpwstr>
  </property>
</Properties>
</file>