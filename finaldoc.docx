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512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Sentence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</w:p>
    <w:p>
      <w:pPr>
        <w:pStyle w:val="6"/>
        <w:spacing w:before="200" w:line="376" w:lineRule="auto"/>
        <w:ind w:right="571" w:hanging="44"/>
      </w:pP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verb,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expresses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statement,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question,</w:t>
      </w:r>
      <w:r>
        <w:rPr>
          <w:spacing w:val="-67"/>
        </w:rPr>
        <w:t xml:space="preserve"> </w:t>
      </w:r>
      <w:r>
        <w:t>etc.</w:t>
      </w:r>
    </w:p>
    <w:p>
      <w:pPr>
        <w:spacing w:before="2"/>
        <w:ind w:left="464" w:right="0" w:firstLine="0"/>
        <w:jc w:val="left"/>
        <w:rPr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sentence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written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begins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(capital)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letter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stop.</w:t>
      </w:r>
    </w:p>
    <w:p>
      <w:pPr>
        <w:pStyle w:val="3"/>
        <w:spacing w:before="189"/>
        <w:ind w:left="469"/>
      </w:pPr>
      <w:bookmarkStart w:id="0" w:name="What is a Sentence?"/>
      <w:bookmarkEnd w:id="0"/>
      <w:r>
        <w:rPr>
          <w:color w:val="001F46"/>
          <w:spacing w:val="-4"/>
        </w:rPr>
        <w:t>What</w:t>
      </w:r>
      <w:r>
        <w:rPr>
          <w:color w:val="001F46"/>
          <w:spacing w:val="-23"/>
        </w:rPr>
        <w:t xml:space="preserve"> </w:t>
      </w:r>
      <w:r>
        <w:rPr>
          <w:color w:val="001F46"/>
          <w:spacing w:val="-4"/>
        </w:rPr>
        <w:t>is</w:t>
      </w:r>
      <w:r>
        <w:rPr>
          <w:color w:val="001F46"/>
          <w:spacing w:val="-18"/>
        </w:rPr>
        <w:t xml:space="preserve"> </w:t>
      </w:r>
      <w:r>
        <w:rPr>
          <w:color w:val="001F46"/>
          <w:spacing w:val="-3"/>
        </w:rPr>
        <w:t>a</w:t>
      </w:r>
      <w:r>
        <w:rPr>
          <w:color w:val="001F46"/>
          <w:spacing w:val="-25"/>
        </w:rPr>
        <w:t xml:space="preserve"> </w:t>
      </w:r>
      <w:r>
        <w:rPr>
          <w:color w:val="001F46"/>
          <w:spacing w:val="-3"/>
        </w:rPr>
        <w:t>Sentence?</w:t>
      </w:r>
    </w:p>
    <w:p>
      <w:pPr>
        <w:pStyle w:val="9"/>
        <w:tabs>
          <w:tab w:val="left" w:pos="3034"/>
        </w:tabs>
        <w:spacing w:before="271" w:line="568" w:lineRule="auto"/>
        <w:ind w:left="469" w:right="1168" w:firstLine="72"/>
      </w:pPr>
      <w:r>
        <w:rPr>
          <w:color w:val="121216"/>
        </w:rPr>
        <w:t>A sentence is a set of words that is complete in itself, typically containing a subject and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predicate, conveying a statement, question, exclamation, or command, and consisting of a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main</w:t>
      </w:r>
      <w:r>
        <w:rPr>
          <w:color w:val="121216"/>
          <w:spacing w:val="-10"/>
        </w:rPr>
        <w:t xml:space="preserve"> </w:t>
      </w:r>
      <w:r>
        <w:rPr>
          <w:color w:val="121216"/>
        </w:rPr>
        <w:t>clause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sometimes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one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more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subordinate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clauses.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6"/>
        </w:rPr>
        <w:t xml:space="preserve"> </w:t>
      </w:r>
      <w:r>
        <w:rPr>
          <w:b/>
          <w:color w:val="121216"/>
        </w:rPr>
        <w:t xml:space="preserve">subject </w:t>
      </w:r>
      <w:r>
        <w:rPr>
          <w:color w:val="121216"/>
        </w:rPr>
        <w:t>is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who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what is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doing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action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and</w:t>
      </w:r>
      <w:r>
        <w:rPr>
          <w:color w:val="121216"/>
        </w:rPr>
        <w:tab/>
      </w:r>
      <w:r>
        <w:rPr>
          <w:color w:val="121216"/>
        </w:rPr>
        <w:t xml:space="preserve">the </w:t>
      </w:r>
      <w:r>
        <w:rPr>
          <w:b/>
          <w:color w:val="121216"/>
        </w:rPr>
        <w:t xml:space="preserve">predicate </w:t>
      </w:r>
      <w:r>
        <w:rPr>
          <w:color w:val="121216"/>
        </w:rPr>
        <w:t>is the verb or action which is done. Sentences can be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categorised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into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four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 xml:space="preserve">types, </w:t>
      </w:r>
      <w:r>
        <w:rPr>
          <w:b/>
          <w:color w:val="121216"/>
        </w:rPr>
        <w:t>declarative,</w:t>
      </w:r>
      <w:r>
        <w:rPr>
          <w:b/>
          <w:color w:val="121216"/>
          <w:spacing w:val="-3"/>
        </w:rPr>
        <w:t xml:space="preserve"> </w:t>
      </w:r>
      <w:r>
        <w:rPr>
          <w:b/>
          <w:color w:val="121216"/>
        </w:rPr>
        <w:t>imperative,</w:t>
      </w:r>
      <w:r>
        <w:rPr>
          <w:b/>
          <w:color w:val="121216"/>
          <w:spacing w:val="-3"/>
        </w:rPr>
        <w:t xml:space="preserve"> </w:t>
      </w:r>
      <w:r>
        <w:rPr>
          <w:b/>
          <w:color w:val="121216"/>
        </w:rPr>
        <w:t>interrogative</w:t>
      </w:r>
      <w:r>
        <w:rPr>
          <w:b/>
          <w:color w:val="121216"/>
          <w:spacing w:val="1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2"/>
        </w:rPr>
        <w:t xml:space="preserve"> </w:t>
      </w:r>
      <w:r>
        <w:rPr>
          <w:b/>
          <w:color w:val="121216"/>
        </w:rPr>
        <w:t>exclamatory</w:t>
      </w:r>
      <w:r>
        <w:rPr>
          <w:color w:val="121216"/>
        </w:rPr>
        <w:t>.</w:t>
      </w:r>
    </w:p>
    <w:p>
      <w:pPr>
        <w:spacing w:before="0" w:line="568" w:lineRule="auto"/>
        <w:ind w:left="542" w:right="1591" w:hanging="73"/>
        <w:jc w:val="left"/>
        <w:rPr>
          <w:rFonts w:ascii="Segoe Print"/>
          <w:sz w:val="24"/>
        </w:rPr>
      </w:pPr>
      <w:r>
        <w:rPr>
          <w:color w:val="121216"/>
          <w:sz w:val="28"/>
        </w:rPr>
        <w:t xml:space="preserve">Each of these types of sentences can either be a </w:t>
      </w:r>
      <w:r>
        <w:rPr>
          <w:b/>
          <w:color w:val="121216"/>
          <w:sz w:val="28"/>
        </w:rPr>
        <w:t>simple sentence, compound sentence,</w:t>
      </w:r>
      <w:r>
        <w:rPr>
          <w:b/>
          <w:color w:val="121216"/>
          <w:spacing w:val="-68"/>
          <w:sz w:val="28"/>
        </w:rPr>
        <w:t xml:space="preserve"> </w:t>
      </w:r>
      <w:r>
        <w:rPr>
          <w:b/>
          <w:color w:val="121216"/>
          <w:sz w:val="28"/>
        </w:rPr>
        <w:t>complex</w:t>
      </w:r>
      <w:r>
        <w:rPr>
          <w:b/>
          <w:color w:val="121216"/>
          <w:spacing w:val="-4"/>
          <w:sz w:val="28"/>
        </w:rPr>
        <w:t xml:space="preserve"> </w:t>
      </w:r>
      <w:r>
        <w:rPr>
          <w:b/>
          <w:color w:val="121216"/>
          <w:sz w:val="28"/>
        </w:rPr>
        <w:t>sentence</w:t>
      </w:r>
      <w:r>
        <w:rPr>
          <w:b/>
          <w:color w:val="121216"/>
          <w:spacing w:val="4"/>
          <w:sz w:val="28"/>
        </w:rPr>
        <w:t xml:space="preserve"> </w:t>
      </w:r>
      <w:r>
        <w:rPr>
          <w:color w:val="121216"/>
          <w:sz w:val="28"/>
        </w:rPr>
        <w:t xml:space="preserve">or </w:t>
      </w:r>
      <w:r>
        <w:rPr>
          <w:b/>
          <w:color w:val="121216"/>
          <w:sz w:val="28"/>
        </w:rPr>
        <w:t>compound-complex</w:t>
      </w:r>
      <w:r>
        <w:rPr>
          <w:b/>
          <w:color w:val="121216"/>
          <w:spacing w:val="2"/>
          <w:sz w:val="28"/>
        </w:rPr>
        <w:t xml:space="preserve"> </w:t>
      </w:r>
      <w:r>
        <w:rPr>
          <w:b/>
          <w:color w:val="121216"/>
          <w:sz w:val="28"/>
        </w:rPr>
        <w:t>sentence</w:t>
      </w:r>
      <w:r>
        <w:rPr>
          <w:rFonts w:ascii="Segoe Print"/>
          <w:color w:val="121216"/>
          <w:sz w:val="24"/>
        </w:rPr>
        <w:t>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The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train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was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late.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Meet</w:t>
      </w:r>
      <w:r>
        <w:rPr>
          <w:color w:val="121216"/>
          <w:spacing w:val="2"/>
          <w:sz w:val="28"/>
        </w:rPr>
        <w:t xml:space="preserve"> </w:t>
      </w:r>
      <w:r>
        <w:rPr>
          <w:color w:val="121216"/>
          <w:sz w:val="28"/>
        </w:rPr>
        <w:t>me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at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5’o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clock.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How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are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you?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Wow,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rainbow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is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beautiful!</w:t>
      </w:r>
    </w:p>
    <w:p>
      <w:pPr>
        <w:pStyle w:val="9"/>
        <w:spacing w:before="2"/>
        <w:rPr>
          <w:sz w:val="24"/>
        </w:rPr>
      </w:pPr>
    </w:p>
    <w:p>
      <w:pPr>
        <w:pStyle w:val="9"/>
        <w:spacing w:line="446" w:lineRule="auto"/>
        <w:ind w:left="542" w:right="574"/>
        <w:jc w:val="both"/>
      </w:pPr>
      <w:r>
        <w:rPr>
          <w:color w:val="121216"/>
        </w:rPr>
        <w:t>Before we understand the different types of sentences, let’s understand the difference between a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sentence, clause and phrase and also what simple, compound, complex and compound-complex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sentences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are</w:t>
      </w:r>
    </w:p>
    <w:p>
      <w:pPr>
        <w:pStyle w:val="3"/>
        <w:spacing w:before="25"/>
        <w:ind w:left="614"/>
      </w:pPr>
      <w:bookmarkStart w:id="1" w:name="Difference Between Sentence, Clause and "/>
      <w:bookmarkEnd w:id="1"/>
      <w:r>
        <w:rPr>
          <w:color w:val="001F46"/>
          <w:spacing w:val="-6"/>
        </w:rPr>
        <w:t>Difference</w:t>
      </w:r>
      <w:r>
        <w:rPr>
          <w:color w:val="001F46"/>
          <w:spacing w:val="-24"/>
        </w:rPr>
        <w:t xml:space="preserve"> </w:t>
      </w:r>
      <w:r>
        <w:rPr>
          <w:color w:val="001F46"/>
          <w:spacing w:val="-5"/>
        </w:rPr>
        <w:t>Between</w:t>
      </w:r>
      <w:r>
        <w:rPr>
          <w:color w:val="001F46"/>
          <w:spacing w:val="-21"/>
        </w:rPr>
        <w:t xml:space="preserve"> </w:t>
      </w:r>
      <w:r>
        <w:rPr>
          <w:color w:val="001F46"/>
          <w:spacing w:val="-5"/>
        </w:rPr>
        <w:t>Sentence,</w:t>
      </w:r>
      <w:r>
        <w:rPr>
          <w:color w:val="001F46"/>
          <w:spacing w:val="-15"/>
        </w:rPr>
        <w:t xml:space="preserve"> </w:t>
      </w:r>
      <w:r>
        <w:rPr>
          <w:color w:val="001F46"/>
          <w:spacing w:val="-5"/>
        </w:rPr>
        <w:t>Clause</w:t>
      </w:r>
      <w:r>
        <w:rPr>
          <w:color w:val="001F46"/>
          <w:spacing w:val="-14"/>
        </w:rPr>
        <w:t xml:space="preserve"> </w:t>
      </w:r>
      <w:r>
        <w:rPr>
          <w:color w:val="001F46"/>
          <w:spacing w:val="-5"/>
        </w:rPr>
        <w:t>and</w:t>
      </w:r>
      <w:r>
        <w:rPr>
          <w:color w:val="001F46"/>
          <w:spacing w:val="-24"/>
        </w:rPr>
        <w:t xml:space="preserve"> </w:t>
      </w:r>
      <w:r>
        <w:rPr>
          <w:color w:val="001F46"/>
          <w:spacing w:val="-5"/>
        </w:rPr>
        <w:t>Phrase</w:t>
      </w:r>
    </w:p>
    <w:p>
      <w:pPr>
        <w:pStyle w:val="9"/>
        <w:spacing w:before="2"/>
        <w:rPr>
          <w:b/>
          <w:sz w:val="38"/>
        </w:rPr>
      </w:pPr>
    </w:p>
    <w:p>
      <w:pPr>
        <w:pStyle w:val="9"/>
        <w:spacing w:line="448" w:lineRule="auto"/>
        <w:ind w:left="542" w:right="1199" w:hanging="73"/>
      </w:pPr>
      <w:r>
        <w:rPr>
          <w:color w:val="121216"/>
        </w:rPr>
        <w:t>A</w:t>
      </w:r>
      <w:r>
        <w:rPr>
          <w:color w:val="121216"/>
          <w:spacing w:val="-7"/>
        </w:rPr>
        <w:t xml:space="preserve"> </w:t>
      </w:r>
      <w:r>
        <w:rPr>
          <w:b/>
          <w:color w:val="121216"/>
        </w:rPr>
        <w:t>clause</w:t>
      </w:r>
      <w:r>
        <w:rPr>
          <w:b/>
          <w:color w:val="121216"/>
          <w:spacing w:val="5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group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words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that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have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both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subjects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predicates.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There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are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two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types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 xml:space="preserve">clauses, independent clauses and subordinate clauses. An </w:t>
      </w:r>
      <w:r>
        <w:rPr>
          <w:b/>
          <w:color w:val="121216"/>
        </w:rPr>
        <w:t xml:space="preserve">independent clause </w:t>
      </w:r>
      <w:r>
        <w:rPr>
          <w:color w:val="121216"/>
        </w:rPr>
        <w:t>can act as a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 xml:space="preserve">complete sentence whereas </w:t>
      </w:r>
      <w:r>
        <w:rPr>
          <w:b/>
          <w:color w:val="121216"/>
        </w:rPr>
        <w:t xml:space="preserve">subordinate clauses, </w:t>
      </w:r>
      <w:r>
        <w:rPr>
          <w:color w:val="121216"/>
        </w:rPr>
        <w:t>on their own, cannot act as a complete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sentence and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need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to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be used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with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independent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clause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to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complete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their</w:t>
      </w:r>
      <w:r>
        <w:rPr>
          <w:color w:val="121216"/>
          <w:spacing w:val="3"/>
        </w:rPr>
        <w:t xml:space="preserve"> </w:t>
      </w:r>
      <w:r>
        <w:rPr>
          <w:color w:val="121216"/>
        </w:rPr>
        <w:t>meaning.</w:t>
      </w:r>
    </w:p>
    <w:p>
      <w:pPr>
        <w:spacing w:after="0" w:line="448" w:lineRule="auto"/>
        <w:sectPr>
          <w:type w:val="continuous"/>
          <w:pgSz w:w="11910" w:h="16840"/>
          <w:pgMar w:top="10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68"/>
        <w:ind w:left="503"/>
      </w:pPr>
      <w:r>
        <w:rPr>
          <w:color w:val="121216"/>
        </w:rPr>
        <w:t>Examples:</w:t>
      </w:r>
    </w:p>
    <w:p>
      <w:pPr>
        <w:pStyle w:val="9"/>
        <w:spacing w:before="7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dog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barked.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(Independent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clause,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complete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sentence)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When</w:t>
      </w:r>
      <w:r>
        <w:rPr>
          <w:color w:val="121216"/>
          <w:spacing w:val="-14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1"/>
          <w:sz w:val="28"/>
        </w:rPr>
        <w:t xml:space="preserve"> </w:t>
      </w:r>
      <w:r>
        <w:rPr>
          <w:color w:val="121216"/>
          <w:sz w:val="28"/>
        </w:rPr>
        <w:t>man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broke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into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house.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(Subordinate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clause,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incomplete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sentence)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When</w:t>
      </w:r>
      <w:r>
        <w:rPr>
          <w:color w:val="121216"/>
          <w:spacing w:val="-13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1"/>
          <w:sz w:val="28"/>
        </w:rPr>
        <w:t xml:space="preserve"> </w:t>
      </w:r>
      <w:r>
        <w:rPr>
          <w:color w:val="121216"/>
          <w:sz w:val="28"/>
        </w:rPr>
        <w:t>man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broke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into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2"/>
          <w:sz w:val="28"/>
        </w:rPr>
        <w:t xml:space="preserve"> </w:t>
      </w:r>
      <w:r>
        <w:rPr>
          <w:color w:val="121216"/>
          <w:sz w:val="28"/>
        </w:rPr>
        <w:t>house,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dog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barked. (Complete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sentence)</w:t>
      </w:r>
    </w:p>
    <w:p>
      <w:pPr>
        <w:pStyle w:val="9"/>
        <w:spacing w:before="2"/>
        <w:rPr>
          <w:sz w:val="24"/>
        </w:rPr>
      </w:pPr>
    </w:p>
    <w:p>
      <w:pPr>
        <w:pStyle w:val="9"/>
        <w:tabs>
          <w:tab w:val="left" w:pos="1848"/>
        </w:tabs>
        <w:spacing w:line="448" w:lineRule="auto"/>
        <w:ind w:left="542" w:right="571"/>
      </w:pPr>
      <w:r>
        <w:rPr>
          <w:color w:val="121216"/>
        </w:rPr>
        <w:t xml:space="preserve">A </w:t>
      </w:r>
      <w:r>
        <w:rPr>
          <w:b/>
          <w:color w:val="121216"/>
        </w:rPr>
        <w:t xml:space="preserve">phrase </w:t>
      </w:r>
      <w:r>
        <w:rPr>
          <w:color w:val="121216"/>
        </w:rPr>
        <w:t>is a short or long group of words, without a subject or a verb, that does not convey a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complete</w:t>
      </w:r>
      <w:r>
        <w:rPr>
          <w:color w:val="121216"/>
        </w:rPr>
        <w:tab/>
      </w:r>
      <w:r>
        <w:rPr>
          <w:color w:val="121216"/>
        </w:rPr>
        <w:t>thought.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On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other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hand,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sentence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conveys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complete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thought.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Also,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phrase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punctuated.</w:t>
      </w:r>
    </w:p>
    <w:p>
      <w:pPr>
        <w:pStyle w:val="9"/>
        <w:rPr>
          <w:sz w:val="30"/>
        </w:rPr>
      </w:pPr>
    </w:p>
    <w:p>
      <w:pPr>
        <w:pStyle w:val="6"/>
        <w:spacing w:before="260"/>
        <w:ind w:left="609"/>
      </w:pPr>
      <w:r>
        <w:rPr>
          <w:color w:val="121216"/>
        </w:rPr>
        <w:t>Examples:</w:t>
      </w:r>
    </w:p>
    <w:p>
      <w:pPr>
        <w:pStyle w:val="9"/>
        <w:spacing w:before="6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When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1"/>
          <w:sz w:val="28"/>
        </w:rPr>
        <w:t xml:space="preserve"> </w:t>
      </w:r>
      <w:r>
        <w:rPr>
          <w:color w:val="121216"/>
          <w:sz w:val="28"/>
        </w:rPr>
        <w:t>rain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stopped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After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dinner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Beside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1"/>
          <w:sz w:val="28"/>
        </w:rPr>
        <w:t xml:space="preserve"> </w:t>
      </w:r>
      <w:r>
        <w:rPr>
          <w:color w:val="121216"/>
          <w:sz w:val="28"/>
        </w:rPr>
        <w:t>lake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w w:val="95"/>
          <w:sz w:val="28"/>
        </w:rPr>
        <w:t>Very</w:t>
      </w:r>
      <w:r>
        <w:rPr>
          <w:color w:val="121216"/>
          <w:spacing w:val="7"/>
          <w:w w:val="95"/>
          <w:sz w:val="28"/>
        </w:rPr>
        <w:t xml:space="preserve"> </w:t>
      </w:r>
      <w:r>
        <w:rPr>
          <w:color w:val="121216"/>
          <w:w w:val="95"/>
          <w:sz w:val="28"/>
        </w:rPr>
        <w:t>pretty</w:t>
      </w:r>
    </w:p>
    <w:p>
      <w:pPr>
        <w:pStyle w:val="9"/>
        <w:spacing w:before="2"/>
        <w:rPr>
          <w:sz w:val="25"/>
        </w:rPr>
      </w:pPr>
    </w:p>
    <w:p>
      <w:pPr>
        <w:pStyle w:val="3"/>
        <w:spacing w:line="412" w:lineRule="exact"/>
        <w:ind w:left="455"/>
      </w:pPr>
      <w:bookmarkStart w:id="2" w:name="Simple Sentence"/>
      <w:bookmarkEnd w:id="2"/>
      <w:r>
        <w:rPr>
          <w:color w:val="001F46"/>
          <w:spacing w:val="-5"/>
        </w:rPr>
        <w:t>Simple</w:t>
      </w:r>
      <w:r>
        <w:rPr>
          <w:color w:val="001F46"/>
          <w:spacing w:val="-17"/>
        </w:rPr>
        <w:t xml:space="preserve"> </w:t>
      </w:r>
      <w:r>
        <w:rPr>
          <w:color w:val="001F46"/>
          <w:spacing w:val="-5"/>
        </w:rPr>
        <w:t>Sentence</w:t>
      </w:r>
    </w:p>
    <w:p>
      <w:pPr>
        <w:pStyle w:val="9"/>
        <w:spacing w:line="446" w:lineRule="auto"/>
        <w:ind w:left="542" w:hanging="11"/>
      </w:pPr>
      <w:r>
        <w:rPr>
          <w:color w:val="121216"/>
        </w:rPr>
        <w:t>A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simple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sentence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basic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sentence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that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contains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subject,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predicate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expresses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complete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Thought.</w:t>
      </w:r>
    </w:p>
    <w:p>
      <w:pPr>
        <w:pStyle w:val="6"/>
        <w:spacing w:before="6"/>
        <w:ind w:left="609"/>
      </w:pPr>
      <w:r>
        <w:rPr>
          <w:color w:val="121216"/>
        </w:rPr>
        <w:t>Examples:</w:t>
      </w:r>
    </w:p>
    <w:p>
      <w:pPr>
        <w:pStyle w:val="9"/>
        <w:spacing w:before="6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I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took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the dog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to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park.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Please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pass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salt.</w:t>
      </w:r>
    </w:p>
    <w:p>
      <w:pPr>
        <w:pStyle w:val="9"/>
        <w:spacing w:before="2"/>
        <w:rPr>
          <w:sz w:val="25"/>
        </w:rPr>
      </w:pPr>
    </w:p>
    <w:p>
      <w:pPr>
        <w:pStyle w:val="3"/>
        <w:spacing w:line="412" w:lineRule="exact"/>
      </w:pPr>
      <w:bookmarkStart w:id="3" w:name="Compound Sentence"/>
      <w:bookmarkEnd w:id="3"/>
      <w:r>
        <w:rPr>
          <w:color w:val="001F46"/>
          <w:spacing w:val="-6"/>
        </w:rPr>
        <w:t>Compound</w:t>
      </w:r>
      <w:r>
        <w:rPr>
          <w:color w:val="001F46"/>
          <w:spacing w:val="-18"/>
        </w:rPr>
        <w:t xml:space="preserve"> </w:t>
      </w:r>
      <w:r>
        <w:rPr>
          <w:color w:val="001F46"/>
          <w:spacing w:val="-5"/>
        </w:rPr>
        <w:t>Sentence</w:t>
      </w:r>
    </w:p>
    <w:p>
      <w:pPr>
        <w:pStyle w:val="9"/>
        <w:spacing w:line="448" w:lineRule="auto"/>
        <w:ind w:left="542" w:right="656" w:hanging="73"/>
        <w:jc w:val="both"/>
      </w:pPr>
      <w:r>
        <w:rPr>
          <w:color w:val="121216"/>
        </w:rPr>
        <w:t>A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compound sentence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3"/>
        </w:rPr>
        <w:t xml:space="preserve"> </w:t>
      </w:r>
      <w:r>
        <w:rPr>
          <w:color w:val="121216"/>
        </w:rPr>
        <w:t>made</w:t>
      </w:r>
      <w:r>
        <w:rPr>
          <w:color w:val="121216"/>
          <w:spacing w:val="3"/>
        </w:rPr>
        <w:t xml:space="preserve"> </w:t>
      </w:r>
      <w:r>
        <w:rPr>
          <w:color w:val="121216"/>
        </w:rPr>
        <w:t>up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two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independent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clauses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which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are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joined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by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comma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68"/>
        </w:rPr>
        <w:t xml:space="preserve"> </w:t>
      </w:r>
      <w:r>
        <w:rPr>
          <w:color w:val="121216"/>
        </w:rPr>
        <w:t>Conjunction. Compound sentences connect two simple sentences, but they often do not show a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clear relationship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between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two</w:t>
      </w:r>
      <w:r>
        <w:rPr>
          <w:color w:val="121216"/>
          <w:spacing w:val="8"/>
        </w:rPr>
        <w:t xml:space="preserve"> </w:t>
      </w:r>
      <w:r>
        <w:rPr>
          <w:color w:val="121216"/>
        </w:rPr>
        <w:t>independent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clauses.</w:t>
      </w:r>
    </w:p>
    <w:p>
      <w:pPr>
        <w:pStyle w:val="6"/>
        <w:spacing w:before="3"/>
        <w:ind w:left="469"/>
      </w:pPr>
      <w:r>
        <w:rPr>
          <w:color w:val="121216"/>
        </w:rPr>
        <w:t>Examples:</w:t>
      </w:r>
    </w:p>
    <w:p>
      <w:pPr>
        <w:pStyle w:val="9"/>
        <w:spacing w:before="1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The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sky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looks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blue,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and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clouds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look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grey.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Speak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now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or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forever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hold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your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peace.</w:t>
      </w:r>
    </w:p>
    <w:p>
      <w:pPr>
        <w:spacing w:after="0" w:line="320" w:lineRule="exact"/>
        <w:jc w:val="left"/>
        <w:rPr>
          <w:rFonts w:ascii="Symbol" w:hAnsi="Symbol"/>
          <w:sz w:val="20"/>
        </w:rPr>
        <w:sectPr>
          <w:pgSz w:w="11910" w:h="16840"/>
          <w:pgMar w:top="13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73" w:line="319" w:lineRule="exact"/>
      </w:pPr>
      <w:r>
        <w:pict>
          <v:group id="_x0000_s1026" o:spid="_x0000_s1026" o:spt="203" style="position:absolute;left:0pt;margin-left:14.15pt;margin-top:23.95pt;height:794.2pt;width:557.55pt;mso-position-horizontal-relative:page;mso-position-vertical-relative:page;z-index:-251651072;mso-width-relative:page;mso-height-relative:page;" coordorigin="283,480" coordsize="11151,15884">
            <o:lock v:ext="edit"/>
            <v:rect id="_x0000_s1027" o:spid="_x0000_s1027" o:spt="1" style="position:absolute;left:283;top:11048;height:34;width:303;" fillcolor="#1F376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480;top:480;height:15880;width:10949;" fillcolor="#000000" filled="t" stroked="f" coordorigin="480,480" coordsize="10949,15880" path="m11429,480l11419,480,11419,490,11419,16350,490,16350,490,490,11419,490,11419,480,480,480,480,490,480,16350,480,16360,11429,16360,11429,16351,11429,16350,11429,490,11429,490,11429,480xe">
              <v:path arrowok="t"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586;top:11009;height:39;width:3088;" fillcolor="#001F4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480;top:480;height:15884;width:10954;" fillcolor="#000000" filled="t" stroked="f" coordorigin="480,480" coordsize="10954,15884" path="m11434,480l11424,480,11424,490,11424,16354,490,16354,490,490,11424,490,11424,480,490,480,480,480,480,490,480,16354,480,16363,490,16363,11424,16363,11434,16363,11434,16354,11434,490,11434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001F46"/>
          <w:w w:val="95"/>
        </w:rPr>
        <w:t>Complex</w:t>
      </w:r>
      <w:r>
        <w:rPr>
          <w:color w:val="001F46"/>
          <w:spacing w:val="-12"/>
          <w:w w:val="95"/>
        </w:rPr>
        <w:t xml:space="preserve"> </w:t>
      </w:r>
      <w:r>
        <w:rPr>
          <w:color w:val="001F46"/>
          <w:w w:val="95"/>
        </w:rPr>
        <w:t>Sentence</w:t>
      </w:r>
      <w:r>
        <w:rPr>
          <w:color w:val="001F46"/>
          <w:spacing w:val="1"/>
          <w:w w:val="95"/>
        </w:rPr>
        <w:t xml:space="preserve"> </w:t>
      </w:r>
      <w:r>
        <w:rPr>
          <w:color w:val="001F46"/>
          <w:w w:val="95"/>
        </w:rPr>
        <w:t>:</w:t>
      </w:r>
    </w:p>
    <w:p>
      <w:pPr>
        <w:pStyle w:val="9"/>
        <w:spacing w:line="319" w:lineRule="exact"/>
        <w:ind w:left="542"/>
      </w:pPr>
      <w:r>
        <w:rPr>
          <w:color w:val="121216"/>
        </w:rPr>
        <w:t>A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complex</w:t>
      </w:r>
      <w:r>
        <w:rPr>
          <w:color w:val="121216"/>
          <w:spacing w:val="-12"/>
        </w:rPr>
        <w:t xml:space="preserve"> </w:t>
      </w:r>
      <w:r>
        <w:rPr>
          <w:color w:val="121216"/>
        </w:rPr>
        <w:t>sentence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3"/>
        </w:rPr>
        <w:t xml:space="preserve"> </w:t>
      </w:r>
      <w:r>
        <w:rPr>
          <w:color w:val="121216"/>
        </w:rPr>
        <w:t>made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up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10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independent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clause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one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more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subordinate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clauses.</w:t>
      </w:r>
    </w:p>
    <w:p>
      <w:pPr>
        <w:pStyle w:val="9"/>
        <w:spacing w:before="2"/>
        <w:rPr>
          <w:sz w:val="24"/>
        </w:rPr>
      </w:pPr>
    </w:p>
    <w:p>
      <w:pPr>
        <w:pStyle w:val="9"/>
        <w:ind w:left="542"/>
      </w:pPr>
      <w:r>
        <w:rPr>
          <w:color w:val="121216"/>
        </w:rPr>
        <w:t>Unlike</w:t>
      </w:r>
    </w:p>
    <w:p>
      <w:pPr>
        <w:pStyle w:val="9"/>
        <w:spacing w:before="3"/>
        <w:rPr>
          <w:sz w:val="24"/>
        </w:rPr>
      </w:pPr>
    </w:p>
    <w:p>
      <w:pPr>
        <w:pStyle w:val="9"/>
        <w:ind w:left="542"/>
      </w:pPr>
      <w:r>
        <w:rPr>
          <w:color w:val="121216"/>
        </w:rPr>
        <w:t>compound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sentences,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these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clauses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show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clear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connection</w:t>
      </w:r>
      <w:r>
        <w:rPr>
          <w:color w:val="121216"/>
          <w:spacing w:val="-12"/>
        </w:rPr>
        <w:t xml:space="preserve"> </w:t>
      </w:r>
      <w:r>
        <w:rPr>
          <w:color w:val="121216"/>
        </w:rPr>
        <w:t>between</w:t>
      </w:r>
      <w:r>
        <w:rPr>
          <w:color w:val="121216"/>
          <w:spacing w:val="-13"/>
        </w:rPr>
        <w:t xml:space="preserve"> </w:t>
      </w:r>
      <w:r>
        <w:rPr>
          <w:color w:val="121216"/>
        </w:rPr>
        <w:t>them.</w:t>
      </w:r>
    </w:p>
    <w:p>
      <w:pPr>
        <w:pStyle w:val="9"/>
        <w:rPr>
          <w:sz w:val="25"/>
        </w:rPr>
      </w:pPr>
    </w:p>
    <w:p>
      <w:pPr>
        <w:pStyle w:val="6"/>
      </w:pPr>
      <w:r>
        <w:rPr>
          <w:color w:val="121216"/>
        </w:rPr>
        <w:t>Examples:</w:t>
      </w:r>
    </w:p>
    <w:p>
      <w:pPr>
        <w:pStyle w:val="9"/>
        <w:spacing w:before="2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won</w:t>
      </w:r>
      <w:r>
        <w:rPr>
          <w:color w:val="121216"/>
          <w:spacing w:val="-10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game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because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we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worked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together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as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a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team.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If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you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miss</w:t>
      </w:r>
      <w:r>
        <w:rPr>
          <w:color w:val="121216"/>
          <w:spacing w:val="1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bus,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call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an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Uber.</w:t>
      </w:r>
    </w:p>
    <w:p>
      <w:pPr>
        <w:pStyle w:val="9"/>
        <w:spacing w:before="2"/>
        <w:rPr>
          <w:sz w:val="25"/>
        </w:rPr>
      </w:pPr>
    </w:p>
    <w:p>
      <w:pPr>
        <w:pStyle w:val="3"/>
        <w:ind w:left="455"/>
      </w:pPr>
      <w:bookmarkStart w:id="4" w:name="Compound-Complex Sentence"/>
      <w:bookmarkEnd w:id="4"/>
      <w:r>
        <w:rPr>
          <w:color w:val="001F46"/>
          <w:spacing w:val="-6"/>
        </w:rPr>
        <w:t>Compound-Complex</w:t>
      </w:r>
      <w:r>
        <w:rPr>
          <w:color w:val="001F46"/>
          <w:spacing w:val="-15"/>
        </w:rPr>
        <w:t xml:space="preserve"> </w:t>
      </w:r>
      <w:r>
        <w:rPr>
          <w:color w:val="001F46"/>
          <w:spacing w:val="-6"/>
        </w:rPr>
        <w:t>Sentence</w:t>
      </w:r>
    </w:p>
    <w:p>
      <w:pPr>
        <w:pStyle w:val="9"/>
        <w:spacing w:before="2" w:line="446" w:lineRule="auto"/>
        <w:ind w:left="542" w:right="1511"/>
      </w:pPr>
      <w:r>
        <w:rPr>
          <w:color w:val="121216"/>
        </w:rPr>
        <w:t>Compound-complex sentences are made up of two independent clauses and at least one</w:t>
      </w:r>
      <w:r>
        <w:rPr>
          <w:color w:val="121216"/>
          <w:spacing w:val="-68"/>
        </w:rPr>
        <w:t xml:space="preserve"> </w:t>
      </w:r>
      <w:r>
        <w:rPr>
          <w:color w:val="121216"/>
        </w:rPr>
        <w:t>subordinate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Clause.</w:t>
      </w:r>
    </w:p>
    <w:p>
      <w:pPr>
        <w:pStyle w:val="6"/>
        <w:spacing w:before="7"/>
      </w:pPr>
      <w:r>
        <w:rPr>
          <w:color w:val="121216"/>
        </w:rPr>
        <w:t>Examples:</w:t>
      </w:r>
    </w:p>
    <w:p>
      <w:pPr>
        <w:pStyle w:val="9"/>
        <w:spacing w:before="2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837" w:hanging="360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Though</w:t>
      </w:r>
      <w:r>
        <w:rPr>
          <w:color w:val="121216"/>
          <w:spacing w:val="-13"/>
          <w:sz w:val="28"/>
        </w:rPr>
        <w:t xml:space="preserve"> </w:t>
      </w:r>
      <w:r>
        <w:rPr>
          <w:color w:val="121216"/>
          <w:sz w:val="28"/>
        </w:rPr>
        <w:t>Jack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prefers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watching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comedy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films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(independent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clause),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he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rented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latest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spy</w:t>
      </w:r>
      <w:r>
        <w:rPr>
          <w:color w:val="121216"/>
          <w:spacing w:val="-67"/>
          <w:sz w:val="28"/>
        </w:rPr>
        <w:t xml:space="preserve"> </w:t>
      </w:r>
      <w:r>
        <w:rPr>
          <w:color w:val="121216"/>
          <w:sz w:val="28"/>
        </w:rPr>
        <w:t>thriller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(subordinate clause),</w:t>
      </w:r>
      <w:r>
        <w:rPr>
          <w:color w:val="121216"/>
          <w:spacing w:val="2"/>
          <w:sz w:val="28"/>
        </w:rPr>
        <w:t xml:space="preserve"> </w:t>
      </w:r>
      <w:r>
        <w:rPr>
          <w:color w:val="121216"/>
          <w:sz w:val="28"/>
        </w:rPr>
        <w:t>and he enjoyed it</w:t>
      </w:r>
      <w:r>
        <w:rPr>
          <w:color w:val="121216"/>
          <w:spacing w:val="4"/>
          <w:sz w:val="28"/>
        </w:rPr>
        <w:t xml:space="preserve"> </w:t>
      </w:r>
      <w:r>
        <w:rPr>
          <w:color w:val="121216"/>
          <w:sz w:val="28"/>
        </w:rPr>
        <w:t>very much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(independent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clause).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1223" w:hanging="360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Don’t</w:t>
      </w:r>
      <w:r>
        <w:rPr>
          <w:color w:val="121216"/>
          <w:spacing w:val="-10"/>
          <w:sz w:val="28"/>
        </w:rPr>
        <w:t xml:space="preserve"> </w:t>
      </w:r>
      <w:r>
        <w:rPr>
          <w:color w:val="121216"/>
          <w:sz w:val="28"/>
        </w:rPr>
        <w:t>answer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door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(independent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clause)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unless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your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parents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are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home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(subordinate</w:t>
      </w:r>
      <w:r>
        <w:rPr>
          <w:color w:val="121216"/>
          <w:spacing w:val="-67"/>
          <w:sz w:val="28"/>
        </w:rPr>
        <w:t xml:space="preserve"> </w:t>
      </w:r>
      <w:r>
        <w:rPr>
          <w:color w:val="121216"/>
          <w:sz w:val="28"/>
        </w:rPr>
        <w:t>clause),</w:t>
      </w:r>
      <w:r>
        <w:rPr>
          <w:color w:val="121216"/>
          <w:spacing w:val="4"/>
          <w:sz w:val="28"/>
        </w:rPr>
        <w:t xml:space="preserve"> </w:t>
      </w:r>
      <w:r>
        <w:rPr>
          <w:color w:val="121216"/>
          <w:sz w:val="28"/>
        </w:rPr>
        <w:t>it</w:t>
      </w:r>
      <w:r>
        <w:rPr>
          <w:color w:val="121216"/>
          <w:spacing w:val="5"/>
          <w:sz w:val="28"/>
        </w:rPr>
        <w:t xml:space="preserve"> </w:t>
      </w:r>
      <w:r>
        <w:rPr>
          <w:color w:val="121216"/>
          <w:sz w:val="28"/>
        </w:rPr>
        <w:t>is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not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safe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at</w:t>
      </w:r>
      <w:r>
        <w:rPr>
          <w:color w:val="121216"/>
          <w:spacing w:val="5"/>
          <w:sz w:val="28"/>
        </w:rPr>
        <w:t xml:space="preserve"> </w:t>
      </w:r>
      <w:r>
        <w:rPr>
          <w:color w:val="121216"/>
          <w:sz w:val="28"/>
        </w:rPr>
        <w:t>night</w:t>
      </w:r>
      <w:r>
        <w:rPr>
          <w:color w:val="121216"/>
          <w:spacing w:val="5"/>
          <w:sz w:val="28"/>
        </w:rPr>
        <w:t xml:space="preserve"> </w:t>
      </w:r>
      <w:r>
        <w:rPr>
          <w:color w:val="121216"/>
          <w:sz w:val="28"/>
        </w:rPr>
        <w:t>(independent clause).</w:t>
      </w:r>
    </w:p>
    <w:p>
      <w:pPr>
        <w:pStyle w:val="9"/>
        <w:rPr>
          <w:sz w:val="30"/>
        </w:rPr>
      </w:pPr>
    </w:p>
    <w:p>
      <w:pPr>
        <w:pStyle w:val="9"/>
        <w:rPr>
          <w:sz w:val="30"/>
        </w:rPr>
      </w:pPr>
    </w:p>
    <w:p>
      <w:pPr>
        <w:pStyle w:val="9"/>
        <w:rPr>
          <w:sz w:val="30"/>
        </w:rPr>
      </w:pPr>
    </w:p>
    <w:p>
      <w:pPr>
        <w:spacing w:before="269"/>
        <w:ind w:left="542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Types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90"/>
          <w:sz w:val="40"/>
          <w:u w:val="thick"/>
        </w:rPr>
        <w:t xml:space="preserve"> </w:t>
      </w:r>
      <w:r>
        <w:rPr>
          <w:b/>
          <w:sz w:val="40"/>
          <w:u w:val="thick"/>
        </w:rPr>
        <w:t>sentences</w:t>
      </w:r>
      <w:r>
        <w:rPr>
          <w:b/>
          <w:spacing w:val="-7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11"/>
        <w:rPr>
          <w:b/>
          <w:sz w:val="26"/>
        </w:rPr>
      </w:pPr>
    </w:p>
    <w:p>
      <w:pPr>
        <w:pStyle w:val="3"/>
        <w:spacing w:before="85" w:line="412" w:lineRule="exact"/>
        <w:ind w:left="566"/>
      </w:pPr>
      <w:bookmarkStart w:id="5" w:name="Declarative Sentence"/>
      <w:bookmarkEnd w:id="5"/>
      <w:r>
        <w:rPr>
          <w:color w:val="001F46"/>
          <w:spacing w:val="-6"/>
        </w:rPr>
        <w:t>Declarative</w:t>
      </w:r>
      <w:r>
        <w:rPr>
          <w:color w:val="001F46"/>
          <w:spacing w:val="-19"/>
        </w:rPr>
        <w:t xml:space="preserve"> </w:t>
      </w:r>
      <w:r>
        <w:rPr>
          <w:color w:val="001F46"/>
          <w:spacing w:val="-6"/>
        </w:rPr>
        <w:t>Sentence</w:t>
      </w:r>
    </w:p>
    <w:p>
      <w:pPr>
        <w:pStyle w:val="9"/>
        <w:spacing w:line="446" w:lineRule="auto"/>
        <w:ind w:left="609" w:right="743" w:hanging="68"/>
      </w:pPr>
      <w:r>
        <w:rPr>
          <w:color w:val="121216"/>
        </w:rPr>
        <w:t>A declarative sentence is a sentence that makes a statement, which can be a fact or an opinion,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convey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ideas,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observations,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explanations.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This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most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commonly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used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type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12"/>
        </w:rPr>
        <w:t xml:space="preserve"> </w:t>
      </w:r>
      <w:r>
        <w:rPr>
          <w:color w:val="121216"/>
        </w:rPr>
        <w:t>sentence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and is the simplest way to communicate information. A declarative sentence is followed by a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full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stop/period.</w:t>
      </w:r>
    </w:p>
    <w:p>
      <w:pPr>
        <w:pStyle w:val="6"/>
        <w:spacing w:before="13"/>
        <w:ind w:left="469"/>
      </w:pPr>
      <w:r>
        <w:rPr>
          <w:color w:val="121216"/>
        </w:rPr>
        <w:t>Examples:</w:t>
      </w:r>
    </w:p>
    <w:p>
      <w:pPr>
        <w:pStyle w:val="9"/>
        <w:spacing w:before="2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This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building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was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constructed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in</w:t>
      </w:r>
      <w:r>
        <w:rPr>
          <w:color w:val="121216"/>
          <w:spacing w:val="-10"/>
          <w:sz w:val="28"/>
        </w:rPr>
        <w:t xml:space="preserve"> </w:t>
      </w:r>
      <w:r>
        <w:rPr>
          <w:color w:val="121216"/>
          <w:sz w:val="28"/>
        </w:rPr>
        <w:t>1970.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I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saw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a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rainbow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over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lake.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I</w:t>
      </w:r>
      <w:r>
        <w:rPr>
          <w:color w:val="121216"/>
          <w:spacing w:val="-10"/>
          <w:sz w:val="28"/>
        </w:rPr>
        <w:t xml:space="preserve"> </w:t>
      </w:r>
      <w:r>
        <w:rPr>
          <w:color w:val="121216"/>
          <w:sz w:val="28"/>
        </w:rPr>
        <w:t>was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late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as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there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was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traffic.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can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make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a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presentation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for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our</w:t>
      </w:r>
      <w:r>
        <w:rPr>
          <w:color w:val="121216"/>
          <w:spacing w:val="-9"/>
          <w:sz w:val="28"/>
        </w:rPr>
        <w:t xml:space="preserve"> </w:t>
      </w:r>
      <w:r>
        <w:rPr>
          <w:color w:val="121216"/>
          <w:sz w:val="28"/>
        </w:rPr>
        <w:t>upcoming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event.</w:t>
      </w:r>
    </w:p>
    <w:p>
      <w:pPr>
        <w:spacing w:after="0" w:line="319" w:lineRule="exact"/>
        <w:jc w:val="left"/>
        <w:rPr>
          <w:rFonts w:ascii="Symbol" w:hAnsi="Symbol"/>
          <w:sz w:val="20"/>
        </w:rPr>
        <w:sectPr>
          <w:pgSz w:w="11910" w:h="16840"/>
          <w:pgMar w:top="780" w:right="20" w:bottom="280" w:left="20" w:header="720" w:footer="720" w:gutter="0"/>
          <w:cols w:space="720" w:num="1"/>
        </w:sectPr>
      </w:pPr>
    </w:p>
    <w:p>
      <w:pPr>
        <w:pStyle w:val="3"/>
        <w:spacing w:before="62" w:line="412" w:lineRule="exact"/>
      </w:pPr>
      <w:r>
        <w:pict>
          <v:group id="_x0000_s1031" o:spid="_x0000_s1031" o:spt="203" style="position:absolute;left:0pt;margin-left:14.15pt;margin-top:23.95pt;height:794.2pt;width:557.55pt;mso-position-horizontal-relative:page;mso-position-vertical-relative:page;z-index:-251651072;mso-width-relative:page;mso-height-relative:page;" coordorigin="283,480" coordsize="11151,15884">
            <o:lock v:ext="edit"/>
            <v:rect id="_x0000_s1032" o:spid="_x0000_s1032" o:spt="1" style="position:absolute;left:283;top:7205;height:34;width:303;" fillcolor="#1F376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480;top:480;height:15884;width:10954;" fillcolor="#000000" filled="t" stroked="f" coordorigin="480,480" coordsize="10954,15884" path="m11434,480l11424,480,11419,480,11419,490,11419,16350,490,16350,490,490,11419,490,11419,480,490,480,480,480,480,480,480,16363,490,16363,11424,16363,11434,16363,11434,16354,11434,490,11434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6" w:name="Imperative Sentence"/>
      <w:bookmarkEnd w:id="6"/>
      <w:r>
        <w:rPr>
          <w:color w:val="001F46"/>
          <w:spacing w:val="-5"/>
          <w:u w:val="thick" w:color="001F46"/>
        </w:rPr>
        <w:t>Imperative</w:t>
      </w:r>
      <w:r>
        <w:rPr>
          <w:color w:val="001F46"/>
          <w:spacing w:val="-24"/>
          <w:u w:val="thick" w:color="001F46"/>
        </w:rPr>
        <w:t xml:space="preserve"> </w:t>
      </w:r>
      <w:r>
        <w:rPr>
          <w:color w:val="001F46"/>
          <w:spacing w:val="-5"/>
          <w:u w:val="thick" w:color="001F46"/>
        </w:rPr>
        <w:t>Sentence</w:t>
      </w:r>
    </w:p>
    <w:p>
      <w:pPr>
        <w:pStyle w:val="9"/>
        <w:spacing w:line="451" w:lineRule="auto"/>
        <w:ind w:left="542" w:right="314" w:hanging="39"/>
        <w:rPr>
          <w:rFonts w:ascii="Segoe Print"/>
          <w:sz w:val="24"/>
        </w:rPr>
      </w:pPr>
      <w:r>
        <w:rPr>
          <w:color w:val="121216"/>
        </w:rPr>
        <w:t>Imperative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sentences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are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sentences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that</w:t>
      </w:r>
      <w:r>
        <w:rPr>
          <w:color w:val="121216"/>
          <w:spacing w:val="-10"/>
        </w:rPr>
        <w:t xml:space="preserve"> </w:t>
      </w:r>
      <w:r>
        <w:rPr>
          <w:color w:val="121216"/>
        </w:rPr>
        <w:t>are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used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to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make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request,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offer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advice,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issue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command,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 xml:space="preserve">or give an instruction. Imperative sentences can be </w:t>
      </w:r>
      <w:r>
        <w:rPr>
          <w:b/>
          <w:color w:val="121216"/>
        </w:rPr>
        <w:t xml:space="preserve">positive </w:t>
      </w:r>
      <w:r>
        <w:rPr>
          <w:color w:val="121216"/>
        </w:rPr>
        <w:t xml:space="preserve">or </w:t>
      </w:r>
      <w:r>
        <w:rPr>
          <w:b/>
          <w:color w:val="121216"/>
        </w:rPr>
        <w:t>negative</w:t>
      </w:r>
      <w:r>
        <w:rPr>
          <w:color w:val="121216"/>
        </w:rPr>
        <w:t>. They typically end up in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a full stop/period. Sometimes, however, they can end in an exclamation mark when the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command/order</w:t>
      </w:r>
      <w:r>
        <w:rPr>
          <w:color w:val="121216"/>
          <w:spacing w:val="6"/>
        </w:rPr>
        <w:t xml:space="preserve"> </w:t>
      </w:r>
      <w:r>
        <w:rPr>
          <w:color w:val="121216"/>
        </w:rPr>
        <w:t>is</w:t>
      </w:r>
      <w:r>
        <w:rPr>
          <w:color w:val="121216"/>
          <w:spacing w:val="8"/>
        </w:rPr>
        <w:t xml:space="preserve"> </w:t>
      </w:r>
      <w:r>
        <w:rPr>
          <w:color w:val="121216"/>
        </w:rPr>
        <w:t>given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with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lot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feeling</w:t>
      </w:r>
      <w:r>
        <w:rPr>
          <w:rFonts w:ascii="Segoe Print"/>
          <w:color w:val="121216"/>
          <w:sz w:val="24"/>
        </w:rPr>
        <w:t>.</w:t>
      </w:r>
    </w:p>
    <w:p>
      <w:pPr>
        <w:pStyle w:val="6"/>
        <w:spacing w:line="312" w:lineRule="exact"/>
        <w:ind w:left="561"/>
      </w:pPr>
      <w:r>
        <w:rPr>
          <w:color w:val="121216"/>
        </w:rPr>
        <w:t>Examples:</w:t>
      </w:r>
    </w:p>
    <w:p>
      <w:pPr>
        <w:pStyle w:val="9"/>
        <w:spacing w:before="7"/>
        <w:rPr>
          <w:b/>
          <w:sz w:val="23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Please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maintain</w:t>
      </w:r>
      <w:r>
        <w:rPr>
          <w:color w:val="121216"/>
          <w:spacing w:val="-14"/>
          <w:sz w:val="28"/>
        </w:rPr>
        <w:t xml:space="preserve"> </w:t>
      </w:r>
      <w:r>
        <w:rPr>
          <w:color w:val="121216"/>
          <w:sz w:val="28"/>
        </w:rPr>
        <w:t>silence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in</w:t>
      </w:r>
      <w:r>
        <w:rPr>
          <w:color w:val="121216"/>
          <w:spacing w:val="-14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4"/>
          <w:sz w:val="28"/>
        </w:rPr>
        <w:t xml:space="preserve"> </w:t>
      </w:r>
      <w:r>
        <w:rPr>
          <w:color w:val="121216"/>
          <w:sz w:val="28"/>
        </w:rPr>
        <w:t>library.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Don’t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go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outside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without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an</w:t>
      </w:r>
      <w:r>
        <w:rPr>
          <w:color w:val="121216"/>
          <w:spacing w:val="-8"/>
          <w:sz w:val="28"/>
        </w:rPr>
        <w:t xml:space="preserve"> </w:t>
      </w:r>
      <w:r>
        <w:rPr>
          <w:color w:val="121216"/>
          <w:sz w:val="28"/>
        </w:rPr>
        <w:t>umbrella.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9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Complete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task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by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noon.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20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Shut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the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door!</w:t>
      </w:r>
    </w:p>
    <w:p>
      <w:pPr>
        <w:pStyle w:val="9"/>
        <w:rPr>
          <w:sz w:val="30"/>
        </w:rPr>
      </w:pPr>
    </w:p>
    <w:p>
      <w:pPr>
        <w:pStyle w:val="9"/>
        <w:rPr>
          <w:sz w:val="39"/>
        </w:rPr>
      </w:pPr>
    </w:p>
    <w:p>
      <w:pPr>
        <w:pStyle w:val="3"/>
        <w:spacing w:line="413" w:lineRule="exact"/>
        <w:ind w:left="566"/>
      </w:pPr>
      <w:bookmarkStart w:id="7" w:name="Interrogative Sentence"/>
      <w:bookmarkEnd w:id="7"/>
      <w:r>
        <w:rPr>
          <w:color w:val="001F46"/>
          <w:spacing w:val="-6"/>
          <w:u w:val="thick" w:color="001F46"/>
        </w:rPr>
        <w:t>Interrogative</w:t>
      </w:r>
      <w:r>
        <w:rPr>
          <w:color w:val="001F46"/>
          <w:spacing w:val="-19"/>
          <w:u w:val="thick" w:color="001F46"/>
        </w:rPr>
        <w:t xml:space="preserve"> </w:t>
      </w:r>
      <w:r>
        <w:rPr>
          <w:color w:val="001F46"/>
          <w:spacing w:val="-6"/>
          <w:u w:val="thick" w:color="001F46"/>
        </w:rPr>
        <w:t>Sentence</w:t>
      </w:r>
    </w:p>
    <w:p>
      <w:pPr>
        <w:pStyle w:val="9"/>
        <w:spacing w:line="451" w:lineRule="auto"/>
        <w:ind w:left="469" w:right="571" w:firstLine="72"/>
        <w:rPr>
          <w:b/>
        </w:rPr>
      </w:pPr>
      <w:r>
        <w:rPr>
          <w:color w:val="121216"/>
        </w:rPr>
        <w:t>Interrogative sentences are used to ask questions or interrogate. They always end in a question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Mark. These sentences often begin with who, when, what, where, why and how. Interrogative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sentences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can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be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either yes/no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questions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or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open-ended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questions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which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require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explanation</w:t>
      </w:r>
      <w:r>
        <w:rPr>
          <w:rFonts w:ascii="Segoe Print"/>
          <w:color w:val="121216"/>
          <w:sz w:val="24"/>
        </w:rPr>
        <w:t>.</w:t>
      </w:r>
      <w:r>
        <w:rPr>
          <w:rFonts w:ascii="Segoe Print"/>
          <w:color w:val="121216"/>
          <w:spacing w:val="-93"/>
          <w:sz w:val="24"/>
        </w:rPr>
        <w:t xml:space="preserve"> </w:t>
      </w:r>
      <w:r>
        <w:rPr>
          <w:b/>
          <w:color w:val="121216"/>
        </w:rPr>
        <w:t>Examples: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0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What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are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you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doing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here?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Do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you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want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something</w:t>
      </w:r>
      <w:r>
        <w:rPr>
          <w:color w:val="121216"/>
          <w:spacing w:val="-5"/>
          <w:sz w:val="28"/>
        </w:rPr>
        <w:t xml:space="preserve"> </w:t>
      </w:r>
      <w:r>
        <w:rPr>
          <w:color w:val="121216"/>
          <w:sz w:val="28"/>
        </w:rPr>
        <w:t>to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eat?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3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Where</w:t>
      </w:r>
      <w:r>
        <w:rPr>
          <w:color w:val="121216"/>
          <w:spacing w:val="-7"/>
          <w:sz w:val="28"/>
        </w:rPr>
        <w:t xml:space="preserve"> </w:t>
      </w:r>
      <w:r>
        <w:rPr>
          <w:color w:val="121216"/>
          <w:sz w:val="28"/>
        </w:rPr>
        <w:t>is</w:t>
      </w:r>
      <w:r>
        <w:rPr>
          <w:color w:val="121216"/>
          <w:spacing w:val="-2"/>
          <w:sz w:val="28"/>
        </w:rPr>
        <w:t xml:space="preserve"> </w:t>
      </w:r>
      <w:r>
        <w:rPr>
          <w:color w:val="121216"/>
          <w:sz w:val="28"/>
        </w:rPr>
        <w:t>Isabel?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319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Is there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any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other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way?</w:t>
      </w:r>
    </w:p>
    <w:p>
      <w:pPr>
        <w:pStyle w:val="9"/>
        <w:spacing w:before="3"/>
        <w:rPr>
          <w:sz w:val="25"/>
        </w:rPr>
      </w:pPr>
    </w:p>
    <w:p>
      <w:pPr>
        <w:pStyle w:val="3"/>
        <w:spacing w:line="412" w:lineRule="exact"/>
      </w:pPr>
      <w:bookmarkStart w:id="8" w:name="Exclamatory Sentence"/>
      <w:bookmarkEnd w:id="8"/>
      <w:r>
        <w:rPr>
          <w:color w:val="001F46"/>
          <w:spacing w:val="-6"/>
          <w:u w:val="thick" w:color="001F46"/>
        </w:rPr>
        <w:t>Exclamatory</w:t>
      </w:r>
      <w:r>
        <w:rPr>
          <w:color w:val="001F46"/>
          <w:spacing w:val="-17"/>
          <w:u w:val="thick" w:color="001F46"/>
        </w:rPr>
        <w:t xml:space="preserve"> </w:t>
      </w:r>
      <w:r>
        <w:rPr>
          <w:color w:val="001F46"/>
          <w:spacing w:val="-6"/>
          <w:u w:val="thick" w:color="001F46"/>
        </w:rPr>
        <w:t>Sentence</w:t>
      </w:r>
    </w:p>
    <w:p>
      <w:pPr>
        <w:pStyle w:val="9"/>
        <w:spacing w:line="451" w:lineRule="auto"/>
        <w:ind w:left="469" w:right="571" w:firstLine="72"/>
        <w:rPr>
          <w:rFonts w:ascii="Segoe Print"/>
        </w:rPr>
      </w:pPr>
      <w:r>
        <w:rPr>
          <w:color w:val="121216"/>
        </w:rPr>
        <w:t>Exclamatory sentences are used to express strong feelings and emotions like happiness,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excitement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,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anger,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disbelief,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etc.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These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sentences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are followed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by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exclamation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point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are</w:t>
      </w:r>
      <w:r>
        <w:rPr>
          <w:color w:val="121216"/>
          <w:spacing w:val="-67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effective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way</w:t>
      </w:r>
      <w:r>
        <w:rPr>
          <w:color w:val="121216"/>
          <w:spacing w:val="-4"/>
        </w:rPr>
        <w:t xml:space="preserve"> </w:t>
      </w:r>
      <w:r>
        <w:rPr>
          <w:color w:val="121216"/>
        </w:rPr>
        <w:t>to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show/evoke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strong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emotion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in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your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writing</w:t>
      </w:r>
      <w:r>
        <w:rPr>
          <w:rFonts w:ascii="Segoe Print"/>
          <w:color w:val="121216"/>
        </w:rPr>
        <w:t>.</w:t>
      </w:r>
    </w:p>
    <w:p>
      <w:pPr>
        <w:pStyle w:val="6"/>
        <w:spacing w:line="305" w:lineRule="exact"/>
        <w:ind w:left="561"/>
      </w:pPr>
      <w:r>
        <w:rPr>
          <w:color w:val="121216"/>
        </w:rPr>
        <w:t>Examples:</w:t>
      </w:r>
    </w:p>
    <w:p>
      <w:pPr>
        <w:pStyle w:val="9"/>
        <w:spacing w:before="7"/>
        <w:rPr>
          <w:b/>
          <w:sz w:val="23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Wow-what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a</w:t>
      </w:r>
      <w:r>
        <w:rPr>
          <w:color w:val="121216"/>
          <w:spacing w:val="-15"/>
          <w:sz w:val="28"/>
        </w:rPr>
        <w:t xml:space="preserve"> </w:t>
      </w:r>
      <w:r>
        <w:rPr>
          <w:color w:val="121216"/>
          <w:sz w:val="28"/>
        </w:rPr>
        <w:t>day!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4" w:after="0" w:line="322" w:lineRule="exact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Just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shut</w:t>
      </w:r>
      <w:r>
        <w:rPr>
          <w:color w:val="121216"/>
          <w:spacing w:val="-1"/>
          <w:sz w:val="28"/>
        </w:rPr>
        <w:t xml:space="preserve"> </w:t>
      </w:r>
      <w:r>
        <w:rPr>
          <w:color w:val="121216"/>
          <w:sz w:val="28"/>
        </w:rPr>
        <w:t>up!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121216"/>
          <w:sz w:val="20"/>
        </w:rPr>
      </w:pPr>
      <w:r>
        <w:rPr>
          <w:color w:val="121216"/>
          <w:sz w:val="28"/>
        </w:rPr>
        <w:t>That</w:t>
      </w:r>
      <w:r>
        <w:rPr>
          <w:color w:val="121216"/>
          <w:spacing w:val="2"/>
          <w:sz w:val="28"/>
        </w:rPr>
        <w:t xml:space="preserve"> </w:t>
      </w:r>
      <w:r>
        <w:rPr>
          <w:color w:val="121216"/>
          <w:sz w:val="28"/>
        </w:rPr>
        <w:t>man</w:t>
      </w:r>
      <w:r>
        <w:rPr>
          <w:color w:val="121216"/>
          <w:spacing w:val="-11"/>
          <w:sz w:val="28"/>
        </w:rPr>
        <w:t xml:space="preserve"> </w:t>
      </w:r>
      <w:r>
        <w:rPr>
          <w:color w:val="121216"/>
          <w:sz w:val="28"/>
        </w:rPr>
        <w:t>just</w:t>
      </w:r>
      <w:r>
        <w:rPr>
          <w:color w:val="121216"/>
          <w:spacing w:val="-3"/>
          <w:sz w:val="28"/>
        </w:rPr>
        <w:t xml:space="preserve"> </w:t>
      </w:r>
      <w:r>
        <w:rPr>
          <w:color w:val="121216"/>
          <w:sz w:val="28"/>
        </w:rPr>
        <w:t>robbed a</w:t>
      </w:r>
      <w:r>
        <w:rPr>
          <w:color w:val="121216"/>
          <w:spacing w:val="-6"/>
          <w:sz w:val="28"/>
        </w:rPr>
        <w:t xml:space="preserve"> </w:t>
      </w:r>
      <w:r>
        <w:rPr>
          <w:color w:val="121216"/>
          <w:sz w:val="28"/>
        </w:rPr>
        <w:t>bank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top="122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24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365"/>
        <w:gridCol w:w="3620"/>
        <w:gridCol w:w="3471"/>
        <w:gridCol w:w="2976"/>
        <w:gridCol w:w="506"/>
        <w:gridCol w:w="2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228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10938" w:type="dxa"/>
            <w:gridSpan w:val="5"/>
            <w:tcBorders>
              <w:top w:val="double" w:color="000000" w:sz="0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98"/>
              <w:ind w:left="244"/>
              <w:rPr>
                <w:b/>
                <w:sz w:val="36"/>
              </w:rPr>
            </w:pPr>
            <w:r>
              <w:rPr>
                <w:b/>
                <w:color w:val="1F1F1F"/>
                <w:sz w:val="36"/>
              </w:rPr>
              <w:t>Definition</w:t>
            </w:r>
            <w:r>
              <w:rPr>
                <w:b/>
                <w:color w:val="1F1F1F"/>
                <w:spacing w:val="-5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of</w:t>
            </w:r>
            <w:r>
              <w:rPr>
                <w:b/>
                <w:color w:val="1F1F1F"/>
                <w:spacing w:val="-2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Subject</w:t>
            </w:r>
            <w:r>
              <w:rPr>
                <w:b/>
                <w:color w:val="1F1F1F"/>
                <w:spacing w:val="-2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and</w:t>
            </w:r>
            <w:r>
              <w:rPr>
                <w:b/>
                <w:color w:val="1F1F1F"/>
                <w:spacing w:val="-9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Predicate</w:t>
            </w:r>
          </w:p>
        </w:tc>
        <w:tc>
          <w:tcPr>
            <w:tcW w:w="23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7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13"/>
              <w:spacing w:line="307" w:lineRule="exact"/>
              <w:ind w:left="-1"/>
              <w:jc w:val="both"/>
              <w:rPr>
                <w:sz w:val="28"/>
              </w:rPr>
            </w:pPr>
            <w:r>
              <w:rPr>
                <w:color w:val="1F1F1F"/>
                <w:sz w:val="28"/>
              </w:rPr>
              <w:t>Definition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Subject:</w:t>
            </w:r>
          </w:p>
          <w:p>
            <w:pPr>
              <w:pStyle w:val="13"/>
              <w:ind w:left="-1" w:right="24"/>
              <w:jc w:val="both"/>
              <w:rPr>
                <w:sz w:val="28"/>
              </w:rPr>
            </w:pPr>
            <w:r>
              <w:rPr>
                <w:color w:val="1F1F1F"/>
                <w:sz w:val="28"/>
              </w:rPr>
              <w:t>According to the Cambridge dictio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discussed, considered, or studied".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is,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“the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clau</w:t>
            </w:r>
            <w:r>
              <w:rPr>
                <w:color w:val="1F1F1F"/>
                <w:spacing w:val="-6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 doing the action expressed by th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which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controls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verb</w:t>
            </w:r>
            <w:r>
              <w:rPr>
                <w:color w:val="1F1F1F"/>
                <w:spacing w:val="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in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clau</w:t>
            </w:r>
          </w:p>
          <w:p>
            <w:pPr>
              <w:pStyle w:val="13"/>
              <w:ind w:left="28"/>
              <w:jc w:val="both"/>
              <w:rPr>
                <w:rFonts w:ascii="Arial MT"/>
                <w:sz w:val="24"/>
              </w:rPr>
            </w:pPr>
            <w:r>
              <w:rPr>
                <w:b/>
                <w:color w:val="1F1F1F"/>
                <w:sz w:val="36"/>
              </w:rPr>
              <w:t>Definition</w:t>
            </w:r>
            <w:r>
              <w:rPr>
                <w:b/>
                <w:color w:val="1F1F1F"/>
                <w:spacing w:val="-9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of</w:t>
            </w:r>
            <w:r>
              <w:rPr>
                <w:b/>
                <w:color w:val="1F1F1F"/>
                <w:spacing w:val="-1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Predicate</w:t>
            </w:r>
            <w:r>
              <w:rPr>
                <w:rFonts w:ascii="Arial MT"/>
                <w:color w:val="1F1F1F"/>
                <w:sz w:val="24"/>
              </w:rPr>
              <w:t>:</w:t>
            </w:r>
          </w:p>
          <w:p>
            <w:pPr>
              <w:pStyle w:val="13"/>
              <w:spacing w:before="2"/>
              <w:ind w:left="-1" w:right="14" w:firstLine="72"/>
              <w:jc w:val="both"/>
              <w:rPr>
                <w:sz w:val="28"/>
              </w:rPr>
            </w:pPr>
            <w:r>
              <w:rPr>
                <w:color w:val="1F1F1F"/>
                <w:sz w:val="28"/>
              </w:rPr>
              <w:t>According</w:t>
            </w:r>
            <w:r>
              <w:rPr>
                <w:color w:val="1F1F1F"/>
                <w:spacing w:val="-1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Merriam-webster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 part of a sentence or clause that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 a verb with or without objects, c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 Cambridge dictionary, a “Predi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gives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information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about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</w:p>
        </w:tc>
        <w:tc>
          <w:tcPr>
            <w:tcW w:w="6953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8F8F8"/>
          </w:tcPr>
          <w:p>
            <w:pPr>
              <w:pStyle w:val="13"/>
              <w:spacing w:before="7"/>
              <w:rPr>
                <w:sz w:val="26"/>
              </w:rPr>
            </w:pPr>
          </w:p>
          <w:p>
            <w:pPr>
              <w:pStyle w:val="13"/>
              <w:spacing w:line="242" w:lineRule="auto"/>
              <w:ind w:left="286" w:right="508" w:hanging="216"/>
              <w:rPr>
                <w:sz w:val="28"/>
              </w:rPr>
            </w:pPr>
            <w:r>
              <w:rPr>
                <w:color w:val="1F1F1F"/>
                <w:sz w:val="28"/>
              </w:rPr>
              <w:t>ary, a Subject is defined "as the thing that is being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cording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definition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given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by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collins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dictionary,</w:t>
            </w:r>
          </w:p>
          <w:p>
            <w:pPr>
              <w:pStyle w:val="13"/>
              <w:ind w:left="-31" w:right="508" w:firstLine="91"/>
              <w:rPr>
                <w:sz w:val="28"/>
              </w:rPr>
            </w:pPr>
            <w:r>
              <w:rPr>
                <w:color w:val="1F1F1F"/>
                <w:sz w:val="28"/>
              </w:rPr>
              <w:t>se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noun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group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refers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person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or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thing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e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verb”.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Traditionally,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</w:t>
            </w:r>
            <w:r>
              <w:rPr>
                <w:color w:val="1F1F1F"/>
                <w:spacing w:val="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word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or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phrase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se,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 is</w:t>
            </w:r>
            <w:r>
              <w:rPr>
                <w:color w:val="1F1F1F"/>
                <w:spacing w:val="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say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with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which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verb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agrees.</w:t>
            </w:r>
          </w:p>
          <w:p>
            <w:pPr>
              <w:pStyle w:val="13"/>
              <w:spacing w:before="8"/>
              <w:rPr>
                <w:sz w:val="35"/>
              </w:rPr>
            </w:pPr>
          </w:p>
          <w:p>
            <w:pPr>
              <w:pStyle w:val="13"/>
              <w:ind w:left="17" w:firstLine="43"/>
              <w:rPr>
                <w:sz w:val="28"/>
              </w:rPr>
            </w:pPr>
            <w:r>
              <w:rPr>
                <w:color w:val="1F1F1F"/>
                <w:sz w:val="28"/>
              </w:rPr>
              <w:t>dictionary predicate is defined in English grammar as,"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expresses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what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said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usually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consists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omplements,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or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adverbial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modifiers".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According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</w:p>
          <w:p>
            <w:pPr>
              <w:pStyle w:val="13"/>
              <w:ind w:left="51" w:right="929" w:firstLine="139"/>
              <w:rPr>
                <w:sz w:val="28"/>
              </w:rPr>
            </w:pPr>
            <w:r>
              <w:rPr>
                <w:color w:val="1F1F1F"/>
                <w:sz w:val="28"/>
              </w:rPr>
              <w:t>te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part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sentence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contains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 verb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”.</w:t>
            </w:r>
          </w:p>
        </w:tc>
        <w:tc>
          <w:tcPr>
            <w:tcW w:w="2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8F8F8"/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8" w:type="dxa"/>
            <w:gridSpan w:val="5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13"/>
              <w:spacing w:line="406" w:lineRule="exact"/>
              <w:ind w:left="-25"/>
              <w:rPr>
                <w:b/>
                <w:sz w:val="36"/>
              </w:rPr>
            </w:pPr>
            <w:r>
              <w:rPr>
                <w:b/>
                <w:color w:val="1F1F1F"/>
                <w:sz w:val="36"/>
              </w:rPr>
              <w:t>Subject</w:t>
            </w:r>
            <w:r>
              <w:rPr>
                <w:b/>
                <w:color w:val="1F1F1F"/>
                <w:spacing w:val="-1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and</w:t>
            </w:r>
            <w:r>
              <w:rPr>
                <w:b/>
                <w:color w:val="1F1F1F"/>
                <w:spacing w:val="-9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Predicate</w:t>
            </w:r>
            <w:r>
              <w:rPr>
                <w:b/>
                <w:color w:val="1F1F1F"/>
                <w:spacing w:val="-1"/>
                <w:sz w:val="36"/>
              </w:rPr>
              <w:t xml:space="preserve"> </w:t>
            </w:r>
            <w:r>
              <w:rPr>
                <w:b/>
                <w:color w:val="1F1F1F"/>
                <w:sz w:val="36"/>
              </w:rPr>
              <w:t>Examples</w:t>
            </w:r>
          </w:p>
        </w:tc>
        <w:tc>
          <w:tcPr>
            <w:tcW w:w="23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4" w:hRule="atLeast"/>
        </w:trPr>
        <w:tc>
          <w:tcPr>
            <w:tcW w:w="228" w:type="dxa"/>
            <w:tcBorders>
              <w:top w:val="nil"/>
              <w:left w:val="nil"/>
              <w:bottom w:val="nil"/>
            </w:tcBorders>
            <w:shd w:val="clear" w:color="auto" w:fill="F8F8F8"/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10938" w:type="dxa"/>
            <w:gridSpan w:val="5"/>
            <w:tcBorders>
              <w:top w:val="nil"/>
              <w:bottom w:val="nil"/>
              <w:right w:val="single" w:color="000000" w:sz="4" w:space="0"/>
            </w:tcBorders>
            <w:shd w:val="clear" w:color="auto" w:fill="F8F8F8"/>
          </w:tcPr>
          <w:p>
            <w:pPr>
              <w:pStyle w:val="13"/>
              <w:spacing w:line="307" w:lineRule="exact"/>
              <w:ind w:left="62"/>
              <w:rPr>
                <w:sz w:val="28"/>
              </w:rPr>
            </w:pPr>
            <w:r>
              <w:rPr>
                <w:color w:val="1F1F1F"/>
                <w:sz w:val="28"/>
              </w:rPr>
              <w:t>A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tells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“Who"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or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“What"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in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sentence is all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about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Predicate tells"</w:t>
            </w:r>
            <w:r>
              <w:rPr>
                <w:color w:val="1F1F1F"/>
                <w:spacing w:val="-1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what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</w:p>
          <w:p>
            <w:pPr>
              <w:pStyle w:val="13"/>
              <w:tabs>
                <w:tab w:val="left" w:pos="1080"/>
              </w:tabs>
              <w:spacing w:before="215"/>
              <w:ind w:left="72"/>
              <w:rPr>
                <w:sz w:val="28"/>
              </w:rPr>
            </w:pP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z w:val="28"/>
              </w:rPr>
              <w:tab/>
            </w:r>
            <w:r>
              <w:rPr>
                <w:color w:val="1F1F1F"/>
                <w:sz w:val="28"/>
              </w:rPr>
              <w:t>“is”</w:t>
            </w:r>
          </w:p>
          <w:p>
            <w:pPr>
              <w:pStyle w:val="13"/>
              <w:spacing w:before="13" w:line="530" w:lineRule="atLeast"/>
              <w:ind w:left="72"/>
              <w:rPr>
                <w:sz w:val="28"/>
              </w:rPr>
            </w:pPr>
            <w:r>
              <w:rPr>
                <w:color w:val="1F1F1F"/>
                <w:sz w:val="28"/>
              </w:rPr>
              <w:t>or</w:t>
            </w:r>
            <w:r>
              <w:rPr>
                <w:color w:val="1F1F1F"/>
                <w:spacing w:val="-1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“does”.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Below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6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table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1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examples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Predicate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make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your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understandin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better.</w:t>
            </w:r>
          </w:p>
        </w:tc>
        <w:tc>
          <w:tcPr>
            <w:tcW w:w="2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8F8F8"/>
          </w:tcPr>
          <w:p>
            <w:pPr>
              <w:pStyle w:val="13"/>
              <w:rPr>
                <w:sz w:val="30"/>
              </w:rPr>
            </w:pPr>
          </w:p>
          <w:p>
            <w:pPr>
              <w:pStyle w:val="13"/>
              <w:rPr>
                <w:sz w:val="30"/>
              </w:rPr>
            </w:pPr>
          </w:p>
          <w:p>
            <w:pPr>
              <w:pStyle w:val="13"/>
              <w:spacing w:before="7"/>
              <w:rPr>
                <w:sz w:val="32"/>
              </w:rPr>
            </w:pPr>
          </w:p>
          <w:p>
            <w:pPr>
              <w:pStyle w:val="13"/>
              <w:ind w:left="12"/>
              <w:rPr>
                <w:sz w:val="28"/>
              </w:rPr>
            </w:pPr>
            <w:r>
              <w:rPr>
                <w:color w:val="1F1F1F"/>
                <w:w w:val="99"/>
                <w:sz w:val="28"/>
              </w:rPr>
              <w:t>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228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10938" w:type="dxa"/>
            <w:gridSpan w:val="5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14"/>
              </w:rPr>
            </w:pPr>
          </w:p>
        </w:tc>
        <w:tc>
          <w:tcPr>
            <w:tcW w:w="230" w:type="dxa"/>
            <w:vMerge w:val="restart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tcBorders>
              <w:top w:val="nil"/>
              <w:bottom w:val="nil"/>
              <w:right w:val="single" w:color="615F6B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10067" w:type="dxa"/>
            <w:gridSpan w:val="3"/>
            <w:tcBorders>
              <w:top w:val="single" w:color="615F6B" w:sz="6" w:space="0"/>
              <w:left w:val="single" w:color="615F6B" w:sz="6" w:space="0"/>
              <w:bottom w:val="single" w:color="404040" w:sz="6" w:space="0"/>
              <w:right w:val="single" w:color="615F6B" w:sz="6" w:space="0"/>
            </w:tcBorders>
          </w:tcPr>
          <w:p>
            <w:pPr>
              <w:pStyle w:val="13"/>
              <w:spacing w:before="126"/>
              <w:ind w:left="81"/>
              <w:rPr>
                <w:rFonts w:ascii="Arial MT"/>
                <w:sz w:val="24"/>
              </w:rPr>
            </w:pPr>
            <w:r>
              <w:rPr>
                <w:rFonts w:ascii="Arial MT"/>
                <w:color w:val="1F2329"/>
                <w:sz w:val="24"/>
              </w:rPr>
              <w:t>Subject</w:t>
            </w:r>
            <w:r>
              <w:rPr>
                <w:rFonts w:ascii="Arial MT"/>
                <w:color w:val="1F2329"/>
                <w:spacing w:val="-7"/>
                <w:sz w:val="24"/>
              </w:rPr>
              <w:t xml:space="preserve"> </w:t>
            </w:r>
            <w:r>
              <w:rPr>
                <w:rFonts w:ascii="Arial MT"/>
                <w:color w:val="1F2329"/>
                <w:sz w:val="24"/>
              </w:rPr>
              <w:t>and</w:t>
            </w:r>
            <w:r>
              <w:rPr>
                <w:rFonts w:ascii="Arial MT"/>
                <w:color w:val="1F232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1F2329"/>
                <w:sz w:val="24"/>
              </w:rPr>
              <w:t>Predicate</w:t>
            </w:r>
            <w:r>
              <w:rPr>
                <w:rFonts w:ascii="Arial MT"/>
                <w:color w:val="1F232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1F2329"/>
                <w:sz w:val="24"/>
              </w:rPr>
              <w:t>Examples</w:t>
            </w:r>
          </w:p>
        </w:tc>
        <w:tc>
          <w:tcPr>
            <w:tcW w:w="506" w:type="dxa"/>
            <w:tcBorders>
              <w:top w:val="nil"/>
              <w:left w:val="single" w:color="615F6B" w:sz="6" w:space="0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restart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/>
              <w:ind w:left="81"/>
              <w:rPr>
                <w:b/>
                <w:sz w:val="28"/>
              </w:rPr>
            </w:pPr>
            <w:r>
              <w:rPr>
                <w:b/>
                <w:color w:val="1F2329"/>
                <w:sz w:val="28"/>
              </w:rPr>
              <w:t>Examples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/>
              <w:ind w:left="77"/>
              <w:rPr>
                <w:b/>
                <w:sz w:val="28"/>
              </w:rPr>
            </w:pPr>
            <w:r>
              <w:rPr>
                <w:b/>
                <w:color w:val="1F2329"/>
                <w:sz w:val="28"/>
              </w:rPr>
              <w:t>Subject</w:t>
            </w:r>
            <w:r>
              <w:rPr>
                <w:b/>
                <w:color w:val="1F2329"/>
                <w:spacing w:val="-4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in</w:t>
            </w:r>
            <w:r>
              <w:rPr>
                <w:b/>
                <w:color w:val="1F2329"/>
                <w:spacing w:val="-10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the</w:t>
            </w:r>
            <w:r>
              <w:rPr>
                <w:b/>
                <w:color w:val="1F2329"/>
                <w:spacing w:val="-2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sentence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 w:line="242" w:lineRule="auto"/>
              <w:ind w:left="73" w:right="1009"/>
              <w:rPr>
                <w:b/>
                <w:sz w:val="28"/>
              </w:rPr>
            </w:pPr>
            <w:r>
              <w:rPr>
                <w:b/>
                <w:color w:val="1F2329"/>
                <w:sz w:val="28"/>
              </w:rPr>
              <w:t>Predicate</w:t>
            </w:r>
            <w:r>
              <w:rPr>
                <w:b/>
                <w:color w:val="1F2329"/>
                <w:spacing w:val="-9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in</w:t>
            </w:r>
            <w:r>
              <w:rPr>
                <w:b/>
                <w:color w:val="1F2329"/>
                <w:spacing w:val="-14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the</w:t>
            </w:r>
            <w:r>
              <w:rPr>
                <w:b/>
                <w:color w:val="1F2329"/>
                <w:spacing w:val="-67"/>
                <w:sz w:val="28"/>
              </w:rPr>
              <w:t xml:space="preserve"> </w:t>
            </w:r>
            <w:r>
              <w:rPr>
                <w:b/>
                <w:color w:val="1F2329"/>
                <w:sz w:val="28"/>
              </w:rPr>
              <w:t>sentence</w:t>
            </w:r>
          </w:p>
        </w:tc>
        <w:tc>
          <w:tcPr>
            <w:tcW w:w="506" w:type="dxa"/>
            <w:vMerge w:val="restart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continue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81"/>
              <w:rPr>
                <w:sz w:val="28"/>
              </w:rPr>
            </w:pPr>
            <w:r>
              <w:rPr>
                <w:color w:val="1F2329"/>
                <w:sz w:val="28"/>
              </w:rPr>
              <w:t>I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want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new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car.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77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“I"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4" w:lineRule="auto"/>
              <w:ind w:left="73" w:right="219"/>
              <w:rPr>
                <w:sz w:val="28"/>
              </w:rPr>
            </w:pPr>
            <w:r>
              <w:rPr>
                <w:color w:val="1F2329"/>
                <w:sz w:val="28"/>
              </w:rPr>
              <w:t>“Want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new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car”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continue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81"/>
              <w:rPr>
                <w:sz w:val="28"/>
              </w:rPr>
            </w:pPr>
            <w:r>
              <w:rPr>
                <w:color w:val="1F2329"/>
                <w:sz w:val="28"/>
              </w:rPr>
              <w:t>Miss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Rupa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taking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class.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2" w:lineRule="auto"/>
              <w:ind w:left="77" w:right="661"/>
              <w:rPr>
                <w:sz w:val="28"/>
              </w:rPr>
            </w:pPr>
            <w:r>
              <w:rPr>
                <w:color w:val="1F2329"/>
                <w:sz w:val="28"/>
              </w:rPr>
              <w:t>Here"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Miss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Rupa"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2" w:lineRule="auto"/>
              <w:ind w:left="73" w:right="314"/>
              <w:rPr>
                <w:sz w:val="28"/>
              </w:rPr>
            </w:pPr>
            <w:r>
              <w:rPr>
                <w:color w:val="1F2329"/>
                <w:sz w:val="28"/>
              </w:rPr>
              <w:t>“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taking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class”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continue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81"/>
              <w:rPr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umbrella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blue.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77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“The”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2" w:lineRule="auto"/>
              <w:ind w:left="73" w:right="93"/>
              <w:rPr>
                <w:sz w:val="28"/>
              </w:rPr>
            </w:pPr>
            <w:r>
              <w:rPr>
                <w:color w:val="1F2329"/>
                <w:sz w:val="28"/>
              </w:rPr>
              <w:t>“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umbrella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blue”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continue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81"/>
              <w:rPr>
                <w:sz w:val="28"/>
              </w:rPr>
            </w:pPr>
            <w:r>
              <w:rPr>
                <w:color w:val="1F2329"/>
                <w:sz w:val="28"/>
              </w:rPr>
              <w:t>They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ate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pizza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for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dinner.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77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“They”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73" w:right="213"/>
              <w:rPr>
                <w:sz w:val="28"/>
              </w:rPr>
            </w:pPr>
            <w:r>
              <w:rPr>
                <w:color w:val="1F2329"/>
                <w:sz w:val="28"/>
              </w:rPr>
              <w:t>“ate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pizza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for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dinner”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 w:val="continue"/>
            <w:tcBorders>
              <w:top w:val="nil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/>
              <w:ind w:left="81"/>
              <w:rPr>
                <w:sz w:val="28"/>
              </w:rPr>
            </w:pPr>
            <w:r>
              <w:rPr>
                <w:color w:val="1F2329"/>
                <w:sz w:val="28"/>
              </w:rPr>
              <w:t>Students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are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learning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English.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2" w:lineRule="auto"/>
              <w:ind w:left="77" w:right="899"/>
              <w:rPr>
                <w:sz w:val="28"/>
              </w:rPr>
            </w:pPr>
            <w:r>
              <w:rPr>
                <w:color w:val="1F2329"/>
                <w:sz w:val="28"/>
              </w:rPr>
              <w:t>Here"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Students"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4" w:line="242" w:lineRule="auto"/>
              <w:ind w:left="73" w:right="311"/>
              <w:rPr>
                <w:sz w:val="28"/>
              </w:rPr>
            </w:pPr>
            <w:r>
              <w:rPr>
                <w:color w:val="1F2329"/>
                <w:sz w:val="28"/>
              </w:rPr>
              <w:t>“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are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learning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English”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2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8" w:type="dxa"/>
            <w:gridSpan w:val="5"/>
            <w:tcBorders>
              <w:top w:val="nil"/>
              <w:bottom w:val="double" w:color="000000" w:sz="0" w:space="0"/>
              <w:right w:val="single" w:color="000000" w:sz="4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230" w:type="dxa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pict>
          <v:shape id="_x0000_s1034" o:spid="_x0000_s1034" o:spt="202" type="#_x0000_t202" style="position:absolute;left:0pt;margin-left:219.8pt;margin-top:72.8pt;height:165pt;width:7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line="309" w:lineRule="exact"/>
                  </w:pPr>
                  <w:r>
                    <w:rPr>
                      <w:color w:val="1F1F1F"/>
                      <w:w w:val="99"/>
                    </w:rPr>
                    <w:t>n</w:t>
                  </w: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rPr>
                      <w:sz w:val="30"/>
                    </w:rPr>
                  </w:pPr>
                </w:p>
                <w:p>
                  <w:pPr>
                    <w:pStyle w:val="9"/>
                    <w:spacing w:before="254" w:line="322" w:lineRule="exact"/>
                  </w:pPr>
                  <w:r>
                    <w:rPr>
                      <w:color w:val="1F1F1F"/>
                      <w:w w:val="99"/>
                    </w:rPr>
                    <w:t>c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46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475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"/>
        <w:gridCol w:w="3625"/>
        <w:gridCol w:w="3471"/>
        <w:gridCol w:w="2976"/>
        <w:gridCol w:w="506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</w:trPr>
        <w:tc>
          <w:tcPr>
            <w:tcW w:w="365" w:type="dxa"/>
            <w:tcBorders>
              <w:top w:val="nil"/>
              <w:left w:val="nil"/>
              <w:right w:val="single" w:color="404040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506" w:type="dxa"/>
            <w:tcBorders>
              <w:top w:val="nil"/>
              <w:left w:val="single" w:color="404040" w:sz="6" w:space="0"/>
              <w:right w:val="nil"/>
            </w:tcBorders>
          </w:tcPr>
          <w:p>
            <w:pPr>
              <w:pStyle w:val="13"/>
              <w:rPr>
                <w:sz w:val="1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365" w:type="dxa"/>
            <w:vMerge w:val="restart"/>
            <w:tcBorders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3625" w:type="dxa"/>
            <w:tcBorders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line="250" w:lineRule="exact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Rohan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nice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collection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</w:p>
          <w:p>
            <w:pPr>
              <w:pStyle w:val="13"/>
              <w:spacing w:line="317" w:lineRule="exact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marbles</w:t>
            </w:r>
          </w:p>
        </w:tc>
        <w:tc>
          <w:tcPr>
            <w:tcW w:w="3471" w:type="dxa"/>
            <w:tcBorders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line="259" w:lineRule="exact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“Rohan”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line="250" w:lineRule="exact"/>
              <w:ind w:left="85"/>
              <w:rPr>
                <w:sz w:val="28"/>
              </w:rPr>
            </w:pPr>
            <w:r>
              <w:rPr>
                <w:color w:val="1F2329"/>
                <w:sz w:val="28"/>
              </w:rPr>
              <w:t>“has a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nice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collection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</w:p>
          <w:p>
            <w:pPr>
              <w:pStyle w:val="13"/>
              <w:ind w:left="85" w:right="1191"/>
              <w:rPr>
                <w:sz w:val="28"/>
              </w:rPr>
            </w:pPr>
            <w:r>
              <w:rPr>
                <w:color w:val="1F2329"/>
                <w:sz w:val="28"/>
              </w:rPr>
              <w:t>marbles”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restart"/>
            <w:tcBorders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She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knitting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sweater.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She"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5" w:right="324"/>
              <w:rPr>
                <w:sz w:val="28"/>
              </w:rPr>
            </w:pPr>
            <w:r>
              <w:rPr>
                <w:color w:val="1F2329"/>
                <w:sz w:val="28"/>
              </w:rPr>
              <w:t>“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knitting</w:t>
            </w:r>
            <w:r>
              <w:rPr>
                <w:color w:val="1F2329"/>
                <w:spacing w:val="-1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sweater”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Mother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going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temple.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“Mother”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5" w:right="206"/>
              <w:rPr>
                <w:sz w:val="28"/>
              </w:rPr>
            </w:pPr>
            <w:r>
              <w:rPr>
                <w:color w:val="1F2329"/>
                <w:sz w:val="28"/>
              </w:rPr>
              <w:t>“is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going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temple”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 w:right="507"/>
              <w:rPr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child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waiting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for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father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710"/>
              <w:rPr>
                <w:sz w:val="28"/>
              </w:rPr>
            </w:pPr>
            <w:r>
              <w:rPr>
                <w:color w:val="1F2329"/>
                <w:sz w:val="28"/>
              </w:rPr>
              <w:t>Here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“The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Child”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272"/>
              <w:rPr>
                <w:sz w:val="28"/>
              </w:rPr>
            </w:pPr>
            <w:r>
              <w:rPr>
                <w:color w:val="1F2329"/>
                <w:sz w:val="28"/>
              </w:rPr>
              <w:t>“is waiting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for</w:t>
            </w:r>
            <w:r>
              <w:rPr>
                <w:color w:val="1F2329"/>
                <w:spacing w:val="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his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father”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1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88" w:right="815"/>
              <w:rPr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dog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took the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ball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thread.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Here"The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dog"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85" w:right="151"/>
              <w:rPr>
                <w:sz w:val="28"/>
              </w:rPr>
            </w:pPr>
            <w:r>
              <w:rPr>
                <w:color w:val="1F2329"/>
                <w:sz w:val="28"/>
              </w:rPr>
              <w:t>“took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 ball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thread”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lion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was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hungry.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Here"The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lion"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668"/>
              <w:rPr>
                <w:sz w:val="28"/>
              </w:rPr>
            </w:pPr>
            <w:r>
              <w:rPr>
                <w:color w:val="1F2329"/>
                <w:sz w:val="28"/>
              </w:rPr>
              <w:t>“was</w:t>
            </w:r>
            <w:r>
              <w:rPr>
                <w:color w:val="1F2329"/>
                <w:spacing w:val="-1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hungry”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8" w:right="260"/>
              <w:rPr>
                <w:sz w:val="28"/>
              </w:rPr>
            </w:pPr>
            <w:r>
              <w:rPr>
                <w:color w:val="1F2329"/>
                <w:sz w:val="28"/>
              </w:rPr>
              <w:t>The mother and the daughter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were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happy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hear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news.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4" w:right="528"/>
              <w:rPr>
                <w:sz w:val="28"/>
              </w:rPr>
            </w:pPr>
            <w:r>
              <w:rPr>
                <w:color w:val="1F2329"/>
                <w:sz w:val="28"/>
              </w:rPr>
              <w:t>Here"The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mother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daughter"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5" w:right="196"/>
              <w:rPr>
                <w:sz w:val="28"/>
              </w:rPr>
            </w:pPr>
            <w:r>
              <w:rPr>
                <w:color w:val="1F2329"/>
                <w:sz w:val="28"/>
              </w:rPr>
              <w:t>“were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happy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hear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news”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 w:right="466"/>
              <w:rPr>
                <w:sz w:val="28"/>
              </w:rPr>
            </w:pPr>
            <w:r>
              <w:rPr>
                <w:color w:val="1F2329"/>
                <w:sz w:val="28"/>
              </w:rPr>
              <w:t>Shyam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Ram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have been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selected.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79"/>
              <w:rPr>
                <w:sz w:val="28"/>
              </w:rPr>
            </w:pPr>
            <w:r>
              <w:rPr>
                <w:color w:val="1F2329"/>
                <w:sz w:val="28"/>
              </w:rPr>
              <w:t>Here"Shyam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Ram"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284"/>
              <w:rPr>
                <w:sz w:val="28"/>
              </w:rPr>
            </w:pPr>
            <w:r>
              <w:rPr>
                <w:color w:val="1F2329"/>
                <w:sz w:val="28"/>
              </w:rPr>
              <w:t>“have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been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selected”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 w:right="276"/>
              <w:rPr>
                <w:sz w:val="28"/>
              </w:rPr>
            </w:pPr>
            <w:r>
              <w:rPr>
                <w:color w:val="1F2329"/>
                <w:sz w:val="28"/>
              </w:rPr>
              <w:t>You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 he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should leave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place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at once.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637"/>
              <w:rPr>
                <w:sz w:val="28"/>
              </w:rPr>
            </w:pPr>
            <w:r>
              <w:rPr>
                <w:color w:val="1F2329"/>
                <w:sz w:val="28"/>
              </w:rPr>
              <w:t>Here"You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 he"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117"/>
              <w:rPr>
                <w:sz w:val="28"/>
              </w:rPr>
            </w:pPr>
            <w:r>
              <w:rPr>
                <w:color w:val="1F2329"/>
                <w:sz w:val="28"/>
              </w:rPr>
              <w:t>“should leave this place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at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once”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 w:right="255"/>
              <w:rPr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poor man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had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nothing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eat.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354"/>
              <w:rPr>
                <w:sz w:val="28"/>
              </w:rPr>
            </w:pPr>
            <w:r>
              <w:rPr>
                <w:color w:val="1F2329"/>
                <w:sz w:val="28"/>
              </w:rPr>
              <w:t>Here"The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poor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man"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363"/>
              <w:rPr>
                <w:sz w:val="28"/>
              </w:rPr>
            </w:pPr>
            <w:r>
              <w:rPr>
                <w:color w:val="1F2329"/>
                <w:sz w:val="28"/>
              </w:rPr>
              <w:t>“had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nothing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eat”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Life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means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fun.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Here"Life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"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5" w:right="793"/>
              <w:rPr>
                <w:sz w:val="28"/>
              </w:rPr>
            </w:pPr>
            <w:r>
              <w:rPr>
                <w:color w:val="1F2329"/>
                <w:sz w:val="28"/>
              </w:rPr>
              <w:t>“means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fun”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8" w:right="292"/>
              <w:rPr>
                <w:sz w:val="28"/>
              </w:rPr>
            </w:pPr>
            <w:r>
              <w:rPr>
                <w:color w:val="1F2329"/>
                <w:sz w:val="28"/>
              </w:rPr>
              <w:t>Her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grandmother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cooks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food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in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kitchen.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4" w:right="420"/>
              <w:rPr>
                <w:sz w:val="28"/>
              </w:rPr>
            </w:pPr>
            <w:r>
              <w:rPr>
                <w:color w:val="1F2329"/>
                <w:sz w:val="28"/>
              </w:rPr>
              <w:t>Here"Her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grandmother"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5" w:right="99"/>
              <w:rPr>
                <w:sz w:val="28"/>
              </w:rPr>
            </w:pPr>
            <w:r>
              <w:rPr>
                <w:color w:val="1F2329"/>
                <w:sz w:val="28"/>
              </w:rPr>
              <w:t>“cooks food in the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kitchen”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Diamond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cuts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diamond.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886"/>
              <w:rPr>
                <w:sz w:val="28"/>
              </w:rPr>
            </w:pPr>
            <w:r>
              <w:rPr>
                <w:color w:val="1F2329"/>
                <w:sz w:val="28"/>
              </w:rPr>
              <w:t>Here"Diamond"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390"/>
              <w:rPr>
                <w:sz w:val="28"/>
              </w:rPr>
            </w:pPr>
            <w:r>
              <w:rPr>
                <w:color w:val="1F2329"/>
                <w:sz w:val="28"/>
              </w:rPr>
              <w:t>“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cuts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diamond”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65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5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She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punched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filthy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boy.</w:t>
            </w:r>
          </w:p>
        </w:tc>
        <w:tc>
          <w:tcPr>
            <w:tcW w:w="3471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Here"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She"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5" w:right="109"/>
              <w:rPr>
                <w:sz w:val="28"/>
              </w:rPr>
            </w:pPr>
            <w:r>
              <w:rPr>
                <w:color w:val="1F2329"/>
                <w:sz w:val="28"/>
              </w:rPr>
              <w:t>“punched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filthy</w:t>
            </w:r>
            <w:r>
              <w:rPr>
                <w:color w:val="1F2329"/>
                <w:spacing w:val="-1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boy”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  <w:tc>
          <w:tcPr>
            <w:tcW w:w="506" w:type="dxa"/>
            <w:vMerge w:val="continue"/>
            <w:tcBorders>
              <w:top w:val="nil"/>
              <w:left w:val="single" w:color="404040" w:sz="6" w:space="0"/>
              <w:bottom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0943" w:type="dxa"/>
            <w:gridSpan w:val="5"/>
            <w:tcBorders>
              <w:top w:val="nil"/>
              <w:left w:val="single" w:color="000000" w:sz="6" w:space="0"/>
              <w:right w:val="single" w:color="000000" w:sz="8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top="24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"/>
        <w:gridCol w:w="3625"/>
        <w:gridCol w:w="3471"/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367" w:type="dxa"/>
            <w:tcBorders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3625" w:type="dxa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/>
              <w:ind w:left="76"/>
              <w:rPr>
                <w:sz w:val="28"/>
              </w:rPr>
            </w:pPr>
            <w:r>
              <w:rPr>
                <w:color w:val="1F2329"/>
                <w:sz w:val="28"/>
              </w:rPr>
              <w:t>Please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give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me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some money.</w:t>
            </w:r>
          </w:p>
        </w:tc>
        <w:tc>
          <w:tcPr>
            <w:tcW w:w="3471" w:type="dxa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/>
              <w:ind w:left="72"/>
              <w:rPr>
                <w:sz w:val="28"/>
              </w:rPr>
            </w:pPr>
            <w:r>
              <w:rPr>
                <w:color w:val="1F2329"/>
                <w:sz w:val="28"/>
              </w:rPr>
              <w:t>Here"Please"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976" w:type="dxa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29"/>
              <w:ind w:left="73" w:right="249"/>
              <w:rPr>
                <w:sz w:val="28"/>
              </w:rPr>
            </w:pPr>
            <w:r>
              <w:rPr>
                <w:color w:val="1F2329"/>
                <w:sz w:val="28"/>
              </w:rPr>
              <w:t>“give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me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some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money”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predicate.</w:t>
            </w:r>
          </w:p>
        </w:tc>
      </w:tr>
    </w:tbl>
    <w:p>
      <w:pPr>
        <w:pStyle w:val="9"/>
        <w:rPr>
          <w:sz w:val="20"/>
        </w:rPr>
      </w:pPr>
      <w:r>
        <w:pict>
          <v:group id="_x0000_s1035" o:spid="_x0000_s1035" o:spt="203" style="position:absolute;left:0pt;margin-left:12.7pt;margin-top:23.95pt;height:794.2pt;width:569.9pt;mso-position-horizontal-relative:page;mso-position-vertical-relative:page;z-index:-251649024;mso-width-relative:page;mso-height-relative:page;" coordorigin="254,480" coordsize="11398,15884">
            <o:lock v:ext="edit"/>
            <v:shape id="_x0000_s1036" o:spid="_x0000_s1036" style="position:absolute;left:254;top:2820;height:1186;width:11398;" fillcolor="#F8F8F8" filled="t" stroked="f" coordorigin="254,2820" coordsize="11398,1186" path="m11652,2820l2449,2820,2449,3142,283,3142,283,2820,254,2820,254,3142,254,4006,11652,4006,11652,3142,11652,2820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283;top:3463;height:322;width:1120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254;top:4006;height:10571;width:11398;" fillcolor="#F8F8F8" filled="t" stroked="f" coordorigin="254,4006" coordsize="11398,10571" path="m283,4006l254,4006,254,4328,283,4328,283,4006xm11652,14035l254,14035,254,14255,254,14577,283,14577,283,14255,3183,14255,3183,14577,11652,14577,11652,14255,11652,14035xm11652,4006l9710,4006,9710,4328,11652,4328,11652,4006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480;top:480;height:15870;width:10949;" fillcolor="#000000" filled="t" stroked="f" coordorigin="480,480" coordsize="10949,15870" path="m11429,480l480,480,480,490,480,16350,490,16350,490,490,11429,490,11429,480xe">
              <v:path arrowok="t"/>
              <v:fill on="t" focussize="0,0"/>
              <v:stroke on="f"/>
              <v:imagedata o:title=""/>
              <o:lock v:ext="edit"/>
            </v:shape>
            <v:rect id="_x0000_s1040" o:spid="_x0000_s1040" o:spt="1" style="position:absolute;left:974;top:5753;height:324;width:10678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style="position:absolute;left:480;top:480;height:15884;width:10954;" fillcolor="#000000" filled="t" stroked="f" coordorigin="480,480" coordsize="10954,15884" path="m11434,480l11424,480,11419,480,11419,490,11419,16350,490,16350,490,490,11419,490,11419,480,490,480,480,480,480,490,480,16350,480,16354,480,16360,480,16363,490,16363,11424,16363,11434,16363,11434,16354,11434,490,11434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9"/>
        <w:spacing w:before="2"/>
        <w:rPr>
          <w:sz w:val="26"/>
        </w:rPr>
      </w:pPr>
    </w:p>
    <w:p>
      <w:pPr>
        <w:spacing w:before="89"/>
        <w:ind w:left="614" w:right="0" w:firstLine="0"/>
        <w:jc w:val="left"/>
        <w:rPr>
          <w:rFonts w:ascii="Arial MT"/>
          <w:sz w:val="42"/>
        </w:rPr>
      </w:pPr>
      <w:r>
        <w:pict>
          <v:shape id="_x0000_s1042" o:spid="_x0000_s1042" style="position:absolute;left:0pt;margin-left:42.85pt;margin-top:-26.2pt;height:0.7pt;width:502.65pt;mso-position-horizontal-relative:page;z-index:-251650048;mso-width-relative:page;mso-height-relative:page;" fillcolor="#404040" filled="t" stroked="f" coordorigin="857,-525" coordsize="10053,14" path="m4463,-525l857,-525,857,-511,4463,-511,4463,-525xm7933,-525l4477,-525,4477,-511,7933,-511,7933,-525xm10910,-525l7948,-525,7948,-511,10910,-511,10910,-5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42.85pt;margin-top:-81.15pt;height:0.7pt;width:503.35pt;mso-position-horizontal-relative:page;z-index:251659264;mso-width-relative:page;mso-height-relative:page;" fillcolor="#404040" filled="t" stroked="f" coordorigin="857,-1624" coordsize="10067,14" path="m4463,-1624l857,-1624,857,-1610,4463,-1610,4463,-1624xm7933,-1624l4477,-1624,4477,-1610,7933,-1610,7933,-1624xm10924,-1624l10910,-1624,7948,-1624,7948,-1610,10910,-1610,10924,-1610,10924,-16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MT"/>
          <w:color w:val="1F1F1F"/>
          <w:sz w:val="42"/>
        </w:rPr>
        <w:t>Types</w:t>
      </w:r>
      <w:r>
        <w:rPr>
          <w:rFonts w:ascii="Arial MT"/>
          <w:color w:val="1F1F1F"/>
          <w:spacing w:val="-2"/>
          <w:sz w:val="42"/>
        </w:rPr>
        <w:t xml:space="preserve"> </w:t>
      </w:r>
      <w:r>
        <w:rPr>
          <w:rFonts w:ascii="Arial MT"/>
          <w:color w:val="1F1F1F"/>
          <w:sz w:val="42"/>
        </w:rPr>
        <w:t>of</w:t>
      </w:r>
      <w:r>
        <w:rPr>
          <w:rFonts w:ascii="Arial MT"/>
          <w:color w:val="1F1F1F"/>
          <w:spacing w:val="-5"/>
          <w:sz w:val="42"/>
        </w:rPr>
        <w:t xml:space="preserve"> </w:t>
      </w:r>
      <w:r>
        <w:rPr>
          <w:rFonts w:ascii="Arial MT"/>
          <w:color w:val="1F1F1F"/>
          <w:sz w:val="42"/>
        </w:rPr>
        <w:t>Subject</w:t>
      </w:r>
      <w:r>
        <w:rPr>
          <w:rFonts w:ascii="Arial MT"/>
          <w:color w:val="1F1F1F"/>
          <w:spacing w:val="-3"/>
          <w:sz w:val="42"/>
        </w:rPr>
        <w:t xml:space="preserve"> </w:t>
      </w:r>
      <w:r>
        <w:rPr>
          <w:rFonts w:ascii="Arial MT"/>
          <w:color w:val="1F1F1F"/>
          <w:sz w:val="42"/>
        </w:rPr>
        <w:t>and</w:t>
      </w:r>
      <w:r>
        <w:rPr>
          <w:rFonts w:ascii="Arial MT"/>
          <w:color w:val="1F1F1F"/>
          <w:spacing w:val="-7"/>
          <w:sz w:val="42"/>
        </w:rPr>
        <w:t xml:space="preserve"> </w:t>
      </w:r>
      <w:r>
        <w:rPr>
          <w:rFonts w:ascii="Arial MT"/>
          <w:color w:val="1F1F1F"/>
          <w:sz w:val="42"/>
        </w:rPr>
        <w:t>Predicate</w:t>
      </w:r>
    </w:p>
    <w:p>
      <w:pPr>
        <w:pStyle w:val="9"/>
        <w:spacing w:before="337"/>
        <w:ind w:left="527"/>
      </w:pPr>
      <w:r>
        <w:rPr>
          <w:color w:val="1F1F1F"/>
        </w:rPr>
        <w:t>Types 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Subject</w:t>
      </w:r>
    </w:p>
    <w:p>
      <w:pPr>
        <w:pStyle w:val="9"/>
        <w:spacing w:before="5"/>
        <w:rPr>
          <w:sz w:val="27"/>
        </w:rPr>
      </w:pPr>
    </w:p>
    <w:p>
      <w:pPr>
        <w:pStyle w:val="9"/>
        <w:spacing w:before="1" w:line="405" w:lineRule="auto"/>
        <w:ind w:left="609" w:hanging="140"/>
      </w:pP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subject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Part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sentence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talks about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noun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refers 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person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thing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doing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 action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form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verbs.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There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three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types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subjects,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are:</w:t>
      </w:r>
    </w:p>
    <w:p>
      <w:pPr>
        <w:pStyle w:val="12"/>
        <w:numPr>
          <w:ilvl w:val="0"/>
          <w:numId w:val="2"/>
        </w:numPr>
        <w:tabs>
          <w:tab w:val="left" w:pos="984"/>
        </w:tabs>
        <w:spacing w:before="6" w:after="0" w:line="319" w:lineRule="exact"/>
        <w:ind w:left="983" w:right="0" w:hanging="361"/>
        <w:jc w:val="left"/>
        <w:rPr>
          <w:sz w:val="28"/>
        </w:rPr>
      </w:pPr>
      <w:r>
        <w:pict>
          <v:shape id="_x0000_s1044" o:spid="_x0000_s1044" style="position:absolute;left:0pt;margin-left:135.4pt;margin-top:1.15pt;height:48.3pt;width:447.2pt;mso-position-horizontal-relative:page;z-index:-251648000;mso-width-relative:page;mso-height-relative:page;" fillcolor="#F8F8F8" filled="t" stroked="f" coordorigin="2708,24" coordsize="8944,966" path="m11652,24l2708,24,2708,346,3003,346,3003,668,3159,668,3159,990,11652,990,11652,668,11652,667,11652,346,11652,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44444"/>
          <w:sz w:val="28"/>
        </w:rPr>
        <w:t>Simple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Subject</w:t>
      </w:r>
    </w:p>
    <w:p>
      <w:pPr>
        <w:pStyle w:val="12"/>
        <w:numPr>
          <w:ilvl w:val="0"/>
          <w:numId w:val="2"/>
        </w:numPr>
        <w:tabs>
          <w:tab w:val="left" w:pos="984"/>
        </w:tabs>
        <w:spacing w:before="0" w:after="0" w:line="319" w:lineRule="exact"/>
        <w:ind w:left="983" w:right="0" w:hanging="361"/>
        <w:jc w:val="left"/>
        <w:rPr>
          <w:sz w:val="28"/>
        </w:rPr>
      </w:pPr>
      <w:r>
        <w:rPr>
          <w:color w:val="444444"/>
          <w:sz w:val="28"/>
        </w:rPr>
        <w:t>Complete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Subject</w:t>
      </w:r>
    </w:p>
    <w:p>
      <w:pPr>
        <w:pStyle w:val="12"/>
        <w:numPr>
          <w:ilvl w:val="0"/>
          <w:numId w:val="2"/>
        </w:numPr>
        <w:tabs>
          <w:tab w:val="left" w:pos="984"/>
        </w:tabs>
        <w:spacing w:before="0" w:after="0" w:line="240" w:lineRule="auto"/>
        <w:ind w:left="983" w:right="0" w:hanging="361"/>
        <w:jc w:val="left"/>
        <w:rPr>
          <w:sz w:val="28"/>
        </w:rPr>
      </w:pPr>
      <w:r>
        <w:rPr>
          <w:color w:val="444444"/>
          <w:sz w:val="28"/>
        </w:rPr>
        <w:t>Compound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Subject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10"/>
        </w:rPr>
      </w:pPr>
    </w:p>
    <w:tbl>
      <w:tblPr>
        <w:tblStyle w:val="8"/>
        <w:tblW w:w="0" w:type="auto"/>
        <w:tblInd w:w="859" w:type="dxa"/>
        <w:tblBorders>
          <w:top w:val="single" w:color="615F6B" w:sz="6" w:space="0"/>
          <w:left w:val="single" w:color="615F6B" w:sz="6" w:space="0"/>
          <w:bottom w:val="single" w:color="615F6B" w:sz="6" w:space="0"/>
          <w:right w:val="single" w:color="615F6B" w:sz="6" w:space="0"/>
          <w:insideH w:val="single" w:color="615F6B" w:sz="6" w:space="0"/>
          <w:insideV w:val="single" w:color="615F6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6823"/>
        <w:gridCol w:w="2117"/>
      </w:tblGrid>
      <w:tr>
        <w:tblPrEx>
          <w:tblBorders>
            <w:top w:val="single" w:color="615F6B" w:sz="6" w:space="0"/>
            <w:left w:val="single" w:color="615F6B" w:sz="6" w:space="0"/>
            <w:bottom w:val="single" w:color="615F6B" w:sz="6" w:space="0"/>
            <w:right w:val="single" w:color="615F6B" w:sz="6" w:space="0"/>
            <w:insideH w:val="single" w:color="615F6B" w:sz="6" w:space="0"/>
            <w:insideV w:val="single" w:color="615F6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0337" w:type="dxa"/>
            <w:gridSpan w:val="3"/>
            <w:tcBorders>
              <w:bottom w:val="single" w:color="404040" w:sz="6" w:space="0"/>
            </w:tcBorders>
          </w:tcPr>
          <w:p>
            <w:pPr>
              <w:pStyle w:val="13"/>
              <w:spacing w:before="132"/>
              <w:ind w:left="78"/>
              <w:rPr>
                <w:sz w:val="28"/>
              </w:rPr>
            </w:pPr>
            <w:r>
              <w:rPr>
                <w:color w:val="1F2329"/>
                <w:sz w:val="28"/>
              </w:rPr>
              <w:t>Types of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</w:tr>
      <w:tr>
        <w:tblPrEx>
          <w:tblBorders>
            <w:top w:val="single" w:color="615F6B" w:sz="6" w:space="0"/>
            <w:left w:val="single" w:color="615F6B" w:sz="6" w:space="0"/>
            <w:bottom w:val="single" w:color="615F6B" w:sz="6" w:space="0"/>
            <w:right w:val="single" w:color="615F6B" w:sz="6" w:space="0"/>
            <w:insideH w:val="single" w:color="615F6B" w:sz="6" w:space="0"/>
            <w:insideV w:val="single" w:color="615F6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139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78"/>
              <w:rPr>
                <w:sz w:val="28"/>
              </w:rPr>
            </w:pPr>
            <w:r>
              <w:rPr>
                <w:color w:val="1F2329"/>
                <w:sz w:val="28"/>
              </w:rPr>
              <w:t>Types</w:t>
            </w:r>
          </w:p>
        </w:tc>
        <w:tc>
          <w:tcPr>
            <w:tcW w:w="6823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Meaning</w:t>
            </w:r>
          </w:p>
        </w:tc>
        <w:tc>
          <w:tcPr>
            <w:tcW w:w="211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6"/>
              <w:ind w:left="89"/>
              <w:rPr>
                <w:sz w:val="28"/>
              </w:rPr>
            </w:pPr>
            <w:r>
              <w:rPr>
                <w:color w:val="1F2329"/>
                <w:sz w:val="28"/>
              </w:rPr>
              <w:t>Example</w:t>
            </w:r>
          </w:p>
        </w:tc>
      </w:tr>
      <w:tr>
        <w:tblPrEx>
          <w:tblBorders>
            <w:top w:val="single" w:color="615F6B" w:sz="6" w:space="0"/>
            <w:left w:val="single" w:color="615F6B" w:sz="6" w:space="0"/>
            <w:bottom w:val="single" w:color="615F6B" w:sz="6" w:space="0"/>
            <w:right w:val="single" w:color="615F6B" w:sz="6" w:space="0"/>
            <w:insideH w:val="single" w:color="615F6B" w:sz="6" w:space="0"/>
            <w:insideV w:val="single" w:color="615F6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7" w:hRule="atLeast"/>
        </w:trPr>
        <w:tc>
          <w:tcPr>
            <w:tcW w:w="139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78" w:right="451"/>
              <w:rPr>
                <w:sz w:val="28"/>
              </w:rPr>
            </w:pPr>
            <w:r>
              <w:rPr>
                <w:color w:val="1F2329"/>
                <w:sz w:val="28"/>
              </w:rPr>
              <w:t>Simple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pacing w:val="-1"/>
                <w:sz w:val="28"/>
              </w:rPr>
              <w:t>Subject</w:t>
            </w:r>
          </w:p>
        </w:tc>
        <w:tc>
          <w:tcPr>
            <w:tcW w:w="6823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which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has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only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211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9" w:right="97"/>
              <w:rPr>
                <w:sz w:val="28"/>
              </w:rPr>
            </w:pPr>
            <w:r>
              <w:rPr>
                <w:i/>
                <w:color w:val="1F2329"/>
                <w:sz w:val="28"/>
              </w:rPr>
              <w:t>Jhanvi</w:t>
            </w:r>
            <w:r>
              <w:rPr>
                <w:i/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is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playing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guitar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singing at the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party.</w:t>
            </w:r>
          </w:p>
        </w:tc>
      </w:tr>
      <w:tr>
        <w:tblPrEx>
          <w:tblBorders>
            <w:top w:val="single" w:color="615F6B" w:sz="6" w:space="0"/>
            <w:left w:val="single" w:color="615F6B" w:sz="6" w:space="0"/>
            <w:bottom w:val="single" w:color="615F6B" w:sz="6" w:space="0"/>
            <w:right w:val="single" w:color="615F6B" w:sz="6" w:space="0"/>
            <w:insideH w:val="single" w:color="615F6B" w:sz="6" w:space="0"/>
            <w:insideV w:val="single" w:color="615F6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7" w:hRule="atLeast"/>
        </w:trPr>
        <w:tc>
          <w:tcPr>
            <w:tcW w:w="139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78" w:right="203"/>
              <w:rPr>
                <w:sz w:val="28"/>
              </w:rPr>
            </w:pPr>
            <w:r>
              <w:rPr>
                <w:color w:val="1F2329"/>
                <w:spacing w:val="-1"/>
                <w:sz w:val="28"/>
              </w:rPr>
              <w:t>Complete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6823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8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with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modifier.</w:t>
            </w:r>
          </w:p>
        </w:tc>
        <w:tc>
          <w:tcPr>
            <w:tcW w:w="211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9" w:right="160"/>
              <w:rPr>
                <w:i/>
                <w:sz w:val="28"/>
              </w:rPr>
            </w:pPr>
            <w:r>
              <w:rPr>
                <w:i/>
                <w:color w:val="1F2329"/>
                <w:sz w:val="28"/>
              </w:rPr>
              <w:t>The old man</w:t>
            </w:r>
            <w:r>
              <w:rPr>
                <w:i/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took a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deep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breath and then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started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1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story</w:t>
            </w:r>
            <w:r>
              <w:rPr>
                <w:i/>
                <w:color w:val="1F2329"/>
                <w:sz w:val="28"/>
              </w:rPr>
              <w:t>.</w:t>
            </w:r>
          </w:p>
        </w:tc>
      </w:tr>
      <w:tr>
        <w:tblPrEx>
          <w:tblBorders>
            <w:top w:val="single" w:color="615F6B" w:sz="6" w:space="0"/>
            <w:left w:val="single" w:color="615F6B" w:sz="6" w:space="0"/>
            <w:bottom w:val="single" w:color="615F6B" w:sz="6" w:space="0"/>
            <w:right w:val="single" w:color="615F6B" w:sz="6" w:space="0"/>
            <w:insideH w:val="single" w:color="615F6B" w:sz="6" w:space="0"/>
            <w:insideV w:val="single" w:color="615F6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 w:hRule="atLeast"/>
        </w:trPr>
        <w:tc>
          <w:tcPr>
            <w:tcW w:w="139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78" w:right="47"/>
              <w:rPr>
                <w:sz w:val="28"/>
              </w:rPr>
            </w:pPr>
            <w:r>
              <w:rPr>
                <w:color w:val="1F2329"/>
                <w:spacing w:val="-1"/>
                <w:sz w:val="28"/>
              </w:rPr>
              <w:t>Compound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</w:t>
            </w:r>
          </w:p>
        </w:tc>
        <w:tc>
          <w:tcPr>
            <w:tcW w:w="6823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8" w:right="55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10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has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two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or more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subjects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joined</w:t>
            </w:r>
            <w:r>
              <w:rPr>
                <w:color w:val="1F2329"/>
                <w:spacing w:val="-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with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help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3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conjunction</w:t>
            </w:r>
          </w:p>
        </w:tc>
        <w:tc>
          <w:tcPr>
            <w:tcW w:w="211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 w:line="242" w:lineRule="auto"/>
              <w:ind w:left="89" w:right="207"/>
              <w:rPr>
                <w:sz w:val="28"/>
              </w:rPr>
            </w:pPr>
            <w:r>
              <w:rPr>
                <w:i/>
                <w:color w:val="1F2329"/>
                <w:sz w:val="28"/>
              </w:rPr>
              <w:t>Cricket and</w:t>
            </w:r>
            <w:r>
              <w:rPr>
                <w:i/>
                <w:color w:val="1F2329"/>
                <w:spacing w:val="1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Football</w:t>
            </w:r>
            <w:r>
              <w:rPr>
                <w:i/>
                <w:color w:val="1F2329"/>
                <w:spacing w:val="-1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are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my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favorite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sports.</w:t>
            </w:r>
          </w:p>
        </w:tc>
      </w:tr>
    </w:tbl>
    <w:p>
      <w:pPr>
        <w:pStyle w:val="9"/>
        <w:spacing w:before="2"/>
        <w:rPr>
          <w:sz w:val="14"/>
        </w:rPr>
      </w:pPr>
    </w:p>
    <w:p>
      <w:pPr>
        <w:pStyle w:val="9"/>
        <w:spacing w:before="87"/>
        <w:ind w:left="263"/>
      </w:pPr>
      <w:r>
        <w:pict>
          <v:shape id="_x0000_s1045" o:spid="_x0000_s1045" style="position:absolute;left:0pt;margin-left:12.7pt;margin-top:-8.1pt;height:46pt;width:569.9pt;mso-position-horizontal-relative:page;z-index:-251649024;mso-width-relative:page;mso-height-relative:page;" fillcolor="#F8F8F8" filled="t" stroked="f" coordorigin="254,-162" coordsize="11398,920" path="m11652,-162l254,-162,254,435,254,436,254,757,11652,757,11652,436,11652,435,11652,-16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F1F1F"/>
          <w:w w:val="99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 xml:space="preserve"> </w:t>
      </w:r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Types</w:t>
      </w:r>
      <w:r>
        <w:rPr>
          <w:color w:val="1F1F1F"/>
          <w:spacing w:val="-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of</w:t>
      </w:r>
      <w:r>
        <w:rPr>
          <w:color w:val="1F1F1F"/>
          <w:spacing w:val="-11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Predicate</w:t>
      </w:r>
      <w:r>
        <w:rPr>
          <w:color w:val="1F1F1F"/>
          <w:spacing w:val="11"/>
          <w:shd w:val="clear" w:color="auto" w:fill="FFFFFF"/>
        </w:rPr>
        <w:t xml:space="preserve"> </w:t>
      </w:r>
    </w:p>
    <w:p>
      <w:pPr>
        <w:pStyle w:val="9"/>
        <w:spacing w:before="10"/>
        <w:rPr>
          <w:sz w:val="27"/>
        </w:rPr>
      </w:pPr>
    </w:p>
    <w:p>
      <w:pPr>
        <w:pStyle w:val="9"/>
        <w:spacing w:before="1" w:line="405" w:lineRule="auto"/>
        <w:ind w:left="542" w:right="314" w:hanging="73"/>
      </w:pPr>
      <w:r>
        <w:rPr>
          <w:color w:val="1F1F1F"/>
          <w:spacing w:val="-1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Predicate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part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sentence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tells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something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about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subject.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three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types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61"/>
        </w:rPr>
        <w:t xml:space="preserve"> </w:t>
      </w:r>
      <w:r>
        <w:rPr>
          <w:color w:val="1F1F1F"/>
        </w:rPr>
        <w:t>Predicate,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are:</w:t>
      </w:r>
    </w:p>
    <w:p>
      <w:pPr>
        <w:pStyle w:val="12"/>
        <w:numPr>
          <w:ilvl w:val="0"/>
          <w:numId w:val="3"/>
        </w:numPr>
        <w:tabs>
          <w:tab w:val="left" w:pos="984"/>
        </w:tabs>
        <w:spacing w:before="2" w:after="0" w:line="322" w:lineRule="exact"/>
        <w:ind w:left="983" w:right="0" w:hanging="361"/>
        <w:jc w:val="left"/>
        <w:rPr>
          <w:sz w:val="28"/>
        </w:rPr>
      </w:pPr>
      <w:r>
        <w:pict>
          <v:shape id="_x0000_s1046" o:spid="_x0000_s1046" style="position:absolute;left:0pt;margin-left:145.5pt;margin-top:1.1pt;height:48.3pt;width:437.1pt;mso-position-horizontal-relative:page;z-index:-251648000;mso-width-relative:page;mso-height-relative:page;" fillcolor="#F8F8F8" filled="t" stroked="f" coordorigin="2910,22" coordsize="8742,966" path="m11652,22l2910,22,2910,344,3205,344,3205,666,3361,666,3361,988,11652,988,11652,666,11652,344,11652,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44444"/>
          <w:sz w:val="28"/>
        </w:rPr>
        <w:t>Simple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Predicate</w:t>
      </w:r>
    </w:p>
    <w:p>
      <w:pPr>
        <w:pStyle w:val="12"/>
        <w:numPr>
          <w:ilvl w:val="0"/>
          <w:numId w:val="3"/>
        </w:numPr>
        <w:tabs>
          <w:tab w:val="left" w:pos="984"/>
        </w:tabs>
        <w:spacing w:before="0" w:after="0" w:line="319" w:lineRule="exact"/>
        <w:ind w:left="983" w:right="0" w:hanging="361"/>
        <w:jc w:val="left"/>
        <w:rPr>
          <w:sz w:val="28"/>
        </w:rPr>
      </w:pPr>
      <w:r>
        <w:rPr>
          <w:color w:val="444444"/>
          <w:sz w:val="28"/>
        </w:rPr>
        <w:t>Complete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Predicate</w:t>
      </w:r>
    </w:p>
    <w:p>
      <w:pPr>
        <w:pStyle w:val="12"/>
        <w:numPr>
          <w:ilvl w:val="0"/>
          <w:numId w:val="3"/>
        </w:numPr>
        <w:tabs>
          <w:tab w:val="left" w:pos="984"/>
        </w:tabs>
        <w:spacing w:before="0" w:after="0" w:line="319" w:lineRule="exact"/>
        <w:ind w:left="983" w:right="0" w:hanging="361"/>
        <w:jc w:val="left"/>
        <w:rPr>
          <w:sz w:val="28"/>
        </w:rPr>
      </w:pPr>
      <w:r>
        <w:rPr>
          <w:color w:val="444444"/>
          <w:sz w:val="28"/>
        </w:rPr>
        <w:t>Compound</w:t>
      </w:r>
      <w:r>
        <w:rPr>
          <w:color w:val="444444"/>
          <w:spacing w:val="-9"/>
          <w:sz w:val="28"/>
        </w:rPr>
        <w:t xml:space="preserve"> </w:t>
      </w:r>
      <w:r>
        <w:rPr>
          <w:color w:val="444444"/>
          <w:sz w:val="28"/>
        </w:rPr>
        <w:t>Predicate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top="24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475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1608"/>
        <w:gridCol w:w="5507"/>
        <w:gridCol w:w="3598"/>
        <w:gridCol w:w="209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</w:trPr>
        <w:tc>
          <w:tcPr>
            <w:tcW w:w="226" w:type="dxa"/>
            <w:tcBorders>
              <w:top w:val="nil"/>
              <w:left w:val="nil"/>
              <w:right w:val="single" w:color="615F6B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10922" w:type="dxa"/>
            <w:gridSpan w:val="4"/>
            <w:tcBorders>
              <w:top w:val="single" w:color="615F6B" w:sz="6" w:space="0"/>
              <w:left w:val="single" w:color="615F6B" w:sz="6" w:space="0"/>
              <w:bottom w:val="nil"/>
              <w:right w:val="single" w:color="615F6B" w:sz="6" w:space="0"/>
            </w:tcBorders>
          </w:tcPr>
          <w:p>
            <w:pPr>
              <w:pStyle w:val="13"/>
              <w:rPr>
                <w:sz w:val="1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6" w:type="dxa"/>
            <w:vMerge w:val="restart"/>
            <w:tcBorders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10713" w:type="dxa"/>
            <w:gridSpan w:val="3"/>
            <w:tcBorders>
              <w:left w:val="single" w:color="404040" w:sz="6" w:space="0"/>
              <w:bottom w:val="single" w:color="404040" w:sz="6" w:space="0"/>
              <w:right w:val="single" w:color="000000" w:sz="6" w:space="0"/>
            </w:tcBorders>
          </w:tcPr>
          <w:p>
            <w:pPr>
              <w:pStyle w:val="13"/>
              <w:spacing w:line="259" w:lineRule="exact"/>
              <w:ind w:left="83"/>
              <w:rPr>
                <w:sz w:val="28"/>
              </w:rPr>
            </w:pPr>
            <w:r>
              <w:rPr>
                <w:color w:val="1F2329"/>
                <w:sz w:val="28"/>
              </w:rPr>
              <w:t>Types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</w:t>
            </w:r>
          </w:p>
        </w:tc>
        <w:tc>
          <w:tcPr>
            <w:tcW w:w="209" w:type="dxa"/>
            <w:tcBorders>
              <w:top w:val="nil"/>
              <w:left w:val="single" w:color="000000" w:sz="6" w:space="0"/>
              <w:bottom w:val="single" w:color="404040" w:sz="6" w:space="0"/>
              <w:right w:val="single" w:color="615F6B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226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3"/>
              <w:rPr>
                <w:sz w:val="28"/>
              </w:rPr>
            </w:pPr>
            <w:r>
              <w:rPr>
                <w:color w:val="1F2329"/>
                <w:sz w:val="28"/>
              </w:rPr>
              <w:t>Types</w:t>
            </w:r>
          </w:p>
        </w:tc>
        <w:tc>
          <w:tcPr>
            <w:tcW w:w="550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Meaning</w:t>
            </w:r>
          </w:p>
        </w:tc>
        <w:tc>
          <w:tcPr>
            <w:tcW w:w="359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000000" w:sz="6" w:space="0"/>
            </w:tcBorders>
          </w:tcPr>
          <w:p>
            <w:pPr>
              <w:pStyle w:val="13"/>
              <w:spacing w:before="132"/>
              <w:ind w:left="90"/>
              <w:rPr>
                <w:sz w:val="28"/>
              </w:rPr>
            </w:pPr>
            <w:r>
              <w:rPr>
                <w:color w:val="1F2329"/>
                <w:sz w:val="28"/>
              </w:rPr>
              <w:t>Example</w:t>
            </w:r>
          </w:p>
        </w:tc>
        <w:tc>
          <w:tcPr>
            <w:tcW w:w="209" w:type="dxa"/>
            <w:tcBorders>
              <w:top w:val="single" w:color="404040" w:sz="6" w:space="0"/>
              <w:left w:val="single" w:color="00000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226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3" w:right="457"/>
              <w:rPr>
                <w:sz w:val="28"/>
              </w:rPr>
            </w:pPr>
            <w:r>
              <w:rPr>
                <w:color w:val="1F2329"/>
                <w:sz w:val="28"/>
              </w:rPr>
              <w:t>Simple</w:t>
            </w:r>
            <w:r>
              <w:rPr>
                <w:color w:val="1F2329"/>
                <w:spacing w:val="1"/>
                <w:sz w:val="28"/>
              </w:rPr>
              <w:t xml:space="preserve"> </w:t>
            </w:r>
            <w:r>
              <w:rPr>
                <w:color w:val="1F2329"/>
                <w:spacing w:val="-1"/>
                <w:sz w:val="28"/>
              </w:rPr>
              <w:t>Predicate</w:t>
            </w:r>
          </w:p>
        </w:tc>
        <w:tc>
          <w:tcPr>
            <w:tcW w:w="550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 has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only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verb.</w:t>
            </w:r>
          </w:p>
        </w:tc>
        <w:tc>
          <w:tcPr>
            <w:tcW w:w="359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000000" w:sz="6" w:space="0"/>
            </w:tcBorders>
          </w:tcPr>
          <w:p>
            <w:pPr>
              <w:pStyle w:val="13"/>
              <w:spacing w:before="132"/>
              <w:ind w:left="90" w:right="4"/>
              <w:rPr>
                <w:i/>
                <w:sz w:val="28"/>
              </w:rPr>
            </w:pP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8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dog</w:t>
            </w:r>
            <w:r>
              <w:rPr>
                <w:color w:val="1F2329"/>
                <w:spacing w:val="-12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is</w:t>
            </w:r>
            <w:r>
              <w:rPr>
                <w:i/>
                <w:color w:val="1F2329"/>
                <w:spacing w:val="-6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running</w:t>
            </w:r>
            <w:r>
              <w:rPr>
                <w:i/>
                <w:color w:val="1F2329"/>
                <w:spacing w:val="-4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through</w:t>
            </w:r>
            <w:r>
              <w:rPr>
                <w:i/>
                <w:color w:val="1F2329"/>
                <w:spacing w:val="-9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the</w:t>
            </w:r>
            <w:r>
              <w:rPr>
                <w:i/>
                <w:color w:val="1F2329"/>
                <w:spacing w:val="-67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empty</w:t>
            </w:r>
            <w:r>
              <w:rPr>
                <w:i/>
                <w:color w:val="1F2329"/>
                <w:spacing w:val="-3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field.</w:t>
            </w:r>
          </w:p>
        </w:tc>
        <w:tc>
          <w:tcPr>
            <w:tcW w:w="209" w:type="dxa"/>
            <w:tcBorders>
              <w:top w:val="single" w:color="404040" w:sz="6" w:space="0"/>
              <w:left w:val="single" w:color="00000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26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3" w:right="409"/>
              <w:rPr>
                <w:sz w:val="28"/>
              </w:rPr>
            </w:pPr>
            <w:r>
              <w:rPr>
                <w:color w:val="1F2329"/>
                <w:spacing w:val="-1"/>
                <w:sz w:val="28"/>
              </w:rPr>
              <w:t>Complete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</w:t>
            </w:r>
          </w:p>
        </w:tc>
        <w:tc>
          <w:tcPr>
            <w:tcW w:w="550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 has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verbs</w:t>
            </w:r>
            <w:r>
              <w:rPr>
                <w:color w:val="1F2329"/>
                <w:spacing w:val="-1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with</w:t>
            </w:r>
            <w:r>
              <w:rPr>
                <w:color w:val="1F2329"/>
                <w:spacing w:val="-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modifier.</w:t>
            </w:r>
          </w:p>
        </w:tc>
        <w:tc>
          <w:tcPr>
            <w:tcW w:w="359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000000" w:sz="6" w:space="0"/>
            </w:tcBorders>
          </w:tcPr>
          <w:p>
            <w:pPr>
              <w:pStyle w:val="13"/>
              <w:spacing w:before="132"/>
              <w:ind w:left="90" w:right="215"/>
              <w:jc w:val="both"/>
              <w:rPr>
                <w:i/>
                <w:sz w:val="28"/>
              </w:rPr>
            </w:pPr>
            <w:r>
              <w:rPr>
                <w:color w:val="1F2329"/>
                <w:sz w:val="28"/>
              </w:rPr>
              <w:t>Rohan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and his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sister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Suzanne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never wanted costly gifts but</w:t>
            </w:r>
            <w:r>
              <w:rPr>
                <w:i/>
                <w:color w:val="1F2329"/>
                <w:spacing w:val="1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preferred</w:t>
            </w:r>
            <w:r>
              <w:rPr>
                <w:i/>
                <w:color w:val="1F2329"/>
                <w:spacing w:val="-3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simple things.</w:t>
            </w:r>
          </w:p>
        </w:tc>
        <w:tc>
          <w:tcPr>
            <w:tcW w:w="209" w:type="dxa"/>
            <w:tcBorders>
              <w:top w:val="single" w:color="404040" w:sz="6" w:space="0"/>
              <w:left w:val="single" w:color="00000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</w:trPr>
        <w:tc>
          <w:tcPr>
            <w:tcW w:w="226" w:type="dxa"/>
            <w:vMerge w:val="continue"/>
            <w:tcBorders>
              <w:top w:val="nil"/>
              <w:left w:val="single" w:color="000000" w:sz="6" w:space="0"/>
              <w:bottom w:val="nil"/>
              <w:right w:val="single" w:color="40404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3" w:right="253"/>
              <w:rPr>
                <w:sz w:val="28"/>
              </w:rPr>
            </w:pPr>
            <w:r>
              <w:rPr>
                <w:color w:val="1F2329"/>
                <w:spacing w:val="-1"/>
                <w:sz w:val="28"/>
              </w:rPr>
              <w:t>Compound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Predicate</w:t>
            </w:r>
          </w:p>
        </w:tc>
        <w:tc>
          <w:tcPr>
            <w:tcW w:w="5507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spacing w:before="132"/>
              <w:ind w:left="84" w:right="98"/>
              <w:rPr>
                <w:sz w:val="28"/>
              </w:rPr>
            </w:pPr>
            <w:r>
              <w:rPr>
                <w:color w:val="1F2329"/>
                <w:sz w:val="28"/>
              </w:rPr>
              <w:t>Part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of</w:t>
            </w:r>
            <w:r>
              <w:rPr>
                <w:color w:val="1F2329"/>
                <w:spacing w:val="-9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the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sentence has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two</w:t>
            </w:r>
            <w:r>
              <w:rPr>
                <w:color w:val="1F2329"/>
                <w:spacing w:val="-4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or more</w:t>
            </w:r>
            <w:r>
              <w:rPr>
                <w:color w:val="1F2329"/>
                <w:spacing w:val="-5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verbs</w:t>
            </w:r>
            <w:r>
              <w:rPr>
                <w:color w:val="1F2329"/>
                <w:spacing w:val="-6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with</w:t>
            </w:r>
            <w:r>
              <w:rPr>
                <w:color w:val="1F2329"/>
                <w:spacing w:val="-67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a</w:t>
            </w:r>
            <w:r>
              <w:rPr>
                <w:color w:val="1F2329"/>
                <w:spacing w:val="2"/>
                <w:sz w:val="28"/>
              </w:rPr>
              <w:t xml:space="preserve"> </w:t>
            </w:r>
            <w:r>
              <w:rPr>
                <w:color w:val="1F2329"/>
                <w:sz w:val="28"/>
              </w:rPr>
              <w:t>conjunction.</w:t>
            </w:r>
          </w:p>
        </w:tc>
        <w:tc>
          <w:tcPr>
            <w:tcW w:w="3598" w:type="dxa"/>
            <w:tcBorders>
              <w:top w:val="single" w:color="404040" w:sz="6" w:space="0"/>
              <w:left w:val="single" w:color="404040" w:sz="6" w:space="0"/>
              <w:bottom w:val="single" w:color="404040" w:sz="6" w:space="0"/>
              <w:right w:val="single" w:color="000000" w:sz="6" w:space="0"/>
            </w:tcBorders>
          </w:tcPr>
          <w:p>
            <w:pPr>
              <w:pStyle w:val="13"/>
              <w:spacing w:before="132"/>
              <w:ind w:left="90" w:right="265"/>
              <w:rPr>
                <w:i/>
                <w:sz w:val="28"/>
              </w:rPr>
            </w:pPr>
            <w:r>
              <w:rPr>
                <w:color w:val="1F2329"/>
                <w:sz w:val="28"/>
              </w:rPr>
              <w:t>I</w:t>
            </w:r>
            <w:r>
              <w:rPr>
                <w:color w:val="1F2329"/>
                <w:spacing w:val="-2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love</w:t>
            </w:r>
            <w:r>
              <w:rPr>
                <w:i/>
                <w:color w:val="1F2329"/>
                <w:spacing w:val="1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the way he plays</w:t>
            </w:r>
            <w:r>
              <w:rPr>
                <w:i/>
                <w:color w:val="1F2329"/>
                <w:spacing w:val="2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the</w:t>
            </w:r>
            <w:r>
              <w:rPr>
                <w:i/>
                <w:color w:val="1F2329"/>
                <w:spacing w:val="1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guitar,</w:t>
            </w:r>
            <w:r>
              <w:rPr>
                <w:i/>
                <w:color w:val="1F2329"/>
                <w:spacing w:val="-8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but</w:t>
            </w:r>
            <w:r>
              <w:rPr>
                <w:i/>
                <w:color w:val="1F2329"/>
                <w:spacing w:val="-10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his</w:t>
            </w:r>
            <w:r>
              <w:rPr>
                <w:i/>
                <w:color w:val="1F2329"/>
                <w:spacing w:val="-8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singing</w:t>
            </w:r>
            <w:r>
              <w:rPr>
                <w:i/>
                <w:color w:val="1F2329"/>
                <w:spacing w:val="-10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makes</w:t>
            </w:r>
            <w:r>
              <w:rPr>
                <w:i/>
                <w:color w:val="1F2329"/>
                <w:spacing w:val="-67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my</w:t>
            </w:r>
            <w:r>
              <w:rPr>
                <w:i/>
                <w:color w:val="1F2329"/>
                <w:spacing w:val="2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ears</w:t>
            </w:r>
            <w:r>
              <w:rPr>
                <w:i/>
                <w:color w:val="1F2329"/>
                <w:spacing w:val="4"/>
                <w:sz w:val="28"/>
              </w:rPr>
              <w:t xml:space="preserve"> </w:t>
            </w:r>
            <w:r>
              <w:rPr>
                <w:i/>
                <w:color w:val="1F2329"/>
                <w:sz w:val="28"/>
              </w:rPr>
              <w:t>bleed.</w:t>
            </w:r>
          </w:p>
        </w:tc>
        <w:tc>
          <w:tcPr>
            <w:tcW w:w="209" w:type="dxa"/>
            <w:tcBorders>
              <w:top w:val="single" w:color="404040" w:sz="6" w:space="0"/>
              <w:left w:val="single" w:color="000000" w:sz="6" w:space="0"/>
              <w:bottom w:val="single" w:color="404040" w:sz="6" w:space="0"/>
              <w:right w:val="single" w:color="40404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1" w:hRule="atLeast"/>
        </w:trPr>
        <w:tc>
          <w:tcPr>
            <w:tcW w:w="10939" w:type="dxa"/>
            <w:gridSpan w:val="4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3"/>
              <w:spacing w:before="3"/>
              <w:rPr>
                <w:sz w:val="51"/>
              </w:rPr>
            </w:pPr>
          </w:p>
          <w:p>
            <w:pPr>
              <w:pStyle w:val="13"/>
              <w:spacing w:before="1"/>
              <w:ind w:left="151"/>
              <w:rPr>
                <w:rFonts w:ascii="Arial MT"/>
                <w:sz w:val="42"/>
              </w:rPr>
            </w:pPr>
            <w:r>
              <w:rPr>
                <w:rFonts w:ascii="Arial MT"/>
                <w:color w:val="1F1F1F"/>
                <w:sz w:val="42"/>
              </w:rPr>
              <w:t>Difference</w:t>
            </w:r>
            <w:r>
              <w:rPr>
                <w:rFonts w:ascii="Arial MT"/>
                <w:color w:val="1F1F1F"/>
                <w:spacing w:val="-5"/>
                <w:sz w:val="42"/>
              </w:rPr>
              <w:t xml:space="preserve"> </w:t>
            </w:r>
            <w:r>
              <w:rPr>
                <w:rFonts w:ascii="Arial MT"/>
                <w:color w:val="1F1F1F"/>
                <w:sz w:val="42"/>
              </w:rPr>
              <w:t>Between</w:t>
            </w:r>
            <w:r>
              <w:rPr>
                <w:rFonts w:ascii="Arial MT"/>
                <w:color w:val="1F1F1F"/>
                <w:spacing w:val="-5"/>
                <w:sz w:val="42"/>
              </w:rPr>
              <w:t xml:space="preserve"> </w:t>
            </w:r>
            <w:r>
              <w:rPr>
                <w:rFonts w:ascii="Arial MT"/>
                <w:color w:val="1F1F1F"/>
                <w:sz w:val="42"/>
              </w:rPr>
              <w:t>Subject</w:t>
            </w:r>
            <w:r>
              <w:rPr>
                <w:rFonts w:ascii="Arial MT"/>
                <w:color w:val="1F1F1F"/>
                <w:spacing w:val="-3"/>
                <w:sz w:val="42"/>
              </w:rPr>
              <w:t xml:space="preserve"> </w:t>
            </w:r>
            <w:r>
              <w:rPr>
                <w:rFonts w:ascii="Arial MT"/>
                <w:color w:val="1F1F1F"/>
                <w:sz w:val="42"/>
              </w:rPr>
              <w:t>and</w:t>
            </w:r>
            <w:r>
              <w:rPr>
                <w:rFonts w:ascii="Arial MT"/>
                <w:color w:val="1F1F1F"/>
                <w:spacing w:val="-6"/>
                <w:sz w:val="42"/>
              </w:rPr>
              <w:t xml:space="preserve"> </w:t>
            </w:r>
            <w:r>
              <w:rPr>
                <w:rFonts w:ascii="Arial MT"/>
                <w:color w:val="1F1F1F"/>
                <w:sz w:val="42"/>
              </w:rPr>
              <w:t>Predicate</w:t>
            </w:r>
          </w:p>
        </w:tc>
        <w:tc>
          <w:tcPr>
            <w:tcW w:w="209" w:type="dxa"/>
            <w:tcBorders>
              <w:top w:val="single" w:color="404040" w:sz="6" w:space="0"/>
              <w:left w:val="single" w:color="000000" w:sz="6" w:space="0"/>
              <w:bottom w:val="nil"/>
              <w:right w:val="nil"/>
            </w:tcBorders>
          </w:tcPr>
          <w:p>
            <w:pPr>
              <w:pStyle w:val="13"/>
              <w:rPr>
                <w:sz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10939" w:type="dxa"/>
            <w:gridSpan w:val="4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3"/>
              <w:spacing w:line="405" w:lineRule="auto"/>
              <w:ind w:left="79" w:hanging="11"/>
              <w:rPr>
                <w:sz w:val="28"/>
              </w:rPr>
            </w:pPr>
            <w:r>
              <w:rPr>
                <w:color w:val="1F1F1F"/>
                <w:sz w:val="28"/>
              </w:rPr>
              <w:t>In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English,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sentences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are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composed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1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two components,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 is,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Predicate.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is the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things</w:t>
            </w:r>
            <w:r>
              <w:rPr>
                <w:color w:val="1F1F1F"/>
                <w:spacing w:val="-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that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are being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discussed,</w:t>
            </w:r>
            <w:r>
              <w:rPr>
                <w:color w:val="1F1F1F"/>
                <w:spacing w:val="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considered,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studied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predicate is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 part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</w:p>
          <w:p>
            <w:pPr>
              <w:pStyle w:val="13"/>
              <w:spacing w:line="301" w:lineRule="exact"/>
              <w:ind w:left="79"/>
              <w:rPr>
                <w:sz w:val="28"/>
              </w:rPr>
            </w:pP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sentence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which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gives</w:t>
            </w:r>
            <w:r>
              <w:rPr>
                <w:color w:val="1F1F1F"/>
                <w:spacing w:val="-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information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about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subject.</w:t>
            </w:r>
          </w:p>
        </w:tc>
        <w:tc>
          <w:tcPr>
            <w:tcW w:w="209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F8F8F8"/>
          </w:tcPr>
          <w:p>
            <w:pPr>
              <w:pStyle w:val="13"/>
              <w:spacing w:line="315" w:lineRule="exact"/>
              <w:ind w:left="74"/>
              <w:rPr>
                <w:sz w:val="28"/>
              </w:rPr>
            </w:pPr>
            <w:r>
              <w:rPr>
                <w:color w:val="1F1F1F"/>
                <w:w w:val="99"/>
                <w:sz w:val="28"/>
              </w:rPr>
              <w:t>t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6" w:hRule="atLeast"/>
        </w:trPr>
        <w:tc>
          <w:tcPr>
            <w:tcW w:w="10939" w:type="dxa"/>
            <w:gridSpan w:val="4"/>
            <w:tcBorders>
              <w:top w:val="nil"/>
              <w:left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8"/>
              </w:rPr>
            </w:pPr>
          </w:p>
        </w:tc>
        <w:tc>
          <w:tcPr>
            <w:tcW w:w="209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13"/>
              <w:rPr>
                <w:sz w:val="28"/>
              </w:rPr>
            </w:pPr>
          </w:p>
        </w:tc>
      </w:tr>
    </w:tbl>
    <w:p>
      <w:pPr>
        <w:rPr>
          <w:sz w:val="2"/>
          <w:szCs w:val="2"/>
        </w:rPr>
      </w:pPr>
      <w:r>
        <w:pict>
          <v:shape id="_x0000_s1047" o:spid="_x0000_s1047" o:spt="202" type="#_x0000_t202" style="position:absolute;left:0pt;margin-left:568.1pt;margin-top:359.9pt;height:15.45pt;width:6.2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line="308" w:lineRule="exact"/>
                  </w:pPr>
                  <w:r>
                    <w:rPr>
                      <w:color w:val="1F1F1F"/>
                      <w:w w:val="99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5.3pt;margin-top:442.15pt;height:371.9pt;width:518.75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single" w:color="615F6B" w:sz="6" w:space="0"/>
                      <w:left w:val="single" w:color="615F6B" w:sz="6" w:space="0"/>
                      <w:bottom w:val="single" w:color="615F6B" w:sz="6" w:space="0"/>
                      <w:right w:val="single" w:color="615F6B" w:sz="6" w:space="0"/>
                      <w:insideH w:val="single" w:color="615F6B" w:sz="6" w:space="0"/>
                      <w:insideV w:val="single" w:color="615F6B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60"/>
                    <w:gridCol w:w="5494"/>
                  </w:tblGrid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2" w:hRule="atLeast"/>
                    </w:trPr>
                    <w:tc>
                      <w:tcPr>
                        <w:tcW w:w="10354" w:type="dxa"/>
                        <w:gridSpan w:val="2"/>
                        <w:tcBorders>
                          <w:bottom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8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Difference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Between</w:t>
                        </w:r>
                        <w:r>
                          <w:rPr>
                            <w:color w:val="1F232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and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</w:p>
                    </w:tc>
                  </w:tr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2" w:hRule="atLeast"/>
                    </w:trPr>
                    <w:tc>
                      <w:tcPr>
                        <w:tcW w:w="4860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8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</w:p>
                    </w:tc>
                    <w:tc>
                      <w:tcPr>
                        <w:tcW w:w="5494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92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</w:p>
                    </w:tc>
                  </w:tr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84" w:hRule="atLeast"/>
                    </w:trPr>
                    <w:tc>
                      <w:tcPr>
                        <w:tcW w:w="4860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88" w:right="62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Part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of</w:t>
                        </w:r>
                        <w:r>
                          <w:rPr>
                            <w:color w:val="1F232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sentence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that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tells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what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whom</w:t>
                        </w:r>
                        <w:r>
                          <w:rPr>
                            <w:color w:val="1F232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sentence</w:t>
                        </w:r>
                        <w:r>
                          <w:rPr>
                            <w:color w:val="1F2329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is</w:t>
                        </w:r>
                        <w:r>
                          <w:rPr>
                            <w:color w:val="1F2329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about</w:t>
                        </w:r>
                      </w:p>
                    </w:tc>
                    <w:tc>
                      <w:tcPr>
                        <w:tcW w:w="5494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92" w:right="11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Part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of</w:t>
                        </w:r>
                        <w:r>
                          <w:rPr>
                            <w:color w:val="1F232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sentence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that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tells what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in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sentence</w:t>
                        </w:r>
                        <w:r>
                          <w:rPr>
                            <w:color w:val="1F2329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is</w:t>
                        </w:r>
                        <w:r>
                          <w:rPr>
                            <w:color w:val="1F2329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doing</w:t>
                        </w:r>
                      </w:p>
                    </w:tc>
                  </w:tr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84" w:hRule="atLeast"/>
                    </w:trPr>
                    <w:tc>
                      <w:tcPr>
                        <w:tcW w:w="4860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88" w:right="46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A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tells"Who"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“What"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in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sentence</w:t>
                        </w:r>
                        <w:r>
                          <w:rPr>
                            <w:color w:val="1F2329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is</w:t>
                        </w:r>
                        <w:r>
                          <w:rPr>
                            <w:color w:val="1F2329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all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about</w:t>
                        </w:r>
                      </w:p>
                    </w:tc>
                    <w:tc>
                      <w:tcPr>
                        <w:tcW w:w="5494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92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tells</w:t>
                        </w:r>
                        <w:r>
                          <w:rPr>
                            <w:color w:val="1F232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what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“is”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“does”.</w:t>
                        </w:r>
                      </w:p>
                    </w:tc>
                  </w:tr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79" w:hRule="atLeast"/>
                    </w:trPr>
                    <w:tc>
                      <w:tcPr>
                        <w:tcW w:w="4860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88" w:right="597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can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only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be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an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object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i.e.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noun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pronoun</w:t>
                        </w:r>
                      </w:p>
                    </w:tc>
                    <w:tc>
                      <w:tcPr>
                        <w:tcW w:w="5494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132"/>
                          <w:ind w:left="92" w:right="464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will</w:t>
                        </w:r>
                        <w:r>
                          <w:rPr>
                            <w:color w:val="1F2329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contain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verbs to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tell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what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the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is</w:t>
                        </w:r>
                        <w:r>
                          <w:rPr>
                            <w:color w:val="1F2329"/>
                            <w:spacing w:val="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doing.</w:t>
                        </w:r>
                      </w:p>
                    </w:tc>
                  </w:tr>
                  <w:tr>
                    <w:tblPrEx>
                      <w:tblBorders>
                        <w:top w:val="single" w:color="615F6B" w:sz="6" w:space="0"/>
                        <w:left w:val="single" w:color="615F6B" w:sz="6" w:space="0"/>
                        <w:bottom w:val="single" w:color="615F6B" w:sz="6" w:space="0"/>
                        <w:right w:val="single" w:color="615F6B" w:sz="6" w:space="0"/>
                        <w:insideH w:val="single" w:color="615F6B" w:sz="6" w:space="0"/>
                        <w:insideV w:val="single" w:color="615F6B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8" w:hRule="atLeast"/>
                    </w:trPr>
                    <w:tc>
                      <w:tcPr>
                        <w:tcW w:w="4860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79"/>
                          <w:ind w:left="88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Types of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Subject: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4"/>
                          </w:numPr>
                          <w:tabs>
                            <w:tab w:val="left" w:pos="808"/>
                            <w:tab w:val="left" w:pos="809"/>
                          </w:tabs>
                          <w:spacing w:before="226" w:after="0" w:line="319" w:lineRule="exact"/>
                          <w:ind w:left="808" w:right="0" w:hanging="36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Simple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(only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noun)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4"/>
                          </w:numPr>
                          <w:tabs>
                            <w:tab w:val="left" w:pos="808"/>
                            <w:tab w:val="left" w:pos="809"/>
                          </w:tabs>
                          <w:spacing w:before="0" w:after="0" w:line="240" w:lineRule="auto"/>
                          <w:ind w:left="808" w:right="573" w:hanging="36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Complete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Subject(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noun</w:t>
                        </w:r>
                        <w:r>
                          <w:rPr>
                            <w:color w:val="1F232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with</w:t>
                        </w:r>
                        <w:r>
                          <w:rPr>
                            <w:color w:val="1F232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modifier)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4"/>
                          </w:numPr>
                          <w:tabs>
                            <w:tab w:val="left" w:pos="808"/>
                            <w:tab w:val="left" w:pos="809"/>
                          </w:tabs>
                          <w:spacing w:before="0" w:after="0" w:line="240" w:lineRule="auto"/>
                          <w:ind w:left="808" w:right="367" w:hanging="36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Compound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Subject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(two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more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nouns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joined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with</w:t>
                        </w:r>
                        <w:r>
                          <w:rPr>
                            <w:color w:val="1F232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conjunction)</w:t>
                        </w:r>
                      </w:p>
                    </w:tc>
                    <w:tc>
                      <w:tcPr>
                        <w:tcW w:w="5494" w:type="dxa"/>
                        <w:tcBorders>
                          <w:top w:val="single" w:color="404040" w:sz="6" w:space="0"/>
                          <w:left w:val="single" w:color="404040" w:sz="6" w:space="0"/>
                          <w:bottom w:val="single" w:color="404040" w:sz="6" w:space="0"/>
                          <w:right w:val="single" w:color="404040" w:sz="6" w:space="0"/>
                        </w:tcBorders>
                      </w:tcPr>
                      <w:p>
                        <w:pPr>
                          <w:pStyle w:val="13"/>
                          <w:spacing w:before="79"/>
                          <w:ind w:left="92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Types</w:t>
                        </w:r>
                        <w:r>
                          <w:rPr>
                            <w:color w:val="1F232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of</w:t>
                        </w:r>
                        <w:r>
                          <w:rPr>
                            <w:color w:val="1F232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5"/>
                          </w:numPr>
                          <w:tabs>
                            <w:tab w:val="left" w:pos="812"/>
                            <w:tab w:val="left" w:pos="813"/>
                          </w:tabs>
                          <w:spacing w:before="226" w:after="0" w:line="319" w:lineRule="exact"/>
                          <w:ind w:left="812" w:right="0" w:hanging="36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Simple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(only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verb)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5"/>
                          </w:numPr>
                          <w:tabs>
                            <w:tab w:val="left" w:pos="812"/>
                            <w:tab w:val="left" w:pos="813"/>
                          </w:tabs>
                          <w:spacing w:before="0" w:after="0" w:line="240" w:lineRule="auto"/>
                          <w:ind w:left="812" w:right="1050" w:hanging="36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Complete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(verb</w:t>
                        </w:r>
                        <w:r>
                          <w:rPr>
                            <w:color w:val="1F232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with</w:t>
                        </w:r>
                        <w:r>
                          <w:rPr>
                            <w:color w:val="1F2329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a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modifier)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5"/>
                          </w:numPr>
                          <w:tabs>
                            <w:tab w:val="left" w:pos="812"/>
                            <w:tab w:val="left" w:pos="813"/>
                          </w:tabs>
                          <w:spacing w:before="0" w:after="0" w:line="240" w:lineRule="auto"/>
                          <w:ind w:left="812" w:right="705" w:hanging="36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F2329"/>
                            <w:sz w:val="28"/>
                          </w:rPr>
                          <w:t>Compound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Predicate</w:t>
                        </w:r>
                        <w:r>
                          <w:rPr>
                            <w:color w:val="1F2329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(two</w:t>
                        </w:r>
                        <w:r>
                          <w:rPr>
                            <w:color w:val="1F2329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or</w:t>
                        </w:r>
                        <w:r>
                          <w:rPr>
                            <w:color w:val="1F232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nouns</w:t>
                        </w:r>
                        <w:r>
                          <w:rPr>
                            <w:color w:val="1F232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joined</w:t>
                        </w:r>
                        <w:r>
                          <w:rPr>
                            <w:color w:val="1F232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with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2329"/>
                            <w:sz w:val="28"/>
                          </w:rPr>
                          <w:t>conjunction)</w:t>
                        </w: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35.65pt;margin-top:442.55pt;height:371.2pt;width:517.65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60"/>
                    <w:gridCol w:w="549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7" w:hRule="atLeast"/>
                    </w:trPr>
                    <w:tc>
                      <w:tcPr>
                        <w:tcW w:w="10354" w:type="dxa"/>
                        <w:gridSpan w:val="2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7" w:hRule="atLeast"/>
                    </w:trPr>
                    <w:tc>
                      <w:tcPr>
                        <w:tcW w:w="4860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494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99" w:hRule="atLeast"/>
                    </w:trPr>
                    <w:tc>
                      <w:tcPr>
                        <w:tcW w:w="4860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494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99" w:hRule="atLeast"/>
                    </w:trPr>
                    <w:tc>
                      <w:tcPr>
                        <w:tcW w:w="4860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494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94" w:hRule="atLeast"/>
                    </w:trPr>
                    <w:tc>
                      <w:tcPr>
                        <w:tcW w:w="4860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494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73" w:hRule="atLeast"/>
                    </w:trPr>
                    <w:tc>
                      <w:tcPr>
                        <w:tcW w:w="4860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494" w:type="dxa"/>
                      </w:tcPr>
                      <w:p>
                        <w:pPr>
                          <w:pStyle w:val="13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240" w:right="20" w:bottom="280" w:left="20" w:header="720" w:footer="720" w:gutter="0"/>
          <w:cols w:space="720" w:num="1"/>
        </w:sectPr>
      </w:pPr>
    </w:p>
    <w:p>
      <w:pPr>
        <w:pStyle w:val="3"/>
        <w:spacing w:before="65"/>
        <w:ind w:left="445"/>
      </w:pPr>
      <w:bookmarkStart w:id="9" w:name="Phrase :"/>
      <w:bookmarkEnd w:id="9"/>
      <w:r>
        <w:t>Phrase</w:t>
      </w:r>
      <w:r>
        <w:rPr>
          <w:spacing w:val="-7"/>
        </w:rPr>
        <w:t xml:space="preserve"> </w:t>
      </w:r>
      <w:r>
        <w:t>: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1"/>
        <w:rPr>
          <w:b/>
          <w:sz w:val="21"/>
        </w:rPr>
      </w:pPr>
    </w:p>
    <w:p>
      <w:pPr>
        <w:pStyle w:val="9"/>
        <w:spacing w:before="87" w:line="379" w:lineRule="auto"/>
        <w:ind w:left="542" w:right="221"/>
      </w:pPr>
      <w:r>
        <w:rPr>
          <w:color w:val="333333"/>
        </w:rPr>
        <w:t>A phrase is a combination of two or more words that make sense but do not complete sense.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phrase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sentence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neither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verb.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Usually, phrases are used as a component of clauses. A phrase by itself cannot convey a complete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 but it strengthens a sentence to become meaningful. There can be more than one phrase in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sentence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phrase.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smaller phrase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appears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inside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larger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Nesting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phrase</w:t>
      </w:r>
    </w:p>
    <w:p>
      <w:pPr>
        <w:pStyle w:val="9"/>
        <w:tabs>
          <w:tab w:val="left" w:pos="609"/>
        </w:tabs>
        <w:spacing w:line="319" w:lineRule="exact"/>
        <w:ind w:left="263"/>
      </w:pPr>
      <w:r>
        <w:rPr>
          <w:color w:val="333333"/>
        </w:rPr>
        <w:t>.</w:t>
      </w:r>
      <w:r>
        <w:rPr>
          <w:color w:val="333333"/>
        </w:rPr>
        <w:tab/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example,</w:t>
      </w:r>
    </w:p>
    <w:p>
      <w:pPr>
        <w:pStyle w:val="12"/>
        <w:numPr>
          <w:ilvl w:val="1"/>
          <w:numId w:val="3"/>
        </w:numPr>
        <w:tabs>
          <w:tab w:val="left" w:pos="1261"/>
          <w:tab w:val="left" w:pos="1263"/>
        </w:tabs>
        <w:spacing w:before="181" w:after="0" w:line="240" w:lineRule="auto"/>
        <w:ind w:left="12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told</w:t>
      </w:r>
      <w:r>
        <w:rPr>
          <w:spacing w:val="2"/>
          <w:sz w:val="28"/>
        </w:rPr>
        <w:t xml:space="preserve"> </w:t>
      </w:r>
      <w:r>
        <w:rPr>
          <w:sz w:val="28"/>
        </w:rPr>
        <w:t>me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sad</w:t>
      </w:r>
      <w:r>
        <w:rPr>
          <w:spacing w:val="-3"/>
          <w:sz w:val="28"/>
        </w:rPr>
        <w:t xml:space="preserve"> </w:t>
      </w:r>
      <w:r>
        <w:rPr>
          <w:sz w:val="28"/>
        </w:rPr>
        <w:t>story</w:t>
      </w:r>
    </w:p>
    <w:p>
      <w:pPr>
        <w:pStyle w:val="12"/>
        <w:numPr>
          <w:ilvl w:val="1"/>
          <w:numId w:val="3"/>
        </w:numPr>
        <w:tabs>
          <w:tab w:val="left" w:pos="1261"/>
          <w:tab w:val="left" w:pos="1263"/>
        </w:tabs>
        <w:spacing w:before="22" w:after="0" w:line="240" w:lineRule="auto"/>
        <w:ind w:left="12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writing</w:t>
      </w:r>
      <w:r>
        <w:rPr>
          <w:spacing w:val="-7"/>
          <w:sz w:val="28"/>
        </w:rPr>
        <w:t xml:space="preserve"> </w:t>
      </w:r>
      <w:r>
        <w:rPr>
          <w:sz w:val="28"/>
        </w:rPr>
        <w:t>short</w:t>
      </w:r>
      <w:r>
        <w:rPr>
          <w:spacing w:val="-7"/>
          <w:sz w:val="28"/>
        </w:rPr>
        <w:t xml:space="preserve"> </w:t>
      </w:r>
      <w:r>
        <w:rPr>
          <w:sz w:val="28"/>
        </w:rPr>
        <w:t>stories</w:t>
      </w:r>
    </w:p>
    <w:p>
      <w:pPr>
        <w:pStyle w:val="12"/>
        <w:numPr>
          <w:ilvl w:val="1"/>
          <w:numId w:val="3"/>
        </w:numPr>
        <w:tabs>
          <w:tab w:val="left" w:pos="1261"/>
          <w:tab w:val="left" w:pos="1263"/>
        </w:tabs>
        <w:spacing w:before="26" w:after="0" w:line="240" w:lineRule="auto"/>
        <w:ind w:left="12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few</w:t>
      </w:r>
      <w:r>
        <w:rPr>
          <w:spacing w:val="1"/>
          <w:sz w:val="28"/>
        </w:rPr>
        <w:t xml:space="preserve"> </w:t>
      </w:r>
      <w:r>
        <w:rPr>
          <w:sz w:val="28"/>
        </w:rPr>
        <w:t>minutes,</w:t>
      </w:r>
      <w:r>
        <w:rPr>
          <w:spacing w:val="-5"/>
          <w:sz w:val="28"/>
        </w:rPr>
        <w:t xml:space="preserve"> </w:t>
      </w:r>
      <w:r>
        <w:rPr>
          <w:sz w:val="28"/>
        </w:rPr>
        <w:t>I’ll</w:t>
      </w:r>
      <w:r>
        <w:rPr>
          <w:spacing w:val="-6"/>
          <w:sz w:val="28"/>
        </w:rPr>
        <w:t xml:space="preserve"> </w:t>
      </w:r>
      <w:r>
        <w:rPr>
          <w:sz w:val="28"/>
        </w:rPr>
        <w:t>meet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cafeteria</w:t>
      </w:r>
    </w:p>
    <w:p>
      <w:pPr>
        <w:pStyle w:val="9"/>
        <w:spacing w:before="182" w:line="376" w:lineRule="auto"/>
        <w:ind w:left="536" w:right="571" w:firstLine="5"/>
      </w:pPr>
      <w:r>
        <w:t>Phrase</w:t>
      </w:r>
      <w:r>
        <w:rPr>
          <w:spacing w:val="-6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noun,</w:t>
      </w:r>
      <w:r>
        <w:rPr>
          <w:spacing w:val="-3"/>
        </w:rPr>
        <w:t xml:space="preserve"> </w:t>
      </w:r>
      <w:r>
        <w:t>adjective,</w:t>
      </w:r>
      <w:r>
        <w:rPr>
          <w:spacing w:val="-3"/>
        </w:rPr>
        <w:t xml:space="preserve"> </w:t>
      </w:r>
      <w:r>
        <w:t>verb,</w:t>
      </w:r>
      <w:r>
        <w:rPr>
          <w:spacing w:val="-4"/>
        </w:rPr>
        <w:t xml:space="preserve"> </w:t>
      </w:r>
      <w:r>
        <w:t>preposition,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adverb</w:t>
      </w:r>
      <w:r>
        <w:rPr>
          <w:spacing w:val="-6"/>
        </w:rPr>
        <w:t xml:space="preserve"> </w:t>
      </w:r>
      <w:r>
        <w:t>sentences.</w:t>
      </w:r>
      <w:r>
        <w:rPr>
          <w:spacing w:val="-3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phrases are</w:t>
      </w:r>
      <w:r>
        <w:rPr>
          <w:spacing w:val="-2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into different</w:t>
      </w:r>
      <w:r>
        <w:rPr>
          <w:spacing w:val="-5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phrases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instances,</w:t>
      </w:r>
    </w:p>
    <w:p>
      <w:pPr>
        <w:pStyle w:val="9"/>
        <w:rPr>
          <w:sz w:val="30"/>
        </w:rPr>
      </w:pPr>
    </w:p>
    <w:p>
      <w:pPr>
        <w:pStyle w:val="3"/>
        <w:spacing w:before="173"/>
        <w:ind w:left="542"/>
      </w:pPr>
      <w:bookmarkStart w:id="10" w:name="Types of phrases :"/>
      <w:bookmarkEnd w:id="10"/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phrases</w:t>
      </w:r>
      <w:r>
        <w:rPr>
          <w:spacing w:val="-9"/>
        </w:rPr>
        <w:t xml:space="preserve"> </w:t>
      </w:r>
      <w:r>
        <w:t>:</w:t>
      </w:r>
    </w:p>
    <w:p>
      <w:pPr>
        <w:pStyle w:val="4"/>
        <w:numPr>
          <w:ilvl w:val="1"/>
          <w:numId w:val="3"/>
        </w:numPr>
        <w:tabs>
          <w:tab w:val="left" w:pos="1253"/>
        </w:tabs>
        <w:spacing w:before="184" w:after="0" w:line="240" w:lineRule="auto"/>
        <w:ind w:left="1252" w:right="0" w:hanging="361"/>
        <w:jc w:val="left"/>
        <w:rPr>
          <w:rFonts w:ascii="Symbol" w:hAnsi="Symbol"/>
        </w:rPr>
      </w:pPr>
      <w:r>
        <w:t>Noun</w:t>
      </w:r>
      <w:r>
        <w:rPr>
          <w:spacing w:val="-5"/>
        </w:rPr>
        <w:t xml:space="preserve"> </w:t>
      </w:r>
      <w:r>
        <w:t>phrases</w:t>
      </w:r>
    </w:p>
    <w:p>
      <w:pPr>
        <w:pStyle w:val="12"/>
        <w:numPr>
          <w:ilvl w:val="1"/>
          <w:numId w:val="3"/>
        </w:numPr>
        <w:tabs>
          <w:tab w:val="left" w:pos="1253"/>
        </w:tabs>
        <w:spacing w:before="29" w:after="0" w:line="240" w:lineRule="auto"/>
        <w:ind w:left="1252" w:right="0" w:hanging="361"/>
        <w:jc w:val="left"/>
        <w:rPr>
          <w:rFonts w:ascii="Symbol" w:hAnsi="Symbol"/>
          <w:sz w:val="36"/>
        </w:rPr>
      </w:pPr>
      <w:r>
        <w:rPr>
          <w:sz w:val="36"/>
        </w:rPr>
        <w:t>Adverbal</w:t>
      </w:r>
      <w:r>
        <w:rPr>
          <w:spacing w:val="-7"/>
          <w:sz w:val="36"/>
        </w:rPr>
        <w:t xml:space="preserve"> </w:t>
      </w:r>
      <w:r>
        <w:rPr>
          <w:sz w:val="36"/>
        </w:rPr>
        <w:t>phrases</w:t>
      </w:r>
    </w:p>
    <w:p>
      <w:pPr>
        <w:pStyle w:val="4"/>
        <w:numPr>
          <w:ilvl w:val="1"/>
          <w:numId w:val="3"/>
        </w:numPr>
        <w:tabs>
          <w:tab w:val="left" w:pos="1253"/>
        </w:tabs>
        <w:spacing w:before="30" w:after="0" w:line="240" w:lineRule="auto"/>
        <w:ind w:left="1252" w:right="0" w:hanging="361"/>
        <w:jc w:val="left"/>
        <w:rPr>
          <w:rFonts w:ascii="Symbol" w:hAnsi="Symbol"/>
        </w:rPr>
      </w:pPr>
      <w:r>
        <w:t>Adjectives</w:t>
      </w:r>
      <w:r>
        <w:rPr>
          <w:spacing w:val="-7"/>
        </w:rPr>
        <w:t xml:space="preserve"> </w:t>
      </w:r>
      <w:r>
        <w:t>phrases</w:t>
      </w:r>
    </w:p>
    <w:p>
      <w:pPr>
        <w:pStyle w:val="12"/>
        <w:numPr>
          <w:ilvl w:val="1"/>
          <w:numId w:val="3"/>
        </w:numPr>
        <w:tabs>
          <w:tab w:val="left" w:pos="1253"/>
        </w:tabs>
        <w:spacing w:before="34" w:after="0" w:line="240" w:lineRule="auto"/>
        <w:ind w:left="1252" w:right="0" w:hanging="361"/>
        <w:jc w:val="left"/>
        <w:rPr>
          <w:rFonts w:ascii="Symbol" w:hAnsi="Symbol"/>
          <w:sz w:val="36"/>
        </w:rPr>
      </w:pPr>
      <w:r>
        <w:rPr>
          <w:sz w:val="36"/>
        </w:rPr>
        <w:t>Verb</w:t>
      </w:r>
      <w:r>
        <w:rPr>
          <w:spacing w:val="-17"/>
          <w:sz w:val="36"/>
        </w:rPr>
        <w:t xml:space="preserve"> </w:t>
      </w:r>
      <w:r>
        <w:rPr>
          <w:sz w:val="36"/>
        </w:rPr>
        <w:t>phrases</w:t>
      </w:r>
    </w:p>
    <w:p>
      <w:pPr>
        <w:pStyle w:val="4"/>
        <w:numPr>
          <w:ilvl w:val="1"/>
          <w:numId w:val="3"/>
        </w:numPr>
        <w:tabs>
          <w:tab w:val="left" w:pos="1253"/>
        </w:tabs>
        <w:spacing w:before="30" w:after="0" w:line="240" w:lineRule="auto"/>
        <w:ind w:left="1252" w:right="0" w:hanging="361"/>
        <w:jc w:val="left"/>
        <w:rPr>
          <w:rFonts w:ascii="Symbol" w:hAnsi="Symbol"/>
        </w:rPr>
      </w:pPr>
      <w:r>
        <w:t>Infinitive</w:t>
      </w:r>
      <w:r>
        <w:rPr>
          <w:spacing w:val="-3"/>
        </w:rPr>
        <w:t xml:space="preserve"> </w:t>
      </w:r>
      <w:r>
        <w:t>phrases</w:t>
      </w:r>
    </w:p>
    <w:p>
      <w:pPr>
        <w:pStyle w:val="12"/>
        <w:numPr>
          <w:ilvl w:val="1"/>
          <w:numId w:val="3"/>
        </w:numPr>
        <w:tabs>
          <w:tab w:val="left" w:pos="1253"/>
        </w:tabs>
        <w:spacing w:before="29" w:after="0" w:line="240" w:lineRule="auto"/>
        <w:ind w:left="1252" w:right="0" w:hanging="361"/>
        <w:jc w:val="left"/>
        <w:rPr>
          <w:rFonts w:ascii="Symbol" w:hAnsi="Symbol"/>
          <w:sz w:val="36"/>
        </w:rPr>
      </w:pPr>
      <w:r>
        <w:rPr>
          <w:sz w:val="36"/>
        </w:rPr>
        <w:t>Propositional</w:t>
      </w:r>
      <w:r>
        <w:rPr>
          <w:spacing w:val="-5"/>
          <w:sz w:val="36"/>
        </w:rPr>
        <w:t xml:space="preserve"> </w:t>
      </w:r>
      <w:r>
        <w:rPr>
          <w:sz w:val="36"/>
        </w:rPr>
        <w:t>phrases</w:t>
      </w:r>
    </w:p>
    <w:p>
      <w:pPr>
        <w:pStyle w:val="4"/>
        <w:numPr>
          <w:ilvl w:val="1"/>
          <w:numId w:val="3"/>
        </w:numPr>
        <w:tabs>
          <w:tab w:val="left" w:pos="1253"/>
        </w:tabs>
        <w:spacing w:before="30" w:after="0" w:line="240" w:lineRule="auto"/>
        <w:ind w:left="1252" w:right="0" w:hanging="361"/>
        <w:jc w:val="left"/>
        <w:rPr>
          <w:rFonts w:ascii="Symbol" w:hAnsi="Symbol"/>
        </w:rPr>
      </w:pPr>
      <w:r>
        <w:t>Gerund</w:t>
      </w:r>
      <w:r>
        <w:rPr>
          <w:spacing w:val="-4"/>
        </w:rPr>
        <w:t xml:space="preserve"> </w:t>
      </w:r>
      <w:r>
        <w:t>phrases</w:t>
      </w:r>
    </w:p>
    <w:p>
      <w:pPr>
        <w:pStyle w:val="9"/>
        <w:spacing w:before="1"/>
        <w:rPr>
          <w:sz w:val="56"/>
        </w:rPr>
      </w:pPr>
    </w:p>
    <w:p>
      <w:pPr>
        <w:spacing w:before="0"/>
        <w:ind w:left="623" w:right="0" w:firstLine="0"/>
        <w:jc w:val="left"/>
        <w:rPr>
          <w:b/>
          <w:i/>
          <w:sz w:val="36"/>
        </w:rPr>
      </w:pPr>
      <w:r>
        <w:rPr>
          <w:b/>
          <w:i/>
          <w:color w:val="202020"/>
          <w:sz w:val="36"/>
        </w:rPr>
        <w:t>NOUN</w:t>
      </w:r>
      <w:r>
        <w:rPr>
          <w:b/>
          <w:i/>
          <w:color w:val="202020"/>
          <w:spacing w:val="77"/>
          <w:sz w:val="36"/>
        </w:rPr>
        <w:t xml:space="preserve"> </w:t>
      </w:r>
      <w:r>
        <w:rPr>
          <w:b/>
          <w:i/>
          <w:color w:val="202020"/>
          <w:sz w:val="36"/>
        </w:rPr>
        <w:t>PHRASE</w:t>
      </w:r>
    </w:p>
    <w:p>
      <w:pPr>
        <w:pStyle w:val="9"/>
        <w:spacing w:before="7"/>
        <w:rPr>
          <w:b/>
          <w:i/>
          <w:sz w:val="38"/>
        </w:rPr>
      </w:pPr>
    </w:p>
    <w:p>
      <w:pPr>
        <w:spacing w:before="0" w:line="508" w:lineRule="auto"/>
        <w:ind w:left="542" w:right="298" w:hanging="73"/>
        <w:jc w:val="both"/>
        <w:rPr>
          <w:sz w:val="28"/>
        </w:rPr>
      </w:pPr>
      <w:r>
        <w:rPr>
          <w:color w:val="202020"/>
          <w:sz w:val="28"/>
        </w:rPr>
        <w:t xml:space="preserve">A noun phrase consists of a person, place, or thing and any modifiers: “This is </w:t>
      </w:r>
      <w:r>
        <w:rPr>
          <w:i/>
          <w:color w:val="202020"/>
          <w:sz w:val="28"/>
        </w:rPr>
        <w:t>a grammar lesson</w:t>
      </w:r>
      <w:r>
        <w:rPr>
          <w:color w:val="202020"/>
          <w:sz w:val="28"/>
        </w:rPr>
        <w:t>.”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It may include one or more adjectives (as grammar modifies lesson here). It might include a noun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4"/>
          <w:sz w:val="28"/>
        </w:rPr>
        <w:t xml:space="preserve"> </w:t>
      </w:r>
      <w:r>
        <w:rPr>
          <w:color w:val="202020"/>
          <w:sz w:val="28"/>
        </w:rPr>
        <w:t>modifying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clause: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“This is</w:t>
      </w:r>
      <w:r>
        <w:rPr>
          <w:color w:val="202020"/>
          <w:spacing w:val="-1"/>
          <w:sz w:val="28"/>
        </w:rPr>
        <w:t xml:space="preserve"> </w:t>
      </w:r>
      <w:r>
        <w:rPr>
          <w:i/>
          <w:color w:val="202020"/>
          <w:sz w:val="28"/>
        </w:rPr>
        <w:t>a</w:t>
      </w:r>
      <w:r>
        <w:rPr>
          <w:i/>
          <w:color w:val="202020"/>
          <w:spacing w:val="-7"/>
          <w:sz w:val="28"/>
        </w:rPr>
        <w:t xml:space="preserve"> </w:t>
      </w:r>
      <w:r>
        <w:rPr>
          <w:i/>
          <w:color w:val="202020"/>
          <w:sz w:val="28"/>
        </w:rPr>
        <w:t>lesson</w:t>
      </w:r>
      <w:r>
        <w:rPr>
          <w:i/>
          <w:color w:val="202020"/>
          <w:spacing w:val="-2"/>
          <w:sz w:val="28"/>
        </w:rPr>
        <w:t xml:space="preserve"> </w:t>
      </w:r>
      <w:r>
        <w:rPr>
          <w:i/>
          <w:color w:val="202020"/>
          <w:sz w:val="28"/>
        </w:rPr>
        <w:t>that</w:t>
      </w:r>
      <w:r>
        <w:rPr>
          <w:i/>
          <w:color w:val="202020"/>
          <w:spacing w:val="-3"/>
          <w:sz w:val="28"/>
        </w:rPr>
        <w:t xml:space="preserve"> </w:t>
      </w:r>
      <w:r>
        <w:rPr>
          <w:i/>
          <w:color w:val="202020"/>
          <w:sz w:val="28"/>
        </w:rPr>
        <w:t>explains the</w:t>
      </w:r>
      <w:r>
        <w:rPr>
          <w:i/>
          <w:color w:val="202020"/>
          <w:spacing w:val="-2"/>
          <w:sz w:val="28"/>
        </w:rPr>
        <w:t xml:space="preserve"> </w:t>
      </w:r>
      <w:r>
        <w:rPr>
          <w:i/>
          <w:color w:val="202020"/>
          <w:sz w:val="28"/>
        </w:rPr>
        <w:t>various</w:t>
      </w:r>
      <w:r>
        <w:rPr>
          <w:i/>
          <w:color w:val="202020"/>
          <w:spacing w:val="-9"/>
          <w:sz w:val="28"/>
        </w:rPr>
        <w:t xml:space="preserve"> </w:t>
      </w:r>
      <w:r>
        <w:rPr>
          <w:i/>
          <w:color w:val="202020"/>
          <w:sz w:val="28"/>
        </w:rPr>
        <w:t>types</w:t>
      </w:r>
      <w:r>
        <w:rPr>
          <w:i/>
          <w:color w:val="202020"/>
          <w:spacing w:val="-5"/>
          <w:sz w:val="28"/>
        </w:rPr>
        <w:t xml:space="preserve"> </w:t>
      </w:r>
      <w:r>
        <w:rPr>
          <w:i/>
          <w:color w:val="202020"/>
          <w:sz w:val="28"/>
        </w:rPr>
        <w:t>of</w:t>
      </w:r>
      <w:r>
        <w:rPr>
          <w:i/>
          <w:color w:val="202020"/>
          <w:spacing w:val="-7"/>
          <w:sz w:val="28"/>
        </w:rPr>
        <w:t xml:space="preserve"> </w:t>
      </w:r>
      <w:r>
        <w:rPr>
          <w:i/>
          <w:color w:val="202020"/>
          <w:sz w:val="28"/>
        </w:rPr>
        <w:t>phrases</w:t>
      </w:r>
      <w:r>
        <w:rPr>
          <w:color w:val="202020"/>
          <w:sz w:val="28"/>
        </w:rPr>
        <w:t>.”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It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might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take</w:t>
      </w:r>
    </w:p>
    <w:p>
      <w:pPr>
        <w:spacing w:after="0" w:line="508" w:lineRule="auto"/>
        <w:jc w:val="both"/>
        <w:rPr>
          <w:sz w:val="28"/>
        </w:rPr>
        <w:sectPr>
          <w:pgSz w:w="11910" w:h="16840"/>
          <w:pgMar w:top="14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58"/>
        <w:ind w:left="609"/>
        <w:rPr>
          <w:color w:val="202020"/>
        </w:rPr>
      </w:pPr>
    </w:p>
    <w:p>
      <w:pPr>
        <w:pStyle w:val="9"/>
        <w:spacing w:before="58"/>
        <w:ind w:left="609"/>
        <w:rPr>
          <w:sz w:val="30"/>
        </w:rPr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three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phrase: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infinitive,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participial,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prepositional.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(The</w:t>
      </w:r>
    </w:p>
    <w:p>
      <w:pPr>
        <w:pStyle w:val="9"/>
        <w:rPr>
          <w:sz w:val="31"/>
        </w:rPr>
      </w:pPr>
    </w:p>
    <w:p>
      <w:pPr>
        <w:pStyle w:val="9"/>
        <w:ind w:left="542"/>
      </w:pPr>
      <w:r>
        <w:rPr>
          <w:color w:val="202020"/>
        </w:rPr>
        <w:t>infinitive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phrase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discussed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above,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latter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below.)</w:t>
      </w:r>
    </w:p>
    <w:p>
      <w:pPr>
        <w:pStyle w:val="9"/>
        <w:spacing w:before="4"/>
        <w:rPr>
          <w:sz w:val="31"/>
        </w:rPr>
      </w:pPr>
    </w:p>
    <w:p>
      <w:pPr>
        <w:spacing w:before="0" w:line="508" w:lineRule="auto"/>
        <w:ind w:left="469" w:right="639" w:firstLine="72"/>
        <w:jc w:val="both"/>
        <w:rPr>
          <w:sz w:val="28"/>
        </w:rPr>
      </w:pPr>
      <w:r>
        <w:rPr>
          <w:color w:val="202020"/>
          <w:sz w:val="28"/>
        </w:rPr>
        <w:t>Many noun phrases are continuous; they consist of words in sequence. However, a noun phrase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 xml:space="preserve">may be discontinuous, meaning that it is broken up into more than one element: “This </w:t>
      </w:r>
      <w:r>
        <w:rPr>
          <w:i/>
          <w:color w:val="202020"/>
          <w:sz w:val="28"/>
        </w:rPr>
        <w:t xml:space="preserve">lesson </w:t>
      </w:r>
      <w:r>
        <w:rPr>
          <w:color w:val="202020"/>
          <w:sz w:val="28"/>
        </w:rPr>
        <w:t>is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one</w:t>
      </w:r>
      <w:r>
        <w:rPr>
          <w:color w:val="202020"/>
          <w:spacing w:val="2"/>
          <w:sz w:val="28"/>
        </w:rPr>
        <w:t xml:space="preserve"> </w:t>
      </w:r>
      <w:r>
        <w:rPr>
          <w:i/>
          <w:color w:val="202020"/>
          <w:sz w:val="28"/>
        </w:rPr>
        <w:t>that explains the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various</w:t>
      </w:r>
      <w:r>
        <w:rPr>
          <w:i/>
          <w:color w:val="202020"/>
          <w:spacing w:val="4"/>
          <w:sz w:val="28"/>
        </w:rPr>
        <w:t xml:space="preserve"> </w:t>
      </w:r>
      <w:r>
        <w:rPr>
          <w:i/>
          <w:color w:val="202020"/>
          <w:sz w:val="28"/>
        </w:rPr>
        <w:t>types</w:t>
      </w:r>
      <w:r>
        <w:rPr>
          <w:i/>
          <w:color w:val="202020"/>
          <w:spacing w:val="5"/>
          <w:sz w:val="28"/>
        </w:rPr>
        <w:t xml:space="preserve"> </w:t>
      </w:r>
      <w:r>
        <w:rPr>
          <w:i/>
          <w:color w:val="202020"/>
          <w:sz w:val="28"/>
        </w:rPr>
        <w:t>of</w:t>
      </w:r>
      <w:r>
        <w:rPr>
          <w:i/>
          <w:color w:val="202020"/>
          <w:spacing w:val="-4"/>
          <w:sz w:val="28"/>
        </w:rPr>
        <w:t xml:space="preserve"> </w:t>
      </w:r>
      <w:r>
        <w:rPr>
          <w:i/>
          <w:color w:val="202020"/>
          <w:sz w:val="28"/>
        </w:rPr>
        <w:t>phrases</w:t>
      </w:r>
      <w:r>
        <w:rPr>
          <w:color w:val="202020"/>
          <w:sz w:val="28"/>
        </w:rPr>
        <w:t>.”</w:t>
      </w:r>
    </w:p>
    <w:p>
      <w:pPr>
        <w:pStyle w:val="9"/>
        <w:rPr>
          <w:sz w:val="30"/>
        </w:rPr>
      </w:pPr>
    </w:p>
    <w:p>
      <w:pPr>
        <w:pStyle w:val="9"/>
        <w:spacing w:before="9"/>
      </w:pPr>
    </w:p>
    <w:p>
      <w:pPr>
        <w:pStyle w:val="3"/>
        <w:jc w:val="both"/>
      </w:pPr>
      <w:bookmarkStart w:id="11" w:name="Adjective Phrase"/>
      <w:bookmarkEnd w:id="11"/>
      <w:r>
        <w:rPr>
          <w:color w:val="444444"/>
        </w:rPr>
        <w:t>Adjective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Phrase</w:t>
      </w:r>
    </w:p>
    <w:p>
      <w:pPr>
        <w:pStyle w:val="9"/>
        <w:spacing w:before="180" w:line="446" w:lineRule="auto"/>
        <w:ind w:left="542" w:right="1168"/>
      </w:pPr>
      <w:r>
        <w:rPr>
          <w:color w:val="444444"/>
        </w:rPr>
        <w:t>An adjective phrase or an adjectival phrase is a group of words that consists of an</w:t>
      </w:r>
      <w:r>
        <w:rPr>
          <w:color w:val="444444"/>
          <w:spacing w:val="1"/>
        </w:rPr>
        <w:t xml:space="preserve"> </w:t>
      </w:r>
      <w:r>
        <w:fldChar w:fldCharType="begin"/>
      </w:r>
      <w:r>
        <w:instrText xml:space="preserve"> HYPERLINK "https://byjus.com/english/adjectives/" \h </w:instrText>
      </w:r>
      <w:r>
        <w:fldChar w:fldCharType="separate"/>
      </w:r>
      <w:r>
        <w:rPr>
          <w:color w:val="8A69FF"/>
          <w:u w:val="single" w:color="8A69FF"/>
        </w:rPr>
        <w:t>adjective</w:t>
      </w:r>
      <w:r>
        <w:rPr>
          <w:color w:val="8A69FF"/>
          <w:u w:val="single" w:color="8A69FF"/>
        </w:rPr>
        <w:fldChar w:fldCharType="end"/>
      </w:r>
      <w:r>
        <w:rPr>
          <w:color w:val="444444"/>
        </w:rPr>
        <w:t>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complement it.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provides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information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noun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pronoun in a sentence. In other words, it can be said that it functions just like an adjective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sentence.</w:t>
      </w:r>
    </w:p>
    <w:p>
      <w:pPr>
        <w:pStyle w:val="9"/>
        <w:spacing w:before="5"/>
        <w:ind w:left="542"/>
      </w:pPr>
      <w:r>
        <w:rPr>
          <w:color w:val="444444"/>
        </w:rPr>
        <w:t>For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example: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8"/>
        </w:rPr>
        <w:t>Annu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has</w:t>
      </w:r>
      <w:r>
        <w:rPr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silky,</w:t>
      </w:r>
      <w:r>
        <w:rPr>
          <w:b/>
          <w:color w:val="444444"/>
          <w:spacing w:val="-9"/>
          <w:sz w:val="28"/>
        </w:rPr>
        <w:t xml:space="preserve"> </w:t>
      </w:r>
      <w:r>
        <w:rPr>
          <w:b/>
          <w:color w:val="444444"/>
          <w:sz w:val="28"/>
        </w:rPr>
        <w:t>smooth</w:t>
      </w:r>
      <w:r>
        <w:rPr>
          <w:b/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hair.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72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8"/>
        </w:rPr>
        <w:t>People,</w:t>
      </w:r>
      <w:r>
        <w:rPr>
          <w:color w:val="444444"/>
          <w:spacing w:val="-4"/>
          <w:sz w:val="28"/>
        </w:rPr>
        <w:t xml:space="preserve"> </w:t>
      </w:r>
      <w:r>
        <w:rPr>
          <w:b/>
          <w:color w:val="444444"/>
          <w:sz w:val="28"/>
        </w:rPr>
        <w:t>living</w:t>
      </w:r>
      <w:r>
        <w:rPr>
          <w:b/>
          <w:color w:val="444444"/>
          <w:spacing w:val="-8"/>
          <w:sz w:val="28"/>
        </w:rPr>
        <w:t xml:space="preserve"> </w:t>
      </w:r>
      <w:r>
        <w:rPr>
          <w:b/>
          <w:color w:val="444444"/>
          <w:sz w:val="28"/>
        </w:rPr>
        <w:t>in</w:t>
      </w:r>
      <w:r>
        <w:rPr>
          <w:b/>
          <w:color w:val="444444"/>
          <w:spacing w:val="-9"/>
          <w:sz w:val="28"/>
        </w:rPr>
        <w:t xml:space="preserve"> </w:t>
      </w:r>
      <w:r>
        <w:rPr>
          <w:b/>
          <w:color w:val="444444"/>
          <w:sz w:val="28"/>
        </w:rPr>
        <w:t>large</w:t>
      </w:r>
      <w:r>
        <w:rPr>
          <w:b/>
          <w:color w:val="444444"/>
          <w:spacing w:val="-1"/>
          <w:sz w:val="28"/>
        </w:rPr>
        <w:t xml:space="preserve"> </w:t>
      </w:r>
      <w:r>
        <w:rPr>
          <w:b/>
          <w:color w:val="444444"/>
          <w:sz w:val="28"/>
        </w:rPr>
        <w:t>cities</w:t>
      </w:r>
      <w:r>
        <w:rPr>
          <w:color w:val="444444"/>
          <w:sz w:val="28"/>
        </w:rPr>
        <w:t>,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often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find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it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difficult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reach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in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time.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81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8"/>
        </w:rPr>
        <w:t>The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team</w:t>
      </w:r>
      <w:r>
        <w:rPr>
          <w:color w:val="444444"/>
          <w:spacing w:val="-12"/>
          <w:sz w:val="28"/>
        </w:rPr>
        <w:t xml:space="preserve"> </w:t>
      </w:r>
      <w:r>
        <w:rPr>
          <w:b/>
          <w:color w:val="444444"/>
          <w:sz w:val="28"/>
        </w:rPr>
        <w:t>that</w:t>
      </w:r>
      <w:r>
        <w:rPr>
          <w:b/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made</w:t>
      </w:r>
      <w:r>
        <w:rPr>
          <w:b/>
          <w:color w:val="444444"/>
          <w:spacing w:val="-5"/>
          <w:sz w:val="28"/>
        </w:rPr>
        <w:t xml:space="preserve"> </w:t>
      </w:r>
      <w:r>
        <w:rPr>
          <w:b/>
          <w:color w:val="444444"/>
          <w:sz w:val="28"/>
        </w:rPr>
        <w:t>it</w:t>
      </w:r>
      <w:r>
        <w:rPr>
          <w:b/>
          <w:color w:val="444444"/>
          <w:spacing w:val="-4"/>
          <w:sz w:val="28"/>
        </w:rPr>
        <w:t xml:space="preserve"> </w:t>
      </w:r>
      <w:r>
        <w:rPr>
          <w:b/>
          <w:color w:val="444444"/>
          <w:sz w:val="28"/>
        </w:rPr>
        <w:t>to</w:t>
      </w:r>
      <w:r>
        <w:rPr>
          <w:b/>
          <w:color w:val="444444"/>
          <w:spacing w:val="-7"/>
          <w:sz w:val="28"/>
        </w:rPr>
        <w:t xml:space="preserve"> </w:t>
      </w:r>
      <w:r>
        <w:rPr>
          <w:b/>
          <w:color w:val="444444"/>
          <w:sz w:val="28"/>
        </w:rPr>
        <w:t>the final</w:t>
      </w:r>
      <w:r>
        <w:rPr>
          <w:b/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was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congratulated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in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front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of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the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whole</w:t>
      </w:r>
      <w:r>
        <w:rPr>
          <w:color w:val="444444"/>
          <w:spacing w:val="-5"/>
          <w:sz w:val="28"/>
        </w:rPr>
        <w:t xml:space="preserve"> </w:t>
      </w:r>
      <w:r>
        <w:rPr>
          <w:color w:val="444444"/>
          <w:sz w:val="28"/>
        </w:rPr>
        <w:t>school.</w:t>
      </w:r>
    </w:p>
    <w:p>
      <w:pPr>
        <w:pStyle w:val="9"/>
        <w:rPr>
          <w:sz w:val="30"/>
        </w:rPr>
      </w:pPr>
    </w:p>
    <w:p>
      <w:pPr>
        <w:pStyle w:val="9"/>
        <w:spacing w:before="7"/>
        <w:rPr>
          <w:sz w:val="33"/>
        </w:rPr>
      </w:pPr>
    </w:p>
    <w:p>
      <w:pPr>
        <w:pStyle w:val="3"/>
        <w:ind w:left="542"/>
        <w:jc w:val="both"/>
      </w:pPr>
      <w:bookmarkStart w:id="12" w:name="Adverb Phrase"/>
      <w:bookmarkEnd w:id="12"/>
      <w:r>
        <w:rPr>
          <w:color w:val="444444"/>
        </w:rPr>
        <w:t>Adverb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Phrase</w:t>
      </w:r>
    </w:p>
    <w:p>
      <w:pPr>
        <w:pStyle w:val="9"/>
        <w:spacing w:before="180" w:line="446" w:lineRule="auto"/>
        <w:ind w:left="542" w:right="1394" w:hanging="25"/>
        <w:jc w:val="both"/>
      </w:pPr>
      <w:r>
        <w:rPr>
          <w:color w:val="444444"/>
        </w:rPr>
        <w:t xml:space="preserve">An adverb phrase or an adverbial phrase is a group of words that includes an </w:t>
      </w:r>
      <w:r>
        <w:fldChar w:fldCharType="begin"/>
      </w:r>
      <w:r>
        <w:instrText xml:space="preserve"> HYPERLINK "https://byjus.com/english/adverbs/" \h </w:instrText>
      </w:r>
      <w:r>
        <w:fldChar w:fldCharType="separate"/>
      </w:r>
      <w:r>
        <w:rPr>
          <w:color w:val="8A69FF"/>
          <w:u w:val="single" w:color="8A69FF"/>
        </w:rPr>
        <w:t>adverb</w:t>
      </w:r>
      <w:r>
        <w:rPr>
          <w:color w:val="8A69FF"/>
        </w:rPr>
        <w:t xml:space="preserve"> </w:t>
      </w:r>
      <w:r>
        <w:rPr>
          <w:color w:val="8A69FF"/>
        </w:rPr>
        <w:fldChar w:fldCharType="end"/>
      </w:r>
      <w:r>
        <w:rPr>
          <w:color w:val="444444"/>
        </w:rPr>
        <w:t>and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other modifiers. It performs all the functions of an adverb. It can be placed in any part of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sentence,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respect 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part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speech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they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modify.</w:t>
      </w:r>
    </w:p>
    <w:p>
      <w:pPr>
        <w:pStyle w:val="9"/>
        <w:spacing w:before="9"/>
        <w:ind w:left="542"/>
        <w:jc w:val="both"/>
      </w:pP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example: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b/>
          <w:color w:val="444444"/>
          <w:sz w:val="20"/>
        </w:rPr>
      </w:pPr>
      <w:r>
        <w:rPr>
          <w:color w:val="444444"/>
          <w:sz w:val="28"/>
        </w:rPr>
        <w:t>We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are</w:t>
      </w:r>
      <w:r>
        <w:rPr>
          <w:color w:val="444444"/>
          <w:spacing w:val="-5"/>
          <w:sz w:val="28"/>
        </w:rPr>
        <w:t xml:space="preserve"> </w:t>
      </w:r>
      <w:r>
        <w:rPr>
          <w:color w:val="444444"/>
          <w:sz w:val="28"/>
        </w:rPr>
        <w:t>planning</w:t>
      </w:r>
      <w:r>
        <w:rPr>
          <w:color w:val="444444"/>
          <w:spacing w:val="-11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finish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our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group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project</w:t>
      </w:r>
      <w:r>
        <w:rPr>
          <w:color w:val="444444"/>
          <w:spacing w:val="3"/>
          <w:sz w:val="28"/>
        </w:rPr>
        <w:t xml:space="preserve"> </w:t>
      </w:r>
      <w:r>
        <w:rPr>
          <w:b/>
          <w:color w:val="444444"/>
          <w:sz w:val="28"/>
        </w:rPr>
        <w:t>by</w:t>
      </w:r>
      <w:r>
        <w:rPr>
          <w:b/>
          <w:color w:val="444444"/>
          <w:spacing w:val="-7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-9"/>
          <w:sz w:val="28"/>
        </w:rPr>
        <w:t xml:space="preserve"> </w:t>
      </w:r>
      <w:r>
        <w:rPr>
          <w:b/>
          <w:color w:val="444444"/>
          <w:sz w:val="28"/>
        </w:rPr>
        <w:t>end</w:t>
      </w:r>
      <w:r>
        <w:rPr>
          <w:b/>
          <w:color w:val="444444"/>
          <w:spacing w:val="-4"/>
          <w:sz w:val="28"/>
        </w:rPr>
        <w:t xml:space="preserve"> </w:t>
      </w:r>
      <w:r>
        <w:rPr>
          <w:b/>
          <w:color w:val="444444"/>
          <w:sz w:val="28"/>
        </w:rPr>
        <w:t>of</w:t>
      </w:r>
      <w:r>
        <w:rPr>
          <w:b/>
          <w:color w:val="444444"/>
          <w:spacing w:val="-4"/>
          <w:sz w:val="28"/>
        </w:rPr>
        <w:t xml:space="preserve"> </w:t>
      </w:r>
      <w:r>
        <w:rPr>
          <w:b/>
          <w:color w:val="444444"/>
          <w:sz w:val="28"/>
        </w:rPr>
        <w:t>May.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71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b/>
          <w:color w:val="444444"/>
          <w:sz w:val="28"/>
        </w:rPr>
        <w:t>Later</w:t>
      </w:r>
      <w:r>
        <w:rPr>
          <w:b/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this</w:t>
      </w:r>
      <w:r>
        <w:rPr>
          <w:b/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evening</w:t>
      </w:r>
      <w:r>
        <w:rPr>
          <w:color w:val="444444"/>
          <w:sz w:val="28"/>
        </w:rPr>
        <w:t>, my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cousins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and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I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have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planned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go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the</w:t>
      </w:r>
      <w:r>
        <w:rPr>
          <w:color w:val="444444"/>
          <w:spacing w:val="-5"/>
          <w:sz w:val="28"/>
        </w:rPr>
        <w:t xml:space="preserve"> </w:t>
      </w:r>
      <w:r>
        <w:rPr>
          <w:color w:val="444444"/>
          <w:sz w:val="28"/>
        </w:rPr>
        <w:t>park.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82" w:after="0" w:line="240" w:lineRule="auto"/>
        <w:ind w:left="983" w:right="0" w:hanging="361"/>
        <w:jc w:val="left"/>
        <w:rPr>
          <w:rFonts w:ascii="Symbol" w:hAnsi="Symbol"/>
          <w:b/>
          <w:color w:val="444444"/>
          <w:sz w:val="20"/>
        </w:rPr>
      </w:pPr>
      <w:r>
        <w:rPr>
          <w:color w:val="444444"/>
          <w:sz w:val="28"/>
        </w:rPr>
        <w:t>They</w:t>
      </w:r>
      <w:r>
        <w:rPr>
          <w:color w:val="444444"/>
          <w:spacing w:val="-14"/>
          <w:sz w:val="28"/>
        </w:rPr>
        <w:t xml:space="preserve"> </w:t>
      </w:r>
      <w:r>
        <w:rPr>
          <w:color w:val="444444"/>
          <w:sz w:val="28"/>
        </w:rPr>
        <w:t>saw</w:t>
      </w:r>
      <w:r>
        <w:rPr>
          <w:color w:val="444444"/>
          <w:spacing w:val="-8"/>
          <w:sz w:val="28"/>
        </w:rPr>
        <w:t xml:space="preserve"> </w:t>
      </w:r>
      <w:r>
        <w:rPr>
          <w:color w:val="444444"/>
          <w:sz w:val="28"/>
        </w:rPr>
        <w:t>some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abandoned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puppies</w:t>
      </w:r>
      <w:r>
        <w:rPr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at</w:t>
      </w:r>
      <w:r>
        <w:rPr>
          <w:b/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-8"/>
          <w:sz w:val="28"/>
        </w:rPr>
        <w:t xml:space="preserve"> </w:t>
      </w:r>
      <w:r>
        <w:rPr>
          <w:b/>
          <w:color w:val="444444"/>
          <w:sz w:val="28"/>
        </w:rPr>
        <w:t>corner</w:t>
      </w:r>
      <w:r>
        <w:rPr>
          <w:b/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of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street.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top="1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72"/>
        <w:ind w:left="536"/>
      </w:pPr>
      <w:bookmarkStart w:id="13" w:name="Verb Phrase"/>
      <w:bookmarkEnd w:id="13"/>
      <w:r>
        <w:rPr>
          <w:color w:val="444444"/>
          <w:spacing w:val="-1"/>
        </w:rPr>
        <w:t>Verb</w:t>
      </w:r>
      <w:r>
        <w:rPr>
          <w:color w:val="444444"/>
          <w:spacing w:val="-18"/>
        </w:rPr>
        <w:t xml:space="preserve"> </w:t>
      </w:r>
      <w:r>
        <w:rPr>
          <w:color w:val="444444"/>
          <w:spacing w:val="-1"/>
        </w:rPr>
        <w:t>Phrase</w:t>
      </w:r>
    </w:p>
    <w:p>
      <w:pPr>
        <w:pStyle w:val="9"/>
        <w:spacing w:before="179" w:line="448" w:lineRule="auto"/>
        <w:ind w:left="542" w:right="1168" w:hanging="25"/>
      </w:pP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verb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phrase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just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like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6"/>
        </w:rPr>
        <w:t xml:space="preserve"> </w:t>
      </w:r>
      <w:r>
        <w:fldChar w:fldCharType="begin"/>
      </w:r>
      <w:r>
        <w:instrText xml:space="preserve"> HYPERLINK "https://byjus.com/english/verbs/" \h </w:instrText>
      </w:r>
      <w:r>
        <w:fldChar w:fldCharType="separate"/>
      </w:r>
      <w:r>
        <w:rPr>
          <w:color w:val="8A69FF"/>
          <w:u w:val="single" w:color="8A69FF"/>
        </w:rPr>
        <w:t>verb</w:t>
      </w:r>
      <w:r>
        <w:rPr>
          <w:color w:val="8A69FF"/>
          <w:u w:val="single" w:color="8A69FF"/>
        </w:rPr>
        <w:fldChar w:fldCharType="end"/>
      </w:r>
      <w:r>
        <w:rPr>
          <w:color w:val="444444"/>
        </w:rPr>
        <w:t>. It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consists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main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verb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auxiliary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verb.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example: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8"/>
        </w:rPr>
        <w:t>Students</w:t>
      </w:r>
      <w:r>
        <w:rPr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are</w:t>
      </w:r>
      <w:r>
        <w:rPr>
          <w:b/>
          <w:color w:val="444444"/>
          <w:spacing w:val="-7"/>
          <w:sz w:val="28"/>
        </w:rPr>
        <w:t xml:space="preserve"> </w:t>
      </w:r>
      <w:r>
        <w:rPr>
          <w:b/>
          <w:color w:val="444444"/>
          <w:sz w:val="28"/>
        </w:rPr>
        <w:t>practising</w:t>
      </w:r>
      <w:r>
        <w:rPr>
          <w:b/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hard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in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order</w:t>
      </w:r>
      <w:r>
        <w:rPr>
          <w:color w:val="444444"/>
          <w:spacing w:val="-10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participate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in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the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state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tournament.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72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8"/>
        </w:rPr>
        <w:t>Aaron</w:t>
      </w:r>
      <w:r>
        <w:rPr>
          <w:color w:val="444444"/>
          <w:spacing w:val="-8"/>
          <w:sz w:val="28"/>
        </w:rPr>
        <w:t xml:space="preserve"> </w:t>
      </w:r>
      <w:r>
        <w:rPr>
          <w:b/>
          <w:color w:val="444444"/>
          <w:sz w:val="28"/>
        </w:rPr>
        <w:t>has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been</w:t>
      </w:r>
      <w:r>
        <w:rPr>
          <w:b/>
          <w:color w:val="444444"/>
          <w:spacing w:val="-10"/>
          <w:sz w:val="28"/>
        </w:rPr>
        <w:t xml:space="preserve"> </w:t>
      </w:r>
      <w:r>
        <w:rPr>
          <w:b/>
          <w:color w:val="444444"/>
          <w:sz w:val="28"/>
        </w:rPr>
        <w:t>writing</w:t>
      </w:r>
      <w:r>
        <w:rPr>
          <w:b/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multiplication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tables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for</w:t>
      </w:r>
      <w:r>
        <w:rPr>
          <w:color w:val="444444"/>
          <w:spacing w:val="-10"/>
          <w:sz w:val="28"/>
        </w:rPr>
        <w:t xml:space="preserve"> </w:t>
      </w:r>
      <w:r>
        <w:rPr>
          <w:color w:val="444444"/>
          <w:sz w:val="28"/>
        </w:rPr>
        <w:t>three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hours.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77" w:after="0" w:line="240" w:lineRule="auto"/>
        <w:ind w:left="983" w:right="0" w:hanging="361"/>
        <w:jc w:val="left"/>
        <w:rPr>
          <w:rFonts w:ascii="Symbol" w:hAnsi="Symbol"/>
          <w:b/>
          <w:color w:val="444444"/>
          <w:sz w:val="20"/>
        </w:rPr>
      </w:pPr>
      <w:r>
        <w:rPr>
          <w:color w:val="444444"/>
          <w:sz w:val="28"/>
        </w:rPr>
        <w:t>The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dogs</w:t>
      </w:r>
      <w:r>
        <w:rPr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have</w:t>
      </w:r>
      <w:r>
        <w:rPr>
          <w:b/>
          <w:color w:val="444444"/>
          <w:spacing w:val="-7"/>
          <w:sz w:val="28"/>
        </w:rPr>
        <w:t xml:space="preserve"> </w:t>
      </w:r>
      <w:r>
        <w:rPr>
          <w:b/>
          <w:color w:val="444444"/>
          <w:sz w:val="28"/>
        </w:rPr>
        <w:t>been</w:t>
      </w:r>
      <w:r>
        <w:rPr>
          <w:b/>
          <w:color w:val="444444"/>
          <w:spacing w:val="-12"/>
          <w:sz w:val="28"/>
        </w:rPr>
        <w:t xml:space="preserve"> </w:t>
      </w:r>
      <w:r>
        <w:rPr>
          <w:b/>
          <w:color w:val="444444"/>
          <w:sz w:val="28"/>
        </w:rPr>
        <w:t>barking</w:t>
      </w:r>
      <w:r>
        <w:rPr>
          <w:b/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continuously</w:t>
      </w:r>
      <w:r>
        <w:rPr>
          <w:b/>
          <w:color w:val="444444"/>
          <w:sz w:val="28"/>
        </w:rPr>
        <w:t>.</w:t>
      </w:r>
    </w:p>
    <w:p>
      <w:pPr>
        <w:pStyle w:val="9"/>
        <w:spacing w:before="3"/>
        <w:rPr>
          <w:b/>
          <w:sz w:val="27"/>
        </w:rPr>
      </w:pPr>
    </w:p>
    <w:p>
      <w:pPr>
        <w:pStyle w:val="3"/>
        <w:ind w:left="532"/>
      </w:pPr>
      <w:bookmarkStart w:id="14" w:name="Prepositional Phrase"/>
      <w:bookmarkEnd w:id="14"/>
      <w:r>
        <w:rPr>
          <w:color w:val="444444"/>
        </w:rPr>
        <w:t>Prepositional</w:t>
      </w:r>
      <w:r>
        <w:rPr>
          <w:color w:val="444444"/>
          <w:spacing w:val="-16"/>
        </w:rPr>
        <w:t xml:space="preserve"> </w:t>
      </w:r>
      <w:r>
        <w:rPr>
          <w:color w:val="444444"/>
        </w:rPr>
        <w:t>Phrase</w:t>
      </w:r>
    </w:p>
    <w:p>
      <w:pPr>
        <w:pStyle w:val="9"/>
        <w:spacing w:before="179" w:line="448" w:lineRule="auto"/>
        <w:ind w:left="542" w:right="1010" w:hanging="25"/>
      </w:pP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fldChar w:fldCharType="begin"/>
      </w:r>
      <w:r>
        <w:instrText xml:space="preserve"> HYPERLINK "https://byjus.com/english/prepositional-phrase/" \h </w:instrText>
      </w:r>
      <w:r>
        <w:fldChar w:fldCharType="separate"/>
      </w:r>
      <w:r>
        <w:rPr>
          <w:color w:val="8A69FF"/>
          <w:u w:val="single" w:color="8A69FF"/>
        </w:rPr>
        <w:t>prepositional</w:t>
      </w:r>
      <w:r>
        <w:rPr>
          <w:color w:val="8A69FF"/>
          <w:spacing w:val="-5"/>
          <w:u w:val="single" w:color="8A69FF"/>
        </w:rPr>
        <w:t xml:space="preserve"> </w:t>
      </w:r>
      <w:r>
        <w:rPr>
          <w:color w:val="8A69FF"/>
          <w:u w:val="single" w:color="8A69FF"/>
        </w:rPr>
        <w:t>phrase</w:t>
      </w:r>
      <w:r>
        <w:rPr>
          <w:color w:val="8A69FF"/>
        </w:rPr>
        <w:t xml:space="preserve"> </w:t>
      </w:r>
      <w:r>
        <w:rPr>
          <w:color w:val="8A69FF"/>
        </w:rPr>
        <w:fldChar w:fldCharType="end"/>
      </w:r>
      <w:r>
        <w:rPr>
          <w:color w:val="444444"/>
        </w:rPr>
        <w:t>consists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fldChar w:fldCharType="begin"/>
      </w:r>
      <w:r>
        <w:instrText xml:space="preserve"> HYPERLINK "https://byjus.com/english/prepositions/" \h </w:instrText>
      </w:r>
      <w:r>
        <w:fldChar w:fldCharType="separate"/>
      </w:r>
      <w:r>
        <w:rPr>
          <w:color w:val="8A69FF"/>
          <w:u w:val="single" w:color="8A69FF"/>
        </w:rPr>
        <w:t>preposition</w:t>
      </w:r>
      <w:r>
        <w:rPr>
          <w:color w:val="8A69FF"/>
          <w:spacing w:val="-5"/>
        </w:rPr>
        <w:t xml:space="preserve"> </w:t>
      </w:r>
      <w:r>
        <w:rPr>
          <w:color w:val="8A69FF"/>
          <w:spacing w:val="-5"/>
        </w:rPr>
        <w:fldChar w:fldCharType="end"/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object.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works just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like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adjective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adverb.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relates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subject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verb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sentence.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modify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</w:p>
    <w:p>
      <w:pPr>
        <w:pStyle w:val="9"/>
        <w:spacing w:line="446" w:lineRule="auto"/>
        <w:ind w:left="609" w:right="6714"/>
      </w:pPr>
      <w:r>
        <w:rPr>
          <w:color w:val="444444"/>
        </w:rPr>
        <w:t>nouns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verbs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particular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sentence.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example: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4" w:after="0" w:line="240" w:lineRule="auto"/>
        <w:ind w:left="983" w:right="0" w:hanging="361"/>
        <w:jc w:val="left"/>
        <w:rPr>
          <w:rFonts w:ascii="Symbol" w:hAnsi="Symbol"/>
          <w:b/>
          <w:color w:val="444444"/>
          <w:sz w:val="20"/>
        </w:rPr>
      </w:pPr>
      <w:r>
        <w:rPr>
          <w:color w:val="444444"/>
          <w:sz w:val="28"/>
        </w:rPr>
        <w:t>It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was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too</w:t>
      </w:r>
      <w:r>
        <w:rPr>
          <w:color w:val="444444"/>
          <w:spacing w:val="-5"/>
          <w:sz w:val="28"/>
        </w:rPr>
        <w:t xml:space="preserve"> </w:t>
      </w:r>
      <w:r>
        <w:rPr>
          <w:color w:val="444444"/>
          <w:sz w:val="28"/>
        </w:rPr>
        <w:t>hard for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me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to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concentrate</w:t>
      </w:r>
      <w:r>
        <w:rPr>
          <w:color w:val="444444"/>
          <w:spacing w:val="2"/>
          <w:sz w:val="28"/>
        </w:rPr>
        <w:t xml:space="preserve"> </w:t>
      </w:r>
      <w:r>
        <w:rPr>
          <w:b/>
          <w:color w:val="444444"/>
          <w:sz w:val="28"/>
        </w:rPr>
        <w:t>with</w:t>
      </w:r>
      <w:r>
        <w:rPr>
          <w:b/>
          <w:color w:val="444444"/>
          <w:spacing w:val="-14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1"/>
          <w:sz w:val="28"/>
        </w:rPr>
        <w:t xml:space="preserve"> </w:t>
      </w:r>
      <w:r>
        <w:rPr>
          <w:b/>
          <w:color w:val="444444"/>
          <w:sz w:val="28"/>
        </w:rPr>
        <w:t>kids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jumping</w:t>
      </w:r>
      <w:r>
        <w:rPr>
          <w:b/>
          <w:color w:val="444444"/>
          <w:spacing w:val="-8"/>
          <w:sz w:val="28"/>
        </w:rPr>
        <w:t xml:space="preserve"> </w:t>
      </w:r>
      <w:r>
        <w:rPr>
          <w:b/>
          <w:color w:val="444444"/>
          <w:sz w:val="28"/>
        </w:rPr>
        <w:t>around</w:t>
      </w:r>
    </w:p>
    <w:p>
      <w:pPr>
        <w:pStyle w:val="9"/>
        <w:spacing w:before="2"/>
        <w:rPr>
          <w:b/>
          <w:sz w:val="24"/>
        </w:rPr>
      </w:pPr>
    </w:p>
    <w:p>
      <w:pPr>
        <w:spacing w:before="0"/>
        <w:ind w:left="902" w:right="0" w:firstLine="0"/>
        <w:jc w:val="left"/>
        <w:rPr>
          <w:b/>
          <w:sz w:val="28"/>
        </w:rPr>
      </w:pPr>
      <w:r>
        <w:rPr>
          <w:color w:val="444444"/>
          <w:sz w:val="28"/>
        </w:rPr>
        <w:t>The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jewellery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boxes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were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kept</w:t>
      </w:r>
      <w:r>
        <w:rPr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inside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cupboard.</w:t>
      </w:r>
    </w:p>
    <w:p>
      <w:pPr>
        <w:pStyle w:val="9"/>
        <w:spacing w:before="7"/>
        <w:rPr>
          <w:b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0" w:hanging="361"/>
        <w:jc w:val="left"/>
        <w:rPr>
          <w:rFonts w:ascii="Symbol" w:hAnsi="Symbol"/>
          <w:color w:val="444444"/>
          <w:sz w:val="20"/>
        </w:rPr>
      </w:pPr>
      <w:r>
        <w:rPr>
          <w:b/>
          <w:color w:val="444444"/>
          <w:sz w:val="28"/>
        </w:rPr>
        <w:t>On</w:t>
      </w:r>
      <w:r>
        <w:rPr>
          <w:b/>
          <w:color w:val="444444"/>
          <w:spacing w:val="-8"/>
          <w:sz w:val="28"/>
        </w:rPr>
        <w:t xml:space="preserve"> </w:t>
      </w:r>
      <w:r>
        <w:rPr>
          <w:b/>
          <w:color w:val="444444"/>
          <w:sz w:val="28"/>
        </w:rPr>
        <w:t>the way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to</w:t>
      </w:r>
      <w:r>
        <w:rPr>
          <w:b/>
          <w:color w:val="444444"/>
          <w:spacing w:val="-12"/>
          <w:sz w:val="28"/>
        </w:rPr>
        <w:t xml:space="preserve"> </w:t>
      </w:r>
      <w:r>
        <w:rPr>
          <w:b/>
          <w:color w:val="444444"/>
          <w:sz w:val="28"/>
        </w:rPr>
        <w:t>New</w:t>
      </w:r>
      <w:r>
        <w:rPr>
          <w:b/>
          <w:color w:val="444444"/>
          <w:spacing w:val="-10"/>
          <w:sz w:val="28"/>
        </w:rPr>
        <w:t xml:space="preserve"> </w:t>
      </w:r>
      <w:r>
        <w:rPr>
          <w:b/>
          <w:color w:val="444444"/>
          <w:sz w:val="28"/>
        </w:rPr>
        <w:t>York</w:t>
      </w:r>
      <w:r>
        <w:rPr>
          <w:color w:val="444444"/>
          <w:sz w:val="28"/>
        </w:rPr>
        <w:t>, we</w:t>
      </w:r>
      <w:r>
        <w:rPr>
          <w:color w:val="444444"/>
          <w:spacing w:val="-2"/>
          <w:sz w:val="28"/>
        </w:rPr>
        <w:t xml:space="preserve"> </w:t>
      </w:r>
      <w:r>
        <w:rPr>
          <w:color w:val="444444"/>
          <w:sz w:val="28"/>
        </w:rPr>
        <w:t>caught</w:t>
      </w:r>
      <w:r>
        <w:rPr>
          <w:color w:val="444444"/>
          <w:spacing w:val="-5"/>
          <w:sz w:val="28"/>
        </w:rPr>
        <w:t xml:space="preserve"> </w:t>
      </w:r>
      <w:r>
        <w:rPr>
          <w:color w:val="444444"/>
          <w:sz w:val="28"/>
        </w:rPr>
        <w:t>sight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of</w:t>
      </w:r>
      <w:r>
        <w:rPr>
          <w:color w:val="444444"/>
          <w:spacing w:val="-12"/>
          <w:sz w:val="28"/>
        </w:rPr>
        <w:t xml:space="preserve"> </w:t>
      </w:r>
      <w:r>
        <w:rPr>
          <w:color w:val="444444"/>
          <w:sz w:val="28"/>
        </w:rPr>
        <w:t>the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famous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Niagara</w:t>
      </w:r>
      <w:r>
        <w:rPr>
          <w:color w:val="444444"/>
          <w:spacing w:val="5"/>
          <w:sz w:val="28"/>
        </w:rPr>
        <w:t xml:space="preserve"> </w:t>
      </w:r>
      <w:r>
        <w:rPr>
          <w:color w:val="444444"/>
          <w:sz w:val="28"/>
        </w:rPr>
        <w:t>falls.</w:t>
      </w:r>
    </w:p>
    <w:p>
      <w:pPr>
        <w:pStyle w:val="9"/>
        <w:rPr>
          <w:sz w:val="30"/>
        </w:rPr>
      </w:pPr>
    </w:p>
    <w:p>
      <w:pPr>
        <w:pStyle w:val="3"/>
        <w:spacing w:before="185"/>
        <w:ind w:left="983"/>
      </w:pPr>
      <w:bookmarkStart w:id="15" w:name="Infinitive phrases"/>
      <w:bookmarkEnd w:id="15"/>
      <w:r>
        <w:t>Infinitive</w:t>
      </w:r>
      <w:r>
        <w:rPr>
          <w:spacing w:val="-13"/>
        </w:rPr>
        <w:t xml:space="preserve"> </w:t>
      </w:r>
      <w:r>
        <w:t>phrases</w:t>
      </w:r>
    </w:p>
    <w:p>
      <w:pPr>
        <w:pStyle w:val="9"/>
        <w:rPr>
          <w:b/>
          <w:sz w:val="40"/>
        </w:rPr>
      </w:pPr>
    </w:p>
    <w:p>
      <w:pPr>
        <w:pStyle w:val="9"/>
        <w:spacing w:before="8"/>
        <w:rPr>
          <w:b/>
          <w:sz w:val="38"/>
        </w:rPr>
      </w:pPr>
    </w:p>
    <w:p>
      <w:pPr>
        <w:pStyle w:val="9"/>
        <w:tabs>
          <w:tab w:val="left" w:pos="1886"/>
        </w:tabs>
        <w:spacing w:line="446" w:lineRule="auto"/>
        <w:ind w:left="542" w:right="1861" w:hanging="30"/>
      </w:pPr>
      <w:r>
        <w:t>The</w:t>
      </w:r>
      <w:r>
        <w:rPr>
          <w:spacing w:val="-3"/>
        </w:rPr>
        <w:t xml:space="preserve"> </w:t>
      </w:r>
      <w:r>
        <w:t>infinitive</w:t>
      </w:r>
      <w:r>
        <w:rPr>
          <w:spacing w:val="-6"/>
        </w:rPr>
        <w:t xml:space="preserve"> </w:t>
      </w:r>
      <w:r>
        <w:t>phrase</w:t>
      </w:r>
      <w:r>
        <w:rPr>
          <w:spacing w:val="-6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phrase</w:t>
      </w:r>
      <w:r>
        <w:rPr>
          <w:spacing w:val="-6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to,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infinitive</w:t>
      </w:r>
      <w:r>
        <w:rPr>
          <w:spacing w:val="-67"/>
        </w:rPr>
        <w:t xml:space="preserve"> </w:t>
      </w:r>
      <w:r>
        <w:t>(always</w:t>
      </w:r>
      <w:r>
        <w:rPr>
          <w:spacing w:val="-4"/>
        </w:rPr>
        <w:t xml:space="preserve"> </w:t>
      </w:r>
      <w:r>
        <w:t>a</w:t>
      </w:r>
      <w:r>
        <w:tab/>
      </w:r>
      <w:r>
        <w:t>verb),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complements,</w:t>
      </w:r>
    </w:p>
    <w:p>
      <w:pPr>
        <w:pStyle w:val="9"/>
        <w:spacing w:before="7"/>
        <w:ind w:left="609"/>
      </w:pP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modifiers.</w:t>
      </w:r>
      <w:r>
        <w:rPr>
          <w:spacing w:val="-6"/>
        </w:rPr>
        <w:t xml:space="preserve"> </w:t>
      </w:r>
      <w:r>
        <w:t>Ex.</w:t>
      </w:r>
      <w:r>
        <w:rPr>
          <w:spacing w:val="-9"/>
        </w:rPr>
        <w:t xml:space="preserve"> </w:t>
      </w:r>
      <w:r>
        <w:t>Tim</w:t>
      </w:r>
      <w:r>
        <w:rPr>
          <w:spacing w:val="-14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lawyer.</w:t>
      </w:r>
      <w:r>
        <w:rPr>
          <w:spacing w:val="-5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infinitive</w:t>
      </w:r>
      <w:r>
        <w:rPr>
          <w:spacing w:val="-6"/>
        </w:rPr>
        <w:t xml:space="preserve"> </w:t>
      </w:r>
      <w:r>
        <w:t>phrase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wants.)</w:t>
      </w:r>
    </w:p>
    <w:p>
      <w:pPr>
        <w:pStyle w:val="9"/>
        <w:spacing w:before="2"/>
        <w:rPr>
          <w:sz w:val="24"/>
        </w:rPr>
      </w:pPr>
    </w:p>
    <w:p>
      <w:pPr>
        <w:pStyle w:val="9"/>
        <w:ind w:left="536"/>
      </w:pPr>
      <w:r>
        <w:t>To</w:t>
      </w:r>
      <w:r>
        <w:rPr>
          <w:spacing w:val="-7"/>
        </w:rPr>
        <w:t xml:space="preserve"> </w:t>
      </w:r>
      <w:r>
        <w:t>win</w:t>
      </w:r>
      <w:r>
        <w:rPr>
          <w:spacing w:val="-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chess</w:t>
      </w:r>
      <w:r>
        <w:rPr>
          <w:spacing w:val="-4"/>
        </w:rPr>
        <w:t xml:space="preserve"> </w:t>
      </w:r>
      <w:r>
        <w:t>requires much</w:t>
      </w:r>
    </w:p>
    <w:p>
      <w:pPr>
        <w:pStyle w:val="9"/>
        <w:spacing w:before="7"/>
        <w:rPr>
          <w:sz w:val="24"/>
        </w:rPr>
      </w:pPr>
    </w:p>
    <w:p>
      <w:pPr>
        <w:pStyle w:val="9"/>
        <w:spacing w:line="446" w:lineRule="auto"/>
        <w:ind w:left="542" w:right="571"/>
      </w:pPr>
      <w:r>
        <w:t>concentration.</w:t>
      </w:r>
      <w:r>
        <w:rPr>
          <w:spacing w:val="-5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infinitive</w:t>
      </w:r>
      <w:r>
        <w:rPr>
          <w:spacing w:val="-8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subject.)</w:t>
      </w:r>
      <w:r>
        <w:rPr>
          <w:spacing w:val="-9"/>
        </w:rPr>
        <w:t xml:space="preserve"> </w:t>
      </w:r>
      <w:r>
        <w:t>Mary</w:t>
      </w:r>
      <w:r>
        <w:rPr>
          <w:spacing w:val="-1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glad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invited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party.</w:t>
      </w:r>
      <w:r>
        <w:rPr>
          <w:spacing w:val="-67"/>
        </w:rPr>
        <w:t xml:space="preserve"> </w:t>
      </w:r>
      <w:r>
        <w:t>(The</w:t>
      </w:r>
      <w:r>
        <w:rPr>
          <w:spacing w:val="7"/>
        </w:rPr>
        <w:t xml:space="preserve"> </w:t>
      </w:r>
      <w:r>
        <w:t>infinitive</w:t>
      </w:r>
      <w:r>
        <w:rPr>
          <w:spacing w:val="-1"/>
        </w:rPr>
        <w:t xml:space="preserve"> </w:t>
      </w:r>
      <w:r>
        <w:t>phrase</w:t>
      </w:r>
    </w:p>
    <w:p>
      <w:pPr>
        <w:pStyle w:val="9"/>
        <w:spacing w:before="3" w:line="446" w:lineRule="auto"/>
        <w:ind w:left="542" w:right="571"/>
      </w:pPr>
      <w:r>
        <w:t>modifies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adjective</w:t>
      </w:r>
      <w:r>
        <w:rPr>
          <w:spacing w:val="-1"/>
        </w:rPr>
        <w:t xml:space="preserve"> </w:t>
      </w:r>
      <w:r>
        <w:t>glad.)</w:t>
      </w:r>
      <w:r>
        <w:rPr>
          <w:spacing w:val="-8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Infinitive</w:t>
      </w:r>
      <w:r>
        <w:rPr>
          <w:spacing w:val="-5"/>
        </w:rPr>
        <w:t xml:space="preserve"> </w:t>
      </w:r>
      <w:r>
        <w:t>Phrases.</w:t>
      </w:r>
      <w:r>
        <w:rPr>
          <w:spacing w:val="-4"/>
        </w:rPr>
        <w:t xml:space="preserve"> </w:t>
      </w:r>
      <w:r>
        <w:t>Underline</w:t>
      </w:r>
      <w:r>
        <w:rPr>
          <w:spacing w:val="-6"/>
        </w:rPr>
        <w:t xml:space="preserve"> </w:t>
      </w:r>
      <w:r>
        <w:t>the infinitive</w:t>
      </w:r>
      <w:r>
        <w:rPr>
          <w:spacing w:val="-6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</w:p>
    <w:p>
      <w:pPr>
        <w:pStyle w:val="9"/>
        <w:spacing w:before="7"/>
        <w:ind w:left="542"/>
      </w:pPr>
      <w:r>
        <w:t>sentences.</w:t>
      </w:r>
      <w:r>
        <w:rPr>
          <w:spacing w:val="-4"/>
        </w:rPr>
        <w:t xml:space="preserve"> </w:t>
      </w:r>
      <w:r>
        <w:t>Example:</w:t>
      </w:r>
      <w:r>
        <w:rPr>
          <w:spacing w:val="-9"/>
        </w:rPr>
        <w:t xml:space="preserve"> </w:t>
      </w:r>
      <w:r>
        <w:t>Joe</w:t>
      </w:r>
      <w:r>
        <w:rPr>
          <w:spacing w:val="-6"/>
        </w:rPr>
        <w:t xml:space="preserve"> </w:t>
      </w:r>
      <w:r>
        <w:t>intends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hard.</w:t>
      </w:r>
      <w:r>
        <w:rPr>
          <w:spacing w:val="-6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hard.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Does</w:t>
      </w:r>
    </w:p>
    <w:p>
      <w:pPr>
        <w:spacing w:after="0"/>
        <w:sectPr>
          <w:pgSz w:w="11910" w:h="16840"/>
          <w:pgMar w:top="122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63"/>
        <w:ind w:left="542"/>
      </w:pPr>
      <w:r>
        <w:t>Joan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enough</w:t>
      </w:r>
      <w:r>
        <w:rPr>
          <w:spacing w:val="-10"/>
        </w:rPr>
        <w:t xml:space="preserve"> </w:t>
      </w:r>
      <w:r>
        <w:t>change</w:t>
      </w:r>
    </w:p>
    <w:p>
      <w:pPr>
        <w:pStyle w:val="9"/>
        <w:rPr>
          <w:sz w:val="30"/>
        </w:rPr>
      </w:pPr>
    </w:p>
    <w:p>
      <w:pPr>
        <w:pStyle w:val="9"/>
        <w:rPr>
          <w:sz w:val="30"/>
        </w:rPr>
      </w:pPr>
    </w:p>
    <w:p>
      <w:pPr>
        <w:pStyle w:val="9"/>
        <w:spacing w:before="193"/>
        <w:ind w:left="542"/>
      </w:pP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phone</w:t>
      </w:r>
      <w:r>
        <w:rPr>
          <w:spacing w:val="-4"/>
        </w:rPr>
        <w:t xml:space="preserve"> </w:t>
      </w:r>
      <w:r>
        <w:t>call?</w:t>
      </w:r>
      <w:r>
        <w:rPr>
          <w:spacing w:val="-9"/>
        </w:rPr>
        <w:t xml:space="preserve"> </w:t>
      </w:r>
      <w:r>
        <w:t>3.</w:t>
      </w:r>
      <w:r>
        <w:rPr>
          <w:spacing w:val="-17"/>
        </w:rPr>
        <w:t xml:space="preserve"> </w:t>
      </w:r>
      <w:r>
        <w:t>Always try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proofread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in.</w:t>
      </w:r>
    </w:p>
    <w:p>
      <w:pPr>
        <w:spacing w:before="74"/>
        <w:ind w:left="5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202020"/>
          <w:sz w:val="42"/>
        </w:rPr>
        <w:t>Gerund</w:t>
      </w:r>
      <w:r>
        <w:rPr>
          <w:rFonts w:ascii="Arial"/>
          <w:b/>
          <w:color w:val="202020"/>
          <w:spacing w:val="-4"/>
          <w:sz w:val="42"/>
        </w:rPr>
        <w:t xml:space="preserve"> </w:t>
      </w:r>
      <w:r>
        <w:rPr>
          <w:rFonts w:ascii="Arial"/>
          <w:b/>
          <w:color w:val="202020"/>
          <w:sz w:val="42"/>
        </w:rPr>
        <w:t>Phrase</w:t>
      </w:r>
    </w:p>
    <w:p>
      <w:pPr>
        <w:pStyle w:val="9"/>
        <w:spacing w:before="2"/>
        <w:rPr>
          <w:rFonts w:ascii="Arial"/>
          <w:b/>
          <w:sz w:val="42"/>
        </w:rPr>
      </w:pPr>
    </w:p>
    <w:p>
      <w:pPr>
        <w:pStyle w:val="9"/>
        <w:ind w:left="542" w:right="1403"/>
        <w:jc w:val="both"/>
      </w:pPr>
      <w:r>
        <w:rPr>
          <w:color w:val="202020"/>
        </w:rPr>
        <w:t>A gerund phrase is created when a gerund – a verb that takes an –</w:t>
      </w:r>
      <w:r>
        <w:rPr>
          <w:i/>
          <w:color w:val="202020"/>
        </w:rPr>
        <w:t xml:space="preserve">ing </w:t>
      </w:r>
      <w:r>
        <w:rPr>
          <w:color w:val="202020"/>
        </w:rPr>
        <w:t>form and functions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as a noun – has a modifier, object or both. That sounds quite technical, so let’s break 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down for a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simple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explanation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gerund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phrase:</w:t>
      </w:r>
    </w:p>
    <w:p>
      <w:pPr>
        <w:pStyle w:val="9"/>
        <w:spacing w:before="4" w:line="319" w:lineRule="exact"/>
        <w:ind w:left="542"/>
        <w:jc w:val="both"/>
      </w:pPr>
      <w:r>
        <w:rPr>
          <w:color w:val="202020"/>
        </w:rPr>
        <w:t>First,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here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example 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gerund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phrase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sentence</w:t>
      </w:r>
    </w:p>
    <w:p>
      <w:pPr>
        <w:pStyle w:val="12"/>
        <w:numPr>
          <w:ilvl w:val="0"/>
          <w:numId w:val="1"/>
        </w:numPr>
        <w:tabs>
          <w:tab w:val="left" w:pos="984"/>
        </w:tabs>
        <w:spacing w:before="0" w:after="0" w:line="240" w:lineRule="auto"/>
        <w:ind w:left="542" w:right="5161" w:firstLine="81"/>
        <w:jc w:val="both"/>
        <w:rPr>
          <w:rFonts w:ascii="Symbol" w:hAnsi="Symbol"/>
          <w:color w:val="202020"/>
          <w:sz w:val="20"/>
        </w:rPr>
      </w:pPr>
      <w:r>
        <w:rPr>
          <w:i/>
          <w:color w:val="202020"/>
          <w:sz w:val="28"/>
        </w:rPr>
        <w:t xml:space="preserve">Eating a slice of pie quickly </w:t>
      </w:r>
      <w:r>
        <w:rPr>
          <w:color w:val="202020"/>
          <w:sz w:val="28"/>
        </w:rPr>
        <w:t>is a recipe for disaster</w:t>
      </w:r>
      <w:r>
        <w:rPr>
          <w:i/>
          <w:color w:val="202020"/>
          <w:sz w:val="28"/>
        </w:rPr>
        <w:t>.</w:t>
      </w:r>
      <w:r>
        <w:rPr>
          <w:i/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So,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we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breakdown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gerund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phrase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like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so: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151" w:after="0" w:line="240" w:lineRule="auto"/>
        <w:ind w:left="983" w:right="386" w:hanging="360"/>
        <w:jc w:val="left"/>
        <w:rPr>
          <w:rFonts w:ascii="Symbol" w:hAnsi="Symbol"/>
          <w:color w:val="202020"/>
          <w:sz w:val="20"/>
        </w:rPr>
      </w:pP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gerund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sentence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4"/>
          <w:sz w:val="28"/>
        </w:rPr>
        <w:t xml:space="preserve"> </w:t>
      </w:r>
      <w:r>
        <w:rPr>
          <w:i/>
          <w:color w:val="202020"/>
          <w:sz w:val="28"/>
        </w:rPr>
        <w:t>eating</w:t>
      </w:r>
      <w:r>
        <w:rPr>
          <w:color w:val="202020"/>
          <w:sz w:val="28"/>
        </w:rPr>
        <w:t>.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(Remember,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gerund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noun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formed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by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adding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2"/>
          <w:sz w:val="28"/>
        </w:rPr>
        <w:t xml:space="preserve"> </w:t>
      </w:r>
      <w:r>
        <w:rPr>
          <w:i/>
          <w:color w:val="202020"/>
          <w:sz w:val="28"/>
        </w:rPr>
        <w:t>-Ing</w:t>
      </w:r>
      <w:r>
        <w:rPr>
          <w:i/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suffix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verb.)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0" w:after="0" w:line="240" w:lineRule="auto"/>
        <w:ind w:left="983" w:right="587" w:hanging="360"/>
        <w:jc w:val="left"/>
        <w:rPr>
          <w:rFonts w:ascii="Symbol" w:hAnsi="Symbol"/>
          <w:color w:val="202020"/>
          <w:sz w:val="20"/>
        </w:rPr>
      </w:pP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Gerund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phrase object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10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sentence (the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thing</w:t>
      </w:r>
      <w:r>
        <w:rPr>
          <w:color w:val="202020"/>
          <w:spacing w:val="-12"/>
          <w:sz w:val="28"/>
        </w:rPr>
        <w:t xml:space="preserve"> </w:t>
      </w:r>
      <w:r>
        <w:rPr>
          <w:color w:val="202020"/>
          <w:sz w:val="28"/>
        </w:rPr>
        <w:t>being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acted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upon, in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this case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by</w:t>
      </w:r>
      <w:r>
        <w:rPr>
          <w:color w:val="202020"/>
          <w:spacing w:val="-12"/>
          <w:sz w:val="28"/>
        </w:rPr>
        <w:t xml:space="preserve"> </w:t>
      </w:r>
      <w:r>
        <w:rPr>
          <w:color w:val="202020"/>
          <w:sz w:val="28"/>
        </w:rPr>
        <w:t>eating)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2"/>
          <w:sz w:val="28"/>
        </w:rPr>
        <w:t xml:space="preserve"> </w:t>
      </w:r>
      <w:r>
        <w:rPr>
          <w:i/>
          <w:color w:val="202020"/>
          <w:sz w:val="28"/>
        </w:rPr>
        <w:t>a</w:t>
      </w:r>
      <w:r>
        <w:rPr>
          <w:i/>
          <w:color w:val="202020"/>
          <w:spacing w:val="2"/>
          <w:sz w:val="28"/>
        </w:rPr>
        <w:t xml:space="preserve"> </w:t>
      </w:r>
      <w:r>
        <w:rPr>
          <w:b/>
          <w:color w:val="202020"/>
          <w:sz w:val="28"/>
        </w:rPr>
        <w:t>slice</w:t>
      </w:r>
      <w:r>
        <w:rPr>
          <w:b/>
          <w:color w:val="202020"/>
          <w:spacing w:val="2"/>
          <w:sz w:val="28"/>
        </w:rPr>
        <w:t xml:space="preserve"> </w:t>
      </w:r>
      <w:r>
        <w:rPr>
          <w:b/>
          <w:color w:val="202020"/>
          <w:sz w:val="28"/>
        </w:rPr>
        <w:t>of</w:t>
      </w:r>
      <w:r>
        <w:rPr>
          <w:b/>
          <w:color w:val="202020"/>
          <w:spacing w:val="6"/>
          <w:sz w:val="28"/>
        </w:rPr>
        <w:t xml:space="preserve"> </w:t>
      </w:r>
      <w:r>
        <w:rPr>
          <w:i/>
          <w:color w:val="202020"/>
          <w:sz w:val="28"/>
        </w:rPr>
        <w:t>pie</w:t>
      </w:r>
      <w:r>
        <w:rPr>
          <w:color w:val="202020"/>
          <w:sz w:val="28"/>
        </w:rPr>
        <w:t>.</w:t>
      </w:r>
    </w:p>
    <w:p>
      <w:pPr>
        <w:pStyle w:val="12"/>
        <w:numPr>
          <w:ilvl w:val="0"/>
          <w:numId w:val="1"/>
        </w:numPr>
        <w:tabs>
          <w:tab w:val="left" w:pos="983"/>
          <w:tab w:val="left" w:pos="984"/>
        </w:tabs>
        <w:spacing w:before="4" w:after="0" w:line="240" w:lineRule="auto"/>
        <w:ind w:left="983" w:right="0" w:hanging="361"/>
        <w:jc w:val="left"/>
        <w:rPr>
          <w:rFonts w:ascii="Symbol" w:hAnsi="Symbol"/>
          <w:color w:val="202020"/>
          <w:sz w:val="20"/>
        </w:rPr>
      </w:pPr>
      <w:r>
        <w:rPr>
          <w:color w:val="202020"/>
          <w:sz w:val="28"/>
        </w:rPr>
        <w:t>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modifier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sentence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2"/>
          <w:sz w:val="28"/>
        </w:rPr>
        <w:t xml:space="preserve"> </w:t>
      </w:r>
      <w:r>
        <w:rPr>
          <w:i/>
          <w:color w:val="202020"/>
          <w:sz w:val="28"/>
        </w:rPr>
        <w:t>quickly</w:t>
      </w:r>
      <w:r>
        <w:rPr>
          <w:color w:val="202020"/>
          <w:sz w:val="28"/>
        </w:rPr>
        <w:t>.</w:t>
      </w:r>
    </w:p>
    <w:p>
      <w:pPr>
        <w:pStyle w:val="9"/>
        <w:rPr>
          <w:sz w:val="30"/>
        </w:rPr>
      </w:pPr>
    </w:p>
    <w:p>
      <w:pPr>
        <w:pStyle w:val="9"/>
        <w:spacing w:before="8"/>
        <w:rPr>
          <w:sz w:val="29"/>
        </w:rPr>
      </w:pPr>
    </w:p>
    <w:p>
      <w:pPr>
        <w:pStyle w:val="3"/>
        <w:ind w:left="609"/>
        <w:jc w:val="both"/>
        <w:rPr>
          <w:rFonts w:ascii="Arial"/>
        </w:rPr>
      </w:pPr>
      <w:bookmarkStart w:id="16" w:name="Clauses :"/>
      <w:bookmarkEnd w:id="16"/>
      <w:r>
        <w:rPr>
          <w:rFonts w:ascii="Arial"/>
          <w:color w:val="444444"/>
        </w:rPr>
        <w:t>Clauses</w:t>
      </w:r>
      <w:r>
        <w:rPr>
          <w:rFonts w:ascii="Arial"/>
          <w:color w:val="444444"/>
          <w:spacing w:val="15"/>
        </w:rPr>
        <w:t xml:space="preserve"> </w:t>
      </w:r>
      <w:r>
        <w:rPr>
          <w:rFonts w:ascii="Arial"/>
          <w:color w:val="444444"/>
        </w:rPr>
        <w:t>:</w:t>
      </w:r>
    </w:p>
    <w:p>
      <w:pPr>
        <w:pStyle w:val="9"/>
        <w:spacing w:before="243"/>
        <w:ind w:left="522"/>
      </w:pPr>
      <w:r>
        <w:rPr>
          <w:color w:val="444444"/>
        </w:rPr>
        <w:t>clause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combination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words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that makes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up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sentence.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consists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subject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predicate</w:t>
      </w:r>
    </w:p>
    <w:p>
      <w:pPr>
        <w:pStyle w:val="9"/>
        <w:spacing w:before="2"/>
        <w:rPr>
          <w:sz w:val="24"/>
        </w:rPr>
      </w:pPr>
    </w:p>
    <w:p>
      <w:pPr>
        <w:pStyle w:val="9"/>
        <w:spacing w:before="1" w:line="446" w:lineRule="auto"/>
        <w:ind w:left="542" w:hanging="73"/>
      </w:pPr>
      <w:r>
        <w:rPr>
          <w:color w:val="444444"/>
        </w:rPr>
        <w:t>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also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said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clause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should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subject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1"/>
        </w:rPr>
        <w:t xml:space="preserve"> </w:t>
      </w:r>
      <w:r>
        <w:fldChar w:fldCharType="begin"/>
      </w:r>
      <w:r>
        <w:instrText xml:space="preserve"> HYPERLINK "https://byjus.com/english/verbs/" \h </w:instrText>
      </w:r>
      <w:r>
        <w:fldChar w:fldCharType="separate"/>
      </w:r>
      <w:r>
        <w:rPr>
          <w:color w:val="8A69FF"/>
          <w:u w:val="single" w:color="8A69FF"/>
        </w:rPr>
        <w:t>verb</w:t>
      </w:r>
      <w:r>
        <w:rPr>
          <w:color w:val="8A69FF"/>
          <w:u w:val="single" w:color="8A69FF"/>
        </w:rPr>
        <w:fldChar w:fldCharType="end"/>
      </w:r>
      <w:r>
        <w:rPr>
          <w:color w:val="444444"/>
        </w:rPr>
        <w:t>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Now, take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look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definitions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clauses given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different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dictionaries 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understand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what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clause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is.</w:t>
      </w:r>
    </w:p>
    <w:p>
      <w:pPr>
        <w:pStyle w:val="9"/>
        <w:spacing w:before="2" w:line="446" w:lineRule="auto"/>
        <w:ind w:left="469" w:right="571" w:firstLine="72"/>
      </w:pPr>
      <w:r>
        <w:rPr>
          <w:color w:val="444444"/>
        </w:rPr>
        <w:t>According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Oxford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Learner’s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Dictionary,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clause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defined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“a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group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words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includes a subject and a verb, and forms a sentence or part of a sentence.” The Cambridge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Dictionary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defines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 clause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“a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group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words,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consisting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a subject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finite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verb”</w:t>
      </w:r>
    </w:p>
    <w:p>
      <w:pPr>
        <w:pStyle w:val="9"/>
        <w:spacing w:line="446" w:lineRule="auto"/>
        <w:ind w:left="469" w:right="452"/>
        <w:jc w:val="both"/>
      </w:pPr>
      <w:r>
        <w:rPr>
          <w:color w:val="444444"/>
        </w:rPr>
        <w:t>“A clause is a group of words containing a verb”, according to the Collins Dictionary. According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the Merriam-Webster Dictionary, a clause is defined as “a group of words containing a subject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predicate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functioning as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member of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6"/>
        </w:rPr>
        <w:t xml:space="preserve"> </w:t>
      </w:r>
      <w:r>
        <w:fldChar w:fldCharType="begin"/>
      </w:r>
      <w:r>
        <w:instrText xml:space="preserve"> HYPERLINK "https://byjus.com/english/complex-sentences/" \h </w:instrText>
      </w:r>
      <w:r>
        <w:fldChar w:fldCharType="separate"/>
      </w:r>
      <w:r>
        <w:rPr>
          <w:color w:val="8A69FF"/>
          <w:u w:val="single" w:color="8A69FF"/>
        </w:rPr>
        <w:t>complex</w:t>
      </w:r>
      <w:r>
        <w:rPr>
          <w:color w:val="8A69FF"/>
          <w:spacing w:val="-3"/>
        </w:rPr>
        <w:t xml:space="preserve"> </w:t>
      </w:r>
      <w:r>
        <w:rPr>
          <w:color w:val="8A69FF"/>
          <w:spacing w:val="-3"/>
        </w:rPr>
        <w:fldChar w:fldCharType="end"/>
      </w:r>
      <w:r>
        <w:rPr>
          <w:color w:val="444444"/>
        </w:rPr>
        <w:t>or</w:t>
      </w:r>
      <w:r>
        <w:rPr>
          <w:color w:val="444444"/>
          <w:spacing w:val="-2"/>
        </w:rPr>
        <w:t xml:space="preserve"> </w:t>
      </w:r>
      <w:r>
        <w:fldChar w:fldCharType="begin"/>
      </w:r>
      <w:r>
        <w:instrText xml:space="preserve"> HYPERLINK "https://byjus.com/english/compound-sentences/" \h </w:instrText>
      </w:r>
      <w:r>
        <w:fldChar w:fldCharType="separate"/>
      </w:r>
      <w:r>
        <w:rPr>
          <w:color w:val="8A69FF"/>
          <w:u w:val="single" w:color="8A69FF"/>
        </w:rPr>
        <w:t>compound</w:t>
      </w:r>
      <w:r>
        <w:rPr>
          <w:color w:val="8A69FF"/>
          <w:spacing w:val="-3"/>
          <w:u w:val="single" w:color="8A69FF"/>
        </w:rPr>
        <w:t xml:space="preserve"> </w:t>
      </w:r>
      <w:r>
        <w:rPr>
          <w:color w:val="8A69FF"/>
          <w:u w:val="single" w:color="8A69FF"/>
        </w:rPr>
        <w:t>sentence</w:t>
      </w:r>
      <w:r>
        <w:rPr>
          <w:color w:val="8A69FF"/>
          <w:u w:val="single" w:color="8A69FF"/>
        </w:rPr>
        <w:fldChar w:fldCharType="end"/>
      </w:r>
      <w:r>
        <w:rPr>
          <w:color w:val="444444"/>
        </w:rPr>
        <w:t>.”</w:t>
      </w:r>
    </w:p>
    <w:p>
      <w:pPr>
        <w:spacing w:after="0" w:line="446" w:lineRule="auto"/>
        <w:jc w:val="both"/>
        <w:sectPr>
          <w:pgSz w:w="11910" w:h="16840"/>
          <w:pgMar w:top="7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73"/>
        <w:ind w:left="542"/>
      </w:pPr>
      <w:bookmarkStart w:id="17" w:name="Types of Clauses in English Grammar"/>
      <w:bookmarkEnd w:id="17"/>
      <w:r>
        <w:rPr>
          <w:color w:val="222121"/>
        </w:rPr>
        <w:t>Types</w:t>
      </w:r>
      <w:r>
        <w:rPr>
          <w:color w:val="222121"/>
          <w:spacing w:val="55"/>
        </w:rPr>
        <w:t xml:space="preserve"> </w:t>
      </w:r>
      <w:r>
        <w:rPr>
          <w:color w:val="222121"/>
        </w:rPr>
        <w:t>of</w:t>
      </w:r>
      <w:r>
        <w:rPr>
          <w:color w:val="222121"/>
          <w:spacing w:val="56"/>
        </w:rPr>
        <w:t xml:space="preserve"> </w:t>
      </w:r>
      <w:r>
        <w:rPr>
          <w:color w:val="222121"/>
        </w:rPr>
        <w:t>Clauses</w:t>
      </w:r>
      <w:r>
        <w:rPr>
          <w:color w:val="222121"/>
          <w:spacing w:val="51"/>
        </w:rPr>
        <w:t xml:space="preserve"> </w:t>
      </w:r>
      <w:r>
        <w:rPr>
          <w:color w:val="222121"/>
        </w:rPr>
        <w:t>in</w:t>
      </w:r>
      <w:r>
        <w:rPr>
          <w:color w:val="222121"/>
          <w:spacing w:val="53"/>
        </w:rPr>
        <w:t xml:space="preserve"> </w:t>
      </w:r>
      <w:r>
        <w:rPr>
          <w:color w:val="222121"/>
        </w:rPr>
        <w:t>English</w:t>
      </w:r>
      <w:r>
        <w:rPr>
          <w:color w:val="222121"/>
          <w:spacing w:val="48"/>
        </w:rPr>
        <w:t xml:space="preserve"> </w:t>
      </w:r>
      <w:r>
        <w:rPr>
          <w:color w:val="222121"/>
        </w:rPr>
        <w:t>Grammar</w:t>
      </w:r>
    </w:p>
    <w:p>
      <w:pPr>
        <w:pStyle w:val="9"/>
        <w:rPr>
          <w:b/>
          <w:sz w:val="40"/>
        </w:rPr>
      </w:pPr>
    </w:p>
    <w:p>
      <w:pPr>
        <w:spacing w:before="240"/>
        <w:ind w:left="517" w:right="0" w:firstLine="0"/>
        <w:jc w:val="left"/>
        <w:rPr>
          <w:rFonts w:ascii="Cambria"/>
          <w:sz w:val="24"/>
        </w:rPr>
      </w:pPr>
      <w:r>
        <w:rPr>
          <w:b/>
          <w:color w:val="575F70"/>
          <w:sz w:val="36"/>
        </w:rPr>
        <w:t>Independent</w:t>
      </w:r>
      <w:r>
        <w:rPr>
          <w:b/>
          <w:color w:val="575F70"/>
          <w:spacing w:val="112"/>
          <w:sz w:val="36"/>
        </w:rPr>
        <w:t xml:space="preserve"> </w:t>
      </w:r>
      <w:r>
        <w:rPr>
          <w:b/>
          <w:color w:val="575F70"/>
          <w:sz w:val="36"/>
        </w:rPr>
        <w:t>Clauses</w:t>
      </w:r>
      <w:r>
        <w:rPr>
          <w:rFonts w:ascii="Cambria"/>
          <w:color w:val="575F70"/>
          <w:sz w:val="24"/>
        </w:rPr>
        <w:t>:</w:t>
      </w:r>
    </w:p>
    <w:p>
      <w:pPr>
        <w:pStyle w:val="9"/>
        <w:spacing w:before="318"/>
        <w:ind w:left="1358" w:right="779" w:hanging="360"/>
        <w:rPr>
          <w:rFonts w:ascii="Cambria"/>
          <w:sz w:val="22"/>
        </w:rPr>
      </w:pPr>
      <w:r>
        <w:rPr>
          <w:rFonts w:ascii="Cambria"/>
          <w:color w:val="575F70"/>
          <w:sz w:val="22"/>
        </w:rPr>
        <w:t>1.</w:t>
      </w:r>
      <w:r>
        <w:rPr>
          <w:rFonts w:ascii="Cambria"/>
          <w:color w:val="575F70"/>
          <w:spacing w:val="8"/>
          <w:sz w:val="22"/>
        </w:rPr>
        <w:t xml:space="preserve"> </w:t>
      </w:r>
      <w:r>
        <w:rPr>
          <w:color w:val="575F70"/>
        </w:rPr>
        <w:t>An</w:t>
      </w:r>
      <w:r>
        <w:rPr>
          <w:color w:val="575F70"/>
          <w:spacing w:val="54"/>
        </w:rPr>
        <w:t xml:space="preserve"> </w:t>
      </w:r>
      <w:r>
        <w:rPr>
          <w:color w:val="575F70"/>
        </w:rPr>
        <w:t>independent</w:t>
      </w:r>
      <w:r>
        <w:rPr>
          <w:color w:val="575F70"/>
          <w:spacing w:val="60"/>
        </w:rPr>
        <w:t xml:space="preserve"> </w:t>
      </w:r>
      <w:r>
        <w:rPr>
          <w:color w:val="575F70"/>
        </w:rPr>
        <w:t>clause</w:t>
      </w:r>
      <w:r>
        <w:rPr>
          <w:color w:val="575F70"/>
          <w:spacing w:val="60"/>
        </w:rPr>
        <w:t xml:space="preserve"> </w:t>
      </w:r>
      <w:r>
        <w:rPr>
          <w:color w:val="575F70"/>
        </w:rPr>
        <w:t>is</w:t>
      </w:r>
      <w:r>
        <w:rPr>
          <w:color w:val="575F70"/>
          <w:spacing w:val="57"/>
        </w:rPr>
        <w:t xml:space="preserve"> </w:t>
      </w:r>
      <w:r>
        <w:rPr>
          <w:color w:val="575F70"/>
        </w:rPr>
        <w:t>a</w:t>
      </w:r>
      <w:r>
        <w:rPr>
          <w:color w:val="575F70"/>
          <w:spacing w:val="55"/>
        </w:rPr>
        <w:t xml:space="preserve"> </w:t>
      </w:r>
      <w:r>
        <w:rPr>
          <w:color w:val="575F70"/>
        </w:rPr>
        <w:t>complete</w:t>
      </w:r>
      <w:r>
        <w:rPr>
          <w:color w:val="575F70"/>
          <w:spacing w:val="61"/>
        </w:rPr>
        <w:t xml:space="preserve"> </w:t>
      </w:r>
      <w:r>
        <w:rPr>
          <w:color w:val="575F70"/>
        </w:rPr>
        <w:t>sentence</w:t>
      </w:r>
      <w:r>
        <w:rPr>
          <w:color w:val="575F70"/>
          <w:spacing w:val="61"/>
        </w:rPr>
        <w:t xml:space="preserve"> </w:t>
      </w:r>
      <w:r>
        <w:rPr>
          <w:color w:val="575F70"/>
        </w:rPr>
        <w:t>that</w:t>
      </w:r>
      <w:r>
        <w:rPr>
          <w:color w:val="575F70"/>
          <w:spacing w:val="59"/>
        </w:rPr>
        <w:t xml:space="preserve"> </w:t>
      </w:r>
      <w:r>
        <w:rPr>
          <w:color w:val="575F70"/>
        </w:rPr>
        <w:t>can</w:t>
      </w:r>
      <w:r>
        <w:rPr>
          <w:color w:val="575F70"/>
          <w:spacing w:val="50"/>
        </w:rPr>
        <w:t xml:space="preserve"> </w:t>
      </w:r>
      <w:r>
        <w:rPr>
          <w:color w:val="575F70"/>
        </w:rPr>
        <w:t>stand</w:t>
      </w:r>
      <w:r>
        <w:rPr>
          <w:color w:val="575F70"/>
          <w:spacing w:val="59"/>
        </w:rPr>
        <w:t xml:space="preserve"> </w:t>
      </w:r>
      <w:r>
        <w:rPr>
          <w:color w:val="575F70"/>
        </w:rPr>
        <w:t>alone.</w:t>
      </w:r>
      <w:r>
        <w:rPr>
          <w:color w:val="575F70"/>
          <w:spacing w:val="58"/>
        </w:rPr>
        <w:t xml:space="preserve"> </w:t>
      </w:r>
      <w:r>
        <w:rPr>
          <w:color w:val="575F70"/>
        </w:rPr>
        <w:t>It</w:t>
      </w:r>
      <w:r>
        <w:rPr>
          <w:color w:val="575F70"/>
          <w:spacing w:val="54"/>
        </w:rPr>
        <w:t xml:space="preserve"> </w:t>
      </w:r>
      <w:r>
        <w:rPr>
          <w:color w:val="575F70"/>
        </w:rPr>
        <w:t>expresses</w:t>
      </w:r>
      <w:r>
        <w:rPr>
          <w:color w:val="575F70"/>
          <w:spacing w:val="62"/>
        </w:rPr>
        <w:t xml:space="preserve"> </w:t>
      </w:r>
      <w:r>
        <w:rPr>
          <w:color w:val="575F70"/>
        </w:rPr>
        <w:t>a</w:t>
      </w:r>
      <w:r>
        <w:rPr>
          <w:color w:val="575F70"/>
          <w:spacing w:val="-67"/>
        </w:rPr>
        <w:t xml:space="preserve"> </w:t>
      </w:r>
      <w:r>
        <w:rPr>
          <w:color w:val="575F70"/>
        </w:rPr>
        <w:t>complete</w:t>
      </w:r>
      <w:r>
        <w:rPr>
          <w:color w:val="575F70"/>
          <w:spacing w:val="1"/>
        </w:rPr>
        <w:t xml:space="preserve"> </w:t>
      </w:r>
      <w:r>
        <w:rPr>
          <w:color w:val="575F70"/>
        </w:rPr>
        <w:t>thought</w:t>
      </w:r>
      <w:r>
        <w:rPr>
          <w:color w:val="575F70"/>
          <w:spacing w:val="-1"/>
        </w:rPr>
        <w:t xml:space="preserve"> </w:t>
      </w:r>
      <w:r>
        <w:rPr>
          <w:color w:val="575F70"/>
        </w:rPr>
        <w:t>and contains</w:t>
      </w:r>
      <w:r>
        <w:rPr>
          <w:color w:val="575F70"/>
          <w:spacing w:val="2"/>
        </w:rPr>
        <w:t xml:space="preserve"> </w:t>
      </w:r>
      <w:r>
        <w:rPr>
          <w:color w:val="575F70"/>
        </w:rPr>
        <w:t>a</w:t>
      </w:r>
      <w:r>
        <w:rPr>
          <w:color w:val="575F70"/>
          <w:spacing w:val="1"/>
        </w:rPr>
        <w:t xml:space="preserve"> </w:t>
      </w:r>
      <w:r>
        <w:rPr>
          <w:color w:val="575F70"/>
        </w:rPr>
        <w:t>subject</w:t>
      </w:r>
      <w:r>
        <w:rPr>
          <w:color w:val="575F70"/>
          <w:spacing w:val="-1"/>
        </w:rPr>
        <w:t xml:space="preserve"> </w:t>
      </w:r>
      <w:r>
        <w:rPr>
          <w:color w:val="575F70"/>
        </w:rPr>
        <w:t>and a verb.</w:t>
      </w:r>
      <w:r>
        <w:rPr>
          <w:color w:val="575F70"/>
          <w:spacing w:val="2"/>
        </w:rPr>
        <w:t xml:space="preserve"> </w:t>
      </w:r>
      <w:r>
        <w:rPr>
          <w:color w:val="575F70"/>
        </w:rPr>
        <w:t>It</w:t>
      </w:r>
      <w:r>
        <w:rPr>
          <w:color w:val="575F70"/>
          <w:spacing w:val="3"/>
        </w:rPr>
        <w:t xml:space="preserve"> </w:t>
      </w:r>
      <w:r>
        <w:rPr>
          <w:color w:val="575F70"/>
        </w:rPr>
        <w:t>is</w:t>
      </w:r>
      <w:r>
        <w:rPr>
          <w:color w:val="575F70"/>
          <w:spacing w:val="1"/>
        </w:rPr>
        <w:t xml:space="preserve"> </w:t>
      </w:r>
      <w:r>
        <w:rPr>
          <w:color w:val="575F70"/>
        </w:rPr>
        <w:t>also</w:t>
      </w:r>
      <w:r>
        <w:rPr>
          <w:color w:val="575F70"/>
          <w:spacing w:val="68"/>
        </w:rPr>
        <w:t xml:space="preserve"> </w:t>
      </w:r>
      <w:r>
        <w:rPr>
          <w:color w:val="575F70"/>
        </w:rPr>
        <w:t>known</w:t>
      </w:r>
      <w:r>
        <w:rPr>
          <w:color w:val="575F70"/>
          <w:spacing w:val="65"/>
        </w:rPr>
        <w:t xml:space="preserve"> </w:t>
      </w:r>
      <w:r>
        <w:rPr>
          <w:color w:val="575F70"/>
        </w:rPr>
        <w:t>as</w:t>
      </w:r>
      <w:r>
        <w:rPr>
          <w:color w:val="575F70"/>
          <w:spacing w:val="1"/>
        </w:rPr>
        <w:t xml:space="preserve"> </w:t>
      </w:r>
      <w:r>
        <w:rPr>
          <w:color w:val="575F70"/>
        </w:rPr>
        <w:t>a  main</w:t>
      </w:r>
      <w:r>
        <w:rPr>
          <w:color w:val="575F70"/>
          <w:spacing w:val="1"/>
        </w:rPr>
        <w:t xml:space="preserve"> </w:t>
      </w:r>
      <w:r>
        <w:rPr>
          <w:color w:val="575F70"/>
        </w:rPr>
        <w:t>clause.</w:t>
      </w:r>
      <w:r>
        <w:rPr>
          <w:color w:val="575F70"/>
          <w:spacing w:val="28"/>
        </w:rPr>
        <w:t xml:space="preserve"> </w:t>
      </w:r>
      <w:r>
        <w:rPr>
          <w:color w:val="575F70"/>
        </w:rPr>
        <w:t>Example:</w:t>
      </w:r>
      <w:r>
        <w:rPr>
          <w:color w:val="575F70"/>
          <w:spacing w:val="26"/>
        </w:rPr>
        <w:t xml:space="preserve"> </w:t>
      </w:r>
      <w:r>
        <w:rPr>
          <w:color w:val="575F70"/>
        </w:rPr>
        <w:t>She</w:t>
      </w:r>
      <w:r>
        <w:rPr>
          <w:color w:val="575F70"/>
          <w:spacing w:val="31"/>
        </w:rPr>
        <w:t xml:space="preserve"> </w:t>
      </w:r>
      <w:r>
        <w:rPr>
          <w:color w:val="575F70"/>
        </w:rPr>
        <w:t>went</w:t>
      </w:r>
      <w:r>
        <w:rPr>
          <w:color w:val="575F70"/>
          <w:spacing w:val="31"/>
        </w:rPr>
        <w:t xml:space="preserve"> </w:t>
      </w:r>
      <w:r>
        <w:rPr>
          <w:color w:val="575F70"/>
        </w:rPr>
        <w:t>to</w:t>
      </w:r>
      <w:r>
        <w:rPr>
          <w:color w:val="575F70"/>
          <w:spacing w:val="25"/>
        </w:rPr>
        <w:t xml:space="preserve"> </w:t>
      </w:r>
      <w:r>
        <w:rPr>
          <w:color w:val="575F70"/>
        </w:rPr>
        <w:t>the</w:t>
      </w:r>
      <w:r>
        <w:rPr>
          <w:color w:val="575F70"/>
          <w:spacing w:val="27"/>
        </w:rPr>
        <w:t xml:space="preserve"> </w:t>
      </w:r>
      <w:r>
        <w:rPr>
          <w:color w:val="575F70"/>
        </w:rPr>
        <w:t>store</w:t>
      </w:r>
      <w:r>
        <w:rPr>
          <w:rFonts w:ascii="Cambria"/>
          <w:color w:val="575F70"/>
          <w:sz w:val="22"/>
        </w:rPr>
        <w:t>.</w:t>
      </w:r>
    </w:p>
    <w:p>
      <w:pPr>
        <w:pStyle w:val="3"/>
        <w:spacing w:before="256"/>
        <w:ind w:left="566"/>
        <w:rPr>
          <w:b w:val="0"/>
        </w:rPr>
      </w:pPr>
      <w:bookmarkStart w:id="18" w:name="Dependent Clauses:"/>
      <w:bookmarkEnd w:id="18"/>
      <w:r>
        <w:rPr>
          <w:color w:val="575F70"/>
        </w:rPr>
        <w:t>Dependent</w:t>
      </w:r>
      <w:r>
        <w:rPr>
          <w:color w:val="575F70"/>
          <w:spacing w:val="87"/>
        </w:rPr>
        <w:t xml:space="preserve"> </w:t>
      </w:r>
      <w:r>
        <w:rPr>
          <w:color w:val="575F70"/>
        </w:rPr>
        <w:t>Clauses</w:t>
      </w:r>
      <w:r>
        <w:rPr>
          <w:b w:val="0"/>
          <w:color w:val="575F70"/>
        </w:rPr>
        <w:t>:</w:t>
      </w:r>
    </w:p>
    <w:p>
      <w:pPr>
        <w:pStyle w:val="9"/>
        <w:spacing w:before="4"/>
        <w:rPr>
          <w:sz w:val="36"/>
        </w:rPr>
      </w:pPr>
    </w:p>
    <w:p>
      <w:pPr>
        <w:pStyle w:val="12"/>
        <w:numPr>
          <w:ilvl w:val="1"/>
          <w:numId w:val="1"/>
        </w:numPr>
        <w:tabs>
          <w:tab w:val="left" w:pos="1252"/>
          <w:tab w:val="left" w:pos="1253"/>
        </w:tabs>
        <w:spacing w:before="0" w:after="0" w:line="240" w:lineRule="auto"/>
        <w:ind w:left="1252" w:right="474" w:hanging="360"/>
        <w:jc w:val="left"/>
        <w:rPr>
          <w:sz w:val="28"/>
        </w:rPr>
      </w:pPr>
      <w:r>
        <w:rPr>
          <w:color w:val="575F70"/>
          <w:sz w:val="28"/>
        </w:rPr>
        <w:t>A dependent clause cannot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stand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alone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as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sentence.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It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needs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an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independent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to</w:t>
      </w:r>
      <w:r>
        <w:rPr>
          <w:color w:val="575F70"/>
          <w:spacing w:val="3"/>
          <w:sz w:val="28"/>
        </w:rPr>
        <w:t xml:space="preserve"> </w:t>
      </w:r>
      <w:r>
        <w:rPr>
          <w:color w:val="575F70"/>
          <w:sz w:val="28"/>
        </w:rPr>
        <w:t>make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complete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sense.</w:t>
      </w:r>
      <w:r>
        <w:rPr>
          <w:color w:val="575F70"/>
          <w:spacing w:val="3"/>
          <w:sz w:val="28"/>
        </w:rPr>
        <w:t xml:space="preserve"> </w:t>
      </w:r>
      <w:r>
        <w:rPr>
          <w:color w:val="575F70"/>
          <w:sz w:val="28"/>
        </w:rPr>
        <w:t>It contains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subject</w:t>
      </w:r>
      <w:r>
        <w:rPr>
          <w:color w:val="575F70"/>
          <w:spacing w:val="69"/>
          <w:sz w:val="28"/>
        </w:rPr>
        <w:t xml:space="preserve"> </w:t>
      </w:r>
      <w:r>
        <w:rPr>
          <w:color w:val="575F70"/>
          <w:sz w:val="28"/>
        </w:rPr>
        <w:t>and  a</w:t>
      </w:r>
      <w:r>
        <w:rPr>
          <w:color w:val="575F70"/>
          <w:spacing w:val="-1"/>
          <w:sz w:val="28"/>
        </w:rPr>
        <w:t xml:space="preserve"> </w:t>
      </w:r>
      <w:r>
        <w:rPr>
          <w:color w:val="575F70"/>
          <w:sz w:val="28"/>
        </w:rPr>
        <w:t>verb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but</w:t>
      </w:r>
      <w:r>
        <w:rPr>
          <w:color w:val="575F70"/>
          <w:spacing w:val="69"/>
          <w:sz w:val="28"/>
        </w:rPr>
        <w:t xml:space="preserve"> </w:t>
      </w:r>
      <w:r>
        <w:rPr>
          <w:color w:val="575F70"/>
          <w:sz w:val="28"/>
        </w:rPr>
        <w:t>does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not</w:t>
      </w:r>
      <w:r>
        <w:rPr>
          <w:color w:val="575F70"/>
          <w:spacing w:val="68"/>
          <w:sz w:val="28"/>
        </w:rPr>
        <w:t xml:space="preserve"> </w:t>
      </w:r>
      <w:r>
        <w:rPr>
          <w:color w:val="575F70"/>
          <w:sz w:val="28"/>
        </w:rPr>
        <w:t>express</w:t>
      </w:r>
      <w:r>
        <w:rPr>
          <w:color w:val="575F70"/>
          <w:spacing w:val="72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complete</w:t>
      </w:r>
      <w:r>
        <w:rPr>
          <w:color w:val="575F70"/>
          <w:spacing w:val="36"/>
          <w:sz w:val="28"/>
        </w:rPr>
        <w:t xml:space="preserve"> </w:t>
      </w:r>
      <w:r>
        <w:rPr>
          <w:color w:val="575F70"/>
          <w:sz w:val="28"/>
        </w:rPr>
        <w:t>thought.</w:t>
      </w:r>
      <w:r>
        <w:rPr>
          <w:color w:val="575F70"/>
          <w:spacing w:val="27"/>
          <w:sz w:val="28"/>
        </w:rPr>
        <w:t xml:space="preserve"> </w:t>
      </w:r>
      <w:r>
        <w:rPr>
          <w:color w:val="575F70"/>
          <w:sz w:val="28"/>
        </w:rPr>
        <w:t>There</w:t>
      </w:r>
      <w:r>
        <w:rPr>
          <w:color w:val="575F70"/>
          <w:spacing w:val="36"/>
          <w:sz w:val="28"/>
        </w:rPr>
        <w:t xml:space="preserve"> </w:t>
      </w:r>
      <w:r>
        <w:rPr>
          <w:color w:val="575F70"/>
          <w:sz w:val="28"/>
        </w:rPr>
        <w:t>are</w:t>
      </w:r>
      <w:r>
        <w:rPr>
          <w:color w:val="575F70"/>
          <w:spacing w:val="35"/>
          <w:sz w:val="28"/>
        </w:rPr>
        <w:t xml:space="preserve"> </w:t>
      </w:r>
      <w:r>
        <w:rPr>
          <w:color w:val="575F70"/>
          <w:sz w:val="28"/>
        </w:rPr>
        <w:t>three</w:t>
      </w:r>
      <w:r>
        <w:rPr>
          <w:color w:val="575F70"/>
          <w:spacing w:val="36"/>
          <w:sz w:val="28"/>
        </w:rPr>
        <w:t xml:space="preserve"> </w:t>
      </w:r>
      <w:r>
        <w:rPr>
          <w:color w:val="575F70"/>
          <w:sz w:val="28"/>
        </w:rPr>
        <w:t>types</w:t>
      </w:r>
      <w:r>
        <w:rPr>
          <w:color w:val="575F70"/>
          <w:spacing w:val="41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28"/>
          <w:sz w:val="28"/>
        </w:rPr>
        <w:t xml:space="preserve"> </w:t>
      </w:r>
      <w:r>
        <w:rPr>
          <w:color w:val="575F70"/>
          <w:sz w:val="28"/>
        </w:rPr>
        <w:t>dependent</w:t>
      </w:r>
      <w:r>
        <w:rPr>
          <w:color w:val="575F70"/>
          <w:spacing w:val="39"/>
          <w:sz w:val="28"/>
        </w:rPr>
        <w:t xml:space="preserve"> </w:t>
      </w:r>
      <w:r>
        <w:rPr>
          <w:color w:val="575F70"/>
          <w:sz w:val="28"/>
        </w:rPr>
        <w:t>clauses:</w:t>
      </w:r>
    </w:p>
    <w:p>
      <w:pPr>
        <w:pStyle w:val="12"/>
        <w:numPr>
          <w:ilvl w:val="2"/>
          <w:numId w:val="1"/>
        </w:numPr>
        <w:tabs>
          <w:tab w:val="left" w:pos="1357"/>
          <w:tab w:val="left" w:pos="1359"/>
        </w:tabs>
        <w:spacing w:before="0" w:after="0" w:line="240" w:lineRule="auto"/>
        <w:ind w:left="1358" w:right="424" w:hanging="360"/>
        <w:jc w:val="left"/>
        <w:rPr>
          <w:sz w:val="28"/>
        </w:rPr>
      </w:pPr>
      <w:r>
        <w:rPr>
          <w:color w:val="575F70"/>
          <w:sz w:val="28"/>
        </w:rPr>
        <w:t>Adverbial</w:t>
      </w:r>
      <w:r>
        <w:rPr>
          <w:color w:val="575F70"/>
          <w:spacing w:val="75"/>
          <w:sz w:val="28"/>
        </w:rPr>
        <w:t xml:space="preserve"> </w:t>
      </w:r>
      <w:r>
        <w:rPr>
          <w:color w:val="575F70"/>
          <w:sz w:val="28"/>
        </w:rPr>
        <w:t>Clauses: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An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adverbial</w:t>
      </w:r>
      <w:r>
        <w:rPr>
          <w:color w:val="575F70"/>
          <w:spacing w:val="76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81"/>
          <w:sz w:val="28"/>
        </w:rPr>
        <w:t xml:space="preserve"> </w:t>
      </w:r>
      <w:r>
        <w:rPr>
          <w:color w:val="575F70"/>
          <w:sz w:val="28"/>
        </w:rPr>
        <w:t>modifies</w:t>
      </w:r>
      <w:r>
        <w:rPr>
          <w:color w:val="575F70"/>
          <w:spacing w:val="79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80"/>
          <w:sz w:val="28"/>
        </w:rPr>
        <w:t xml:space="preserve"> </w:t>
      </w:r>
      <w:r>
        <w:rPr>
          <w:color w:val="575F70"/>
          <w:sz w:val="28"/>
        </w:rPr>
        <w:t>verb</w:t>
      </w:r>
      <w:r>
        <w:rPr>
          <w:color w:val="575F70"/>
          <w:spacing w:val="80"/>
          <w:sz w:val="28"/>
        </w:rPr>
        <w:t xml:space="preserve"> </w:t>
      </w:r>
      <w:r>
        <w:rPr>
          <w:color w:val="575F70"/>
          <w:sz w:val="28"/>
        </w:rPr>
        <w:t>in</w:t>
      </w:r>
      <w:r>
        <w:rPr>
          <w:color w:val="575F70"/>
          <w:spacing w:val="75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81"/>
          <w:sz w:val="28"/>
        </w:rPr>
        <w:t xml:space="preserve"> </w:t>
      </w:r>
      <w:r>
        <w:rPr>
          <w:color w:val="575F70"/>
          <w:sz w:val="28"/>
        </w:rPr>
        <w:t>independent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clause.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It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answers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questions</w:t>
      </w:r>
      <w:r>
        <w:rPr>
          <w:color w:val="575F70"/>
          <w:spacing w:val="66"/>
          <w:sz w:val="28"/>
        </w:rPr>
        <w:t xml:space="preserve"> </w:t>
      </w:r>
      <w:r>
        <w:rPr>
          <w:color w:val="575F70"/>
          <w:sz w:val="28"/>
        </w:rPr>
        <w:t>such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as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“when,”</w:t>
      </w:r>
      <w:r>
        <w:rPr>
          <w:color w:val="575F70"/>
          <w:spacing w:val="65"/>
          <w:sz w:val="28"/>
        </w:rPr>
        <w:t xml:space="preserve"> </w:t>
      </w:r>
      <w:r>
        <w:rPr>
          <w:color w:val="575F70"/>
          <w:sz w:val="28"/>
        </w:rPr>
        <w:t>“where,”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“why,”</w:t>
      </w:r>
      <w:r>
        <w:rPr>
          <w:color w:val="575F70"/>
          <w:spacing w:val="66"/>
          <w:sz w:val="28"/>
        </w:rPr>
        <w:t xml:space="preserve"> </w:t>
      </w:r>
      <w:r>
        <w:rPr>
          <w:color w:val="575F70"/>
          <w:sz w:val="28"/>
        </w:rPr>
        <w:t>“how,”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and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“to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what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extent.”</w:t>
      </w:r>
      <w:r>
        <w:rPr>
          <w:color w:val="575F70"/>
          <w:spacing w:val="40"/>
          <w:sz w:val="28"/>
        </w:rPr>
        <w:t xml:space="preserve"> </w:t>
      </w:r>
      <w:r>
        <w:rPr>
          <w:color w:val="575F70"/>
          <w:sz w:val="28"/>
        </w:rPr>
        <w:t>Example:</w:t>
      </w:r>
      <w:r>
        <w:rPr>
          <w:color w:val="575F70"/>
          <w:spacing w:val="19"/>
          <w:sz w:val="28"/>
        </w:rPr>
        <w:t xml:space="preserve"> </w:t>
      </w:r>
      <w:r>
        <w:rPr>
          <w:color w:val="575F70"/>
          <w:sz w:val="28"/>
        </w:rPr>
        <w:t>After</w:t>
      </w:r>
      <w:r>
        <w:rPr>
          <w:color w:val="575F70"/>
          <w:spacing w:val="38"/>
          <w:sz w:val="28"/>
        </w:rPr>
        <w:t xml:space="preserve"> </w:t>
      </w:r>
      <w:r>
        <w:rPr>
          <w:color w:val="575F70"/>
          <w:sz w:val="28"/>
        </w:rPr>
        <w:t>he</w:t>
      </w:r>
      <w:r>
        <w:rPr>
          <w:color w:val="575F70"/>
          <w:spacing w:val="39"/>
          <w:sz w:val="28"/>
        </w:rPr>
        <w:t xml:space="preserve"> </w:t>
      </w:r>
      <w:r>
        <w:rPr>
          <w:color w:val="575F70"/>
          <w:sz w:val="28"/>
        </w:rPr>
        <w:t>finished</w:t>
      </w:r>
      <w:r>
        <w:rPr>
          <w:color w:val="575F70"/>
          <w:spacing w:val="39"/>
          <w:sz w:val="28"/>
        </w:rPr>
        <w:t xml:space="preserve"> </w:t>
      </w:r>
      <w:r>
        <w:rPr>
          <w:color w:val="575F70"/>
          <w:sz w:val="28"/>
        </w:rPr>
        <w:t>his</w:t>
      </w:r>
      <w:r>
        <w:rPr>
          <w:color w:val="575F70"/>
          <w:spacing w:val="40"/>
          <w:sz w:val="28"/>
        </w:rPr>
        <w:t xml:space="preserve"> </w:t>
      </w:r>
      <w:r>
        <w:rPr>
          <w:color w:val="575F70"/>
          <w:sz w:val="28"/>
        </w:rPr>
        <w:t>homework,</w:t>
      </w:r>
      <w:r>
        <w:rPr>
          <w:color w:val="575F70"/>
          <w:spacing w:val="40"/>
          <w:sz w:val="28"/>
        </w:rPr>
        <w:t xml:space="preserve"> </w:t>
      </w:r>
      <w:r>
        <w:rPr>
          <w:color w:val="575F70"/>
          <w:sz w:val="28"/>
        </w:rPr>
        <w:t>he</w:t>
      </w:r>
      <w:r>
        <w:rPr>
          <w:color w:val="575F70"/>
          <w:spacing w:val="40"/>
          <w:sz w:val="28"/>
        </w:rPr>
        <w:t xml:space="preserve"> </w:t>
      </w:r>
      <w:r>
        <w:rPr>
          <w:color w:val="575F70"/>
          <w:sz w:val="28"/>
        </w:rPr>
        <w:t>watched</w:t>
      </w:r>
      <w:r>
        <w:rPr>
          <w:color w:val="575F70"/>
          <w:spacing w:val="34"/>
          <w:sz w:val="28"/>
        </w:rPr>
        <w:t xml:space="preserve"> </w:t>
      </w:r>
      <w:r>
        <w:rPr>
          <w:color w:val="575F70"/>
          <w:sz w:val="28"/>
        </w:rPr>
        <w:t>TV.</w:t>
      </w:r>
    </w:p>
    <w:p>
      <w:pPr>
        <w:pStyle w:val="12"/>
        <w:numPr>
          <w:ilvl w:val="2"/>
          <w:numId w:val="1"/>
        </w:numPr>
        <w:tabs>
          <w:tab w:val="left" w:pos="1357"/>
          <w:tab w:val="left" w:pos="1359"/>
        </w:tabs>
        <w:spacing w:before="0" w:after="0" w:line="240" w:lineRule="auto"/>
        <w:ind w:left="1358" w:right="1070" w:hanging="360"/>
        <w:jc w:val="left"/>
        <w:rPr>
          <w:sz w:val="28"/>
        </w:rPr>
      </w:pPr>
      <w:r>
        <w:rPr>
          <w:color w:val="575F70"/>
          <w:sz w:val="28"/>
        </w:rPr>
        <w:t>Adjectival Clauses: An adjectival clause modifies a noun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in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70"/>
          <w:sz w:val="28"/>
        </w:rPr>
        <w:t xml:space="preserve"> </w:t>
      </w:r>
      <w:r>
        <w:rPr>
          <w:color w:val="575F70"/>
          <w:sz w:val="28"/>
        </w:rPr>
        <w:t>independent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clause.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It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gives</w:t>
      </w:r>
      <w:r>
        <w:rPr>
          <w:color w:val="575F70"/>
          <w:spacing w:val="69"/>
          <w:sz w:val="28"/>
        </w:rPr>
        <w:t xml:space="preserve"> </w:t>
      </w:r>
      <w:r>
        <w:rPr>
          <w:color w:val="575F70"/>
          <w:sz w:val="28"/>
        </w:rPr>
        <w:t>more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information  about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noun.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Example: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girl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who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was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wearing</w:t>
      </w:r>
      <w:r>
        <w:rPr>
          <w:color w:val="575F70"/>
          <w:spacing w:val="23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28"/>
          <w:sz w:val="28"/>
        </w:rPr>
        <w:t xml:space="preserve"> </w:t>
      </w:r>
      <w:r>
        <w:rPr>
          <w:color w:val="575F70"/>
          <w:sz w:val="28"/>
        </w:rPr>
        <w:t>red</w:t>
      </w:r>
      <w:r>
        <w:rPr>
          <w:color w:val="575F70"/>
          <w:spacing w:val="27"/>
          <w:sz w:val="28"/>
        </w:rPr>
        <w:t xml:space="preserve"> </w:t>
      </w:r>
      <w:r>
        <w:rPr>
          <w:color w:val="575F70"/>
          <w:sz w:val="28"/>
        </w:rPr>
        <w:t>dress</w:t>
      </w:r>
      <w:r>
        <w:rPr>
          <w:color w:val="575F70"/>
          <w:spacing w:val="30"/>
          <w:sz w:val="28"/>
        </w:rPr>
        <w:t xml:space="preserve"> </w:t>
      </w:r>
      <w:r>
        <w:rPr>
          <w:color w:val="575F70"/>
          <w:sz w:val="28"/>
        </w:rPr>
        <w:t>won</w:t>
      </w:r>
      <w:r>
        <w:rPr>
          <w:color w:val="575F70"/>
          <w:spacing w:val="23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28"/>
          <w:sz w:val="28"/>
        </w:rPr>
        <w:t xml:space="preserve"> </w:t>
      </w:r>
      <w:r>
        <w:rPr>
          <w:color w:val="575F70"/>
          <w:sz w:val="28"/>
        </w:rPr>
        <w:t>competition.</w:t>
      </w:r>
    </w:p>
    <w:p>
      <w:pPr>
        <w:pStyle w:val="12"/>
        <w:numPr>
          <w:ilvl w:val="2"/>
          <w:numId w:val="1"/>
        </w:numPr>
        <w:tabs>
          <w:tab w:val="left" w:pos="1357"/>
          <w:tab w:val="left" w:pos="1359"/>
        </w:tabs>
        <w:spacing w:before="2" w:after="0" w:line="240" w:lineRule="auto"/>
        <w:ind w:left="1358" w:right="972" w:hanging="360"/>
        <w:jc w:val="left"/>
        <w:rPr>
          <w:sz w:val="28"/>
        </w:rPr>
      </w:pPr>
      <w:r>
        <w:rPr>
          <w:color w:val="575F70"/>
          <w:sz w:val="28"/>
        </w:rPr>
        <w:t>Noun</w:t>
      </w:r>
      <w:r>
        <w:rPr>
          <w:color w:val="575F70"/>
          <w:spacing w:val="-1"/>
          <w:sz w:val="28"/>
        </w:rPr>
        <w:t xml:space="preserve"> </w:t>
      </w:r>
      <w:r>
        <w:rPr>
          <w:color w:val="575F70"/>
          <w:sz w:val="28"/>
        </w:rPr>
        <w:t>Clauses: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-2"/>
          <w:sz w:val="28"/>
        </w:rPr>
        <w:t xml:space="preserve"> </w:t>
      </w:r>
      <w:r>
        <w:rPr>
          <w:color w:val="575F70"/>
          <w:sz w:val="28"/>
        </w:rPr>
        <w:t>noun clause</w:t>
      </w:r>
      <w:r>
        <w:rPr>
          <w:color w:val="575F70"/>
          <w:spacing w:val="10"/>
          <w:sz w:val="28"/>
        </w:rPr>
        <w:t xml:space="preserve"> </w:t>
      </w:r>
      <w:r>
        <w:rPr>
          <w:color w:val="575F70"/>
          <w:sz w:val="28"/>
        </w:rPr>
        <w:t>functions</w:t>
      </w:r>
      <w:r>
        <w:rPr>
          <w:color w:val="575F70"/>
          <w:spacing w:val="6"/>
          <w:sz w:val="28"/>
        </w:rPr>
        <w:t xml:space="preserve"> </w:t>
      </w:r>
      <w:r>
        <w:rPr>
          <w:color w:val="575F70"/>
          <w:sz w:val="28"/>
        </w:rPr>
        <w:t>as</w:t>
      </w:r>
      <w:r>
        <w:rPr>
          <w:color w:val="575F70"/>
          <w:spacing w:val="5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5"/>
          <w:sz w:val="28"/>
        </w:rPr>
        <w:t xml:space="preserve"> </w:t>
      </w:r>
      <w:r>
        <w:rPr>
          <w:color w:val="575F70"/>
          <w:sz w:val="28"/>
        </w:rPr>
        <w:t>noun</w:t>
      </w:r>
      <w:r>
        <w:rPr>
          <w:color w:val="575F70"/>
          <w:spacing w:val="3"/>
          <w:sz w:val="28"/>
        </w:rPr>
        <w:t xml:space="preserve"> </w:t>
      </w:r>
      <w:r>
        <w:rPr>
          <w:color w:val="575F70"/>
          <w:sz w:val="28"/>
        </w:rPr>
        <w:t>in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9"/>
          <w:sz w:val="28"/>
        </w:rPr>
        <w:t xml:space="preserve"> </w:t>
      </w:r>
      <w:r>
        <w:rPr>
          <w:color w:val="575F70"/>
          <w:sz w:val="28"/>
        </w:rPr>
        <w:t>sentence.</w:t>
      </w:r>
      <w:r>
        <w:rPr>
          <w:color w:val="575F70"/>
          <w:spacing w:val="28"/>
          <w:sz w:val="28"/>
        </w:rPr>
        <w:t xml:space="preserve"> </w:t>
      </w:r>
      <w:r>
        <w:rPr>
          <w:color w:val="575F70"/>
          <w:sz w:val="28"/>
        </w:rPr>
        <w:t>It</w:t>
      </w:r>
      <w:r>
        <w:rPr>
          <w:color w:val="575F70"/>
          <w:spacing w:val="6"/>
          <w:sz w:val="28"/>
        </w:rPr>
        <w:t xml:space="preserve"> </w:t>
      </w:r>
      <w:r>
        <w:rPr>
          <w:color w:val="575F70"/>
          <w:sz w:val="28"/>
        </w:rPr>
        <w:t>can</w:t>
      </w:r>
      <w:r>
        <w:rPr>
          <w:color w:val="575F70"/>
          <w:spacing w:val="2"/>
          <w:sz w:val="28"/>
        </w:rPr>
        <w:t xml:space="preserve"> </w:t>
      </w:r>
      <w:r>
        <w:rPr>
          <w:color w:val="575F70"/>
          <w:sz w:val="28"/>
        </w:rPr>
        <w:t>be</w:t>
      </w:r>
      <w:r>
        <w:rPr>
          <w:color w:val="575F70"/>
          <w:spacing w:val="8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1"/>
          <w:sz w:val="28"/>
        </w:rPr>
        <w:t xml:space="preserve"> </w:t>
      </w:r>
      <w:r>
        <w:rPr>
          <w:color w:val="575F70"/>
          <w:sz w:val="28"/>
        </w:rPr>
        <w:t>subject,</w:t>
      </w:r>
      <w:r>
        <w:rPr>
          <w:color w:val="575F70"/>
          <w:spacing w:val="4"/>
          <w:sz w:val="28"/>
        </w:rPr>
        <w:t xml:space="preserve"> </w:t>
      </w:r>
      <w:r>
        <w:rPr>
          <w:color w:val="575F70"/>
          <w:sz w:val="28"/>
        </w:rPr>
        <w:t>object,</w:t>
      </w:r>
      <w:r>
        <w:rPr>
          <w:color w:val="575F70"/>
          <w:spacing w:val="5"/>
          <w:sz w:val="28"/>
        </w:rPr>
        <w:t xml:space="preserve"> </w:t>
      </w:r>
      <w:r>
        <w:rPr>
          <w:color w:val="575F70"/>
          <w:sz w:val="28"/>
        </w:rPr>
        <w:t>or</w:t>
      </w:r>
      <w:r>
        <w:rPr>
          <w:color w:val="575F70"/>
          <w:spacing w:val="-4"/>
          <w:sz w:val="28"/>
        </w:rPr>
        <w:t xml:space="preserve"> </w:t>
      </w:r>
      <w:r>
        <w:rPr>
          <w:color w:val="575F70"/>
          <w:sz w:val="28"/>
        </w:rPr>
        <w:t>complement</w:t>
      </w:r>
      <w:r>
        <w:rPr>
          <w:color w:val="575F70"/>
          <w:spacing w:val="8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-9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4"/>
          <w:sz w:val="28"/>
        </w:rPr>
        <w:t xml:space="preserve"> </w:t>
      </w:r>
      <w:r>
        <w:rPr>
          <w:color w:val="575F70"/>
          <w:sz w:val="28"/>
        </w:rPr>
        <w:t>independent</w:t>
      </w:r>
      <w:r>
        <w:rPr>
          <w:color w:val="575F70"/>
          <w:spacing w:val="8"/>
          <w:sz w:val="28"/>
        </w:rPr>
        <w:t xml:space="preserve"> </w:t>
      </w:r>
      <w:r>
        <w:rPr>
          <w:color w:val="575F70"/>
          <w:sz w:val="28"/>
        </w:rPr>
        <w:t>clause.</w:t>
      </w:r>
      <w:r>
        <w:rPr>
          <w:color w:val="575F70"/>
          <w:spacing w:val="68"/>
          <w:sz w:val="28"/>
        </w:rPr>
        <w:t xml:space="preserve"> </w:t>
      </w:r>
      <w:r>
        <w:rPr>
          <w:color w:val="575F70"/>
          <w:sz w:val="28"/>
        </w:rPr>
        <w:t>Example: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What</w:t>
      </w:r>
      <w:r>
        <w:rPr>
          <w:color w:val="575F70"/>
          <w:spacing w:val="69"/>
          <w:sz w:val="28"/>
        </w:rPr>
        <w:t xml:space="preserve"> </w:t>
      </w:r>
      <w:r>
        <w:rPr>
          <w:color w:val="575F70"/>
          <w:sz w:val="28"/>
        </w:rPr>
        <w:t>she</w:t>
      </w:r>
      <w:r>
        <w:rPr>
          <w:color w:val="575F70"/>
          <w:spacing w:val="67"/>
          <w:sz w:val="28"/>
        </w:rPr>
        <w:t xml:space="preserve"> </w:t>
      </w:r>
      <w:r>
        <w:rPr>
          <w:color w:val="575F70"/>
          <w:sz w:val="28"/>
        </w:rPr>
        <w:t>said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made</w:t>
      </w:r>
      <w:r>
        <w:rPr>
          <w:color w:val="575F70"/>
          <w:spacing w:val="31"/>
          <w:sz w:val="28"/>
        </w:rPr>
        <w:t xml:space="preserve"> </w:t>
      </w:r>
      <w:r>
        <w:rPr>
          <w:color w:val="575F70"/>
          <w:sz w:val="28"/>
        </w:rPr>
        <w:t>me</w:t>
      </w:r>
      <w:r>
        <w:rPr>
          <w:color w:val="575F70"/>
          <w:spacing w:val="27"/>
          <w:sz w:val="28"/>
        </w:rPr>
        <w:t xml:space="preserve"> </w:t>
      </w:r>
      <w:r>
        <w:rPr>
          <w:color w:val="575F70"/>
          <w:sz w:val="28"/>
        </w:rPr>
        <w:t>angry.</w:t>
      </w:r>
    </w:p>
    <w:p>
      <w:pPr>
        <w:pStyle w:val="9"/>
        <w:rPr>
          <w:sz w:val="30"/>
        </w:rPr>
      </w:pPr>
    </w:p>
    <w:p>
      <w:pPr>
        <w:pStyle w:val="9"/>
        <w:rPr>
          <w:sz w:val="30"/>
        </w:rPr>
      </w:pPr>
    </w:p>
    <w:p>
      <w:pPr>
        <w:pStyle w:val="9"/>
        <w:spacing w:before="7"/>
        <w:rPr>
          <w:sz w:val="23"/>
        </w:rPr>
      </w:pPr>
    </w:p>
    <w:p>
      <w:pPr>
        <w:pStyle w:val="3"/>
        <w:ind w:left="642"/>
      </w:pPr>
      <w:bookmarkStart w:id="19" w:name="Types of Clauses in English Grammar with"/>
      <w:bookmarkEnd w:id="19"/>
      <w:r>
        <w:rPr>
          <w:color w:val="222121"/>
        </w:rPr>
        <w:t>Types</w:t>
      </w:r>
      <w:r>
        <w:rPr>
          <w:color w:val="222121"/>
          <w:spacing w:val="56"/>
        </w:rPr>
        <w:t xml:space="preserve"> </w:t>
      </w:r>
      <w:r>
        <w:rPr>
          <w:color w:val="222121"/>
        </w:rPr>
        <w:t>of</w:t>
      </w:r>
      <w:r>
        <w:rPr>
          <w:color w:val="222121"/>
          <w:spacing w:val="61"/>
        </w:rPr>
        <w:t xml:space="preserve"> </w:t>
      </w:r>
      <w:r>
        <w:rPr>
          <w:color w:val="222121"/>
        </w:rPr>
        <w:t>Clauses</w:t>
      </w:r>
      <w:r>
        <w:rPr>
          <w:color w:val="222121"/>
          <w:spacing w:val="57"/>
        </w:rPr>
        <w:t xml:space="preserve"> </w:t>
      </w:r>
      <w:r>
        <w:rPr>
          <w:color w:val="222121"/>
        </w:rPr>
        <w:t>in</w:t>
      </w:r>
      <w:r>
        <w:rPr>
          <w:color w:val="222121"/>
          <w:spacing w:val="58"/>
        </w:rPr>
        <w:t xml:space="preserve"> </w:t>
      </w:r>
      <w:r>
        <w:rPr>
          <w:color w:val="222121"/>
        </w:rPr>
        <w:t>English</w:t>
      </w:r>
      <w:r>
        <w:rPr>
          <w:color w:val="222121"/>
          <w:spacing w:val="53"/>
        </w:rPr>
        <w:t xml:space="preserve"> </w:t>
      </w:r>
      <w:r>
        <w:rPr>
          <w:color w:val="222121"/>
        </w:rPr>
        <w:t>Grammar</w:t>
      </w:r>
      <w:r>
        <w:rPr>
          <w:color w:val="222121"/>
          <w:spacing w:val="52"/>
        </w:rPr>
        <w:t xml:space="preserve"> </w:t>
      </w:r>
      <w:r>
        <w:rPr>
          <w:color w:val="222121"/>
        </w:rPr>
        <w:t>with</w:t>
      </w:r>
      <w:r>
        <w:rPr>
          <w:color w:val="222121"/>
          <w:spacing w:val="59"/>
        </w:rPr>
        <w:t xml:space="preserve"> </w:t>
      </w:r>
      <w:r>
        <w:rPr>
          <w:color w:val="222121"/>
        </w:rPr>
        <w:t>Examples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246" w:after="0" w:line="240" w:lineRule="auto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Independent</w:t>
      </w:r>
      <w:r>
        <w:rPr>
          <w:color w:val="575F70"/>
          <w:spacing w:val="68"/>
          <w:sz w:val="28"/>
        </w:rPr>
        <w:t xml:space="preserve"> </w:t>
      </w:r>
      <w:r>
        <w:rPr>
          <w:color w:val="575F70"/>
          <w:sz w:val="28"/>
        </w:rPr>
        <w:t>Clause: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6"/>
          <w:sz w:val="28"/>
        </w:rPr>
        <w:t xml:space="preserve"> </w:t>
      </w:r>
      <w:r>
        <w:rPr>
          <w:color w:val="575F70"/>
          <w:sz w:val="28"/>
        </w:rPr>
        <w:t>sun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is</w:t>
      </w:r>
      <w:r>
        <w:rPr>
          <w:color w:val="575F70"/>
          <w:spacing w:val="66"/>
          <w:sz w:val="28"/>
        </w:rPr>
        <w:t xml:space="preserve"> </w:t>
      </w:r>
      <w:r>
        <w:rPr>
          <w:color w:val="575F70"/>
          <w:sz w:val="28"/>
        </w:rPr>
        <w:t>shining</w:t>
      </w:r>
      <w:r>
        <w:rPr>
          <w:color w:val="575F70"/>
          <w:spacing w:val="69"/>
          <w:sz w:val="28"/>
        </w:rPr>
        <w:t xml:space="preserve"> </w:t>
      </w:r>
      <w:r>
        <w:rPr>
          <w:color w:val="575F70"/>
          <w:sz w:val="28"/>
        </w:rPr>
        <w:t>today.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0" w:after="0" w:line="322" w:lineRule="exact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Adverbial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Clause:</w:t>
      </w:r>
      <w:r>
        <w:rPr>
          <w:color w:val="575F70"/>
          <w:spacing w:val="36"/>
          <w:sz w:val="28"/>
        </w:rPr>
        <w:t xml:space="preserve"> </w:t>
      </w:r>
      <w:r>
        <w:rPr>
          <w:color w:val="575F70"/>
          <w:sz w:val="28"/>
        </w:rPr>
        <w:t>After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we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finish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eating,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we’ll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go</w:t>
      </w:r>
      <w:r>
        <w:rPr>
          <w:color w:val="575F70"/>
          <w:spacing w:val="64"/>
          <w:sz w:val="28"/>
        </w:rPr>
        <w:t xml:space="preserve"> </w:t>
      </w:r>
      <w:r>
        <w:rPr>
          <w:color w:val="575F70"/>
          <w:sz w:val="28"/>
        </w:rPr>
        <w:t>for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walk.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0" w:after="0" w:line="240" w:lineRule="auto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Adjectival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Clause:</w:t>
      </w:r>
      <w:r>
        <w:rPr>
          <w:color w:val="575F70"/>
          <w:spacing w:val="47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girl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who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won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race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was</w:t>
      </w:r>
      <w:r>
        <w:rPr>
          <w:color w:val="575F70"/>
          <w:spacing w:val="54"/>
          <w:sz w:val="28"/>
        </w:rPr>
        <w:t xml:space="preserve"> </w:t>
      </w:r>
      <w:r>
        <w:rPr>
          <w:color w:val="575F70"/>
          <w:sz w:val="28"/>
        </w:rPr>
        <w:t>very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fast.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5" w:after="0" w:line="319" w:lineRule="exact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Noun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Clause: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fact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that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he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arrived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late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was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not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surprising.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0" w:after="0" w:line="319" w:lineRule="exact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Adverbial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Time: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Before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show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starts,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let’s</w:t>
      </w:r>
      <w:r>
        <w:rPr>
          <w:color w:val="575F70"/>
          <w:spacing w:val="67"/>
          <w:sz w:val="28"/>
        </w:rPr>
        <w:t xml:space="preserve"> </w:t>
      </w:r>
      <w:r>
        <w:rPr>
          <w:color w:val="575F70"/>
          <w:sz w:val="28"/>
        </w:rPr>
        <w:t>grab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some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popcorn.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4" w:after="0" w:line="320" w:lineRule="exact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Adverbial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Condition: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If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you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study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hard,</w:t>
      </w:r>
      <w:r>
        <w:rPr>
          <w:color w:val="575F70"/>
          <w:spacing w:val="60"/>
          <w:sz w:val="28"/>
        </w:rPr>
        <w:t xml:space="preserve"> </w:t>
      </w:r>
      <w:r>
        <w:rPr>
          <w:color w:val="575F70"/>
          <w:sz w:val="28"/>
        </w:rPr>
        <w:t>you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will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pass</w:t>
      </w:r>
      <w:r>
        <w:rPr>
          <w:color w:val="575F70"/>
          <w:spacing w:val="64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exam.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0" w:after="0" w:line="240" w:lineRule="auto"/>
        <w:ind w:left="1358" w:right="897" w:hanging="360"/>
        <w:jc w:val="left"/>
        <w:rPr>
          <w:sz w:val="28"/>
        </w:rPr>
      </w:pPr>
      <w:r>
        <w:rPr>
          <w:color w:val="575F70"/>
          <w:sz w:val="28"/>
        </w:rPr>
        <w:t>Adverbial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Reason:</w:t>
      </w:r>
      <w:r>
        <w:rPr>
          <w:color w:val="575F70"/>
          <w:spacing w:val="56"/>
          <w:sz w:val="28"/>
        </w:rPr>
        <w:t xml:space="preserve"> </w:t>
      </w:r>
      <w:r>
        <w:rPr>
          <w:color w:val="575F70"/>
          <w:sz w:val="28"/>
        </w:rPr>
        <w:t>Since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it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was</w:t>
      </w:r>
      <w:r>
        <w:rPr>
          <w:color w:val="575F70"/>
          <w:spacing w:val="62"/>
          <w:sz w:val="28"/>
        </w:rPr>
        <w:t xml:space="preserve"> </w:t>
      </w:r>
      <w:r>
        <w:rPr>
          <w:color w:val="575F70"/>
          <w:sz w:val="28"/>
        </w:rPr>
        <w:t>her</w:t>
      </w:r>
      <w:r>
        <w:rPr>
          <w:color w:val="575F70"/>
          <w:spacing w:val="54"/>
          <w:sz w:val="28"/>
        </w:rPr>
        <w:t xml:space="preserve"> </w:t>
      </w:r>
      <w:r>
        <w:rPr>
          <w:color w:val="575F70"/>
          <w:sz w:val="28"/>
        </w:rPr>
        <w:t>birthday,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we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threw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her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a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surprise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party.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0" w:after="0" w:line="240" w:lineRule="auto"/>
        <w:ind w:left="1358" w:right="2000" w:hanging="360"/>
        <w:jc w:val="left"/>
        <w:rPr>
          <w:sz w:val="28"/>
        </w:rPr>
      </w:pPr>
      <w:r>
        <w:rPr>
          <w:color w:val="575F70"/>
          <w:sz w:val="28"/>
        </w:rPr>
        <w:t>Adverbial Clause of Contrast: Although he is very talented, he still needs to</w:t>
      </w:r>
      <w:r>
        <w:rPr>
          <w:color w:val="575F70"/>
          <w:spacing w:val="-67"/>
          <w:sz w:val="28"/>
        </w:rPr>
        <w:t xml:space="preserve"> </w:t>
      </w:r>
      <w:r>
        <w:rPr>
          <w:color w:val="575F70"/>
          <w:sz w:val="28"/>
        </w:rPr>
        <w:t>practice</w:t>
      </w:r>
      <w:r>
        <w:rPr>
          <w:color w:val="575F70"/>
          <w:spacing w:val="32"/>
          <w:sz w:val="28"/>
        </w:rPr>
        <w:t xml:space="preserve"> </w:t>
      </w:r>
      <w:r>
        <w:rPr>
          <w:color w:val="575F70"/>
          <w:sz w:val="28"/>
        </w:rPr>
        <w:t>more.</w:t>
      </w:r>
    </w:p>
    <w:p>
      <w:pPr>
        <w:pStyle w:val="12"/>
        <w:numPr>
          <w:ilvl w:val="0"/>
          <w:numId w:val="6"/>
        </w:numPr>
        <w:tabs>
          <w:tab w:val="left" w:pos="1359"/>
        </w:tabs>
        <w:spacing w:before="1" w:after="0" w:line="320" w:lineRule="exact"/>
        <w:ind w:left="1358" w:right="0" w:hanging="366"/>
        <w:jc w:val="left"/>
        <w:rPr>
          <w:sz w:val="28"/>
        </w:rPr>
      </w:pPr>
      <w:r>
        <w:rPr>
          <w:color w:val="575F70"/>
          <w:sz w:val="28"/>
        </w:rPr>
        <w:t>Adjectival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57"/>
          <w:sz w:val="28"/>
        </w:rPr>
        <w:t xml:space="preserve"> </w:t>
      </w:r>
      <w:r>
        <w:rPr>
          <w:color w:val="575F70"/>
          <w:sz w:val="28"/>
        </w:rPr>
        <w:t>Possession: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The</w:t>
      </w:r>
      <w:r>
        <w:rPr>
          <w:color w:val="575F70"/>
          <w:spacing w:val="55"/>
          <w:sz w:val="28"/>
        </w:rPr>
        <w:t xml:space="preserve"> </w:t>
      </w:r>
      <w:r>
        <w:rPr>
          <w:color w:val="575F70"/>
          <w:sz w:val="28"/>
        </w:rPr>
        <w:t>book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whose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cover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is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red</w:t>
      </w:r>
      <w:r>
        <w:rPr>
          <w:color w:val="575F70"/>
          <w:spacing w:val="59"/>
          <w:sz w:val="28"/>
        </w:rPr>
        <w:t xml:space="preserve"> </w:t>
      </w:r>
      <w:r>
        <w:rPr>
          <w:color w:val="575F70"/>
          <w:sz w:val="28"/>
        </w:rPr>
        <w:t>belongs</w:t>
      </w:r>
      <w:r>
        <w:rPr>
          <w:color w:val="575F70"/>
          <w:spacing w:val="61"/>
          <w:sz w:val="28"/>
        </w:rPr>
        <w:t xml:space="preserve"> </w:t>
      </w:r>
      <w:r>
        <w:rPr>
          <w:color w:val="575F70"/>
          <w:sz w:val="28"/>
        </w:rPr>
        <w:t>to</w:t>
      </w:r>
      <w:r>
        <w:rPr>
          <w:color w:val="575F70"/>
          <w:spacing w:val="63"/>
          <w:sz w:val="28"/>
        </w:rPr>
        <w:t xml:space="preserve"> </w:t>
      </w:r>
      <w:r>
        <w:rPr>
          <w:color w:val="575F70"/>
          <w:sz w:val="28"/>
        </w:rPr>
        <w:t>me.</w:t>
      </w:r>
    </w:p>
    <w:p>
      <w:pPr>
        <w:pStyle w:val="12"/>
        <w:numPr>
          <w:ilvl w:val="0"/>
          <w:numId w:val="6"/>
        </w:numPr>
        <w:tabs>
          <w:tab w:val="left" w:pos="1703"/>
          <w:tab w:val="left" w:pos="1704"/>
        </w:tabs>
        <w:spacing w:before="0" w:after="0" w:line="320" w:lineRule="exact"/>
        <w:ind w:left="1703" w:right="0" w:hanging="711"/>
        <w:jc w:val="left"/>
        <w:rPr>
          <w:sz w:val="28"/>
        </w:rPr>
      </w:pPr>
      <w:r>
        <w:rPr>
          <w:color w:val="575F70"/>
          <w:sz w:val="28"/>
        </w:rPr>
        <w:t>Noun</w:t>
      </w:r>
      <w:r>
        <w:rPr>
          <w:color w:val="575F70"/>
          <w:spacing w:val="47"/>
          <w:sz w:val="28"/>
        </w:rPr>
        <w:t xml:space="preserve"> </w:t>
      </w:r>
      <w:r>
        <w:rPr>
          <w:color w:val="575F70"/>
          <w:sz w:val="28"/>
        </w:rPr>
        <w:t>Clause</w:t>
      </w:r>
      <w:r>
        <w:rPr>
          <w:color w:val="575F70"/>
          <w:spacing w:val="58"/>
          <w:sz w:val="28"/>
        </w:rPr>
        <w:t xml:space="preserve"> </w:t>
      </w:r>
      <w:r>
        <w:rPr>
          <w:color w:val="575F70"/>
          <w:sz w:val="28"/>
        </w:rPr>
        <w:t>as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Object</w:t>
      </w:r>
      <w:r>
        <w:rPr>
          <w:color w:val="575F70"/>
          <w:spacing w:val="47"/>
          <w:sz w:val="28"/>
        </w:rPr>
        <w:t xml:space="preserve"> </w:t>
      </w:r>
      <w:r>
        <w:rPr>
          <w:color w:val="575F70"/>
          <w:sz w:val="28"/>
        </w:rPr>
        <w:t>of</w:t>
      </w:r>
      <w:r>
        <w:rPr>
          <w:color w:val="575F70"/>
          <w:spacing w:val="35"/>
          <w:sz w:val="28"/>
        </w:rPr>
        <w:t xml:space="preserve"> </w:t>
      </w:r>
      <w:r>
        <w:rPr>
          <w:color w:val="575F70"/>
          <w:sz w:val="28"/>
        </w:rPr>
        <w:t>Verb: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He</w:t>
      </w:r>
      <w:r>
        <w:rPr>
          <w:color w:val="575F70"/>
          <w:spacing w:val="47"/>
          <w:sz w:val="28"/>
        </w:rPr>
        <w:t xml:space="preserve"> </w:t>
      </w:r>
      <w:r>
        <w:rPr>
          <w:color w:val="575F70"/>
          <w:sz w:val="28"/>
        </w:rPr>
        <w:t>promised</w:t>
      </w:r>
      <w:r>
        <w:rPr>
          <w:color w:val="575F70"/>
          <w:spacing w:val="53"/>
          <w:sz w:val="28"/>
        </w:rPr>
        <w:t xml:space="preserve"> </w:t>
      </w:r>
      <w:r>
        <w:rPr>
          <w:color w:val="575F70"/>
          <w:sz w:val="28"/>
        </w:rPr>
        <w:t>that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he</w:t>
      </w:r>
      <w:r>
        <w:rPr>
          <w:color w:val="575F70"/>
          <w:spacing w:val="47"/>
          <w:sz w:val="28"/>
        </w:rPr>
        <w:t xml:space="preserve"> </w:t>
      </w:r>
      <w:r>
        <w:rPr>
          <w:color w:val="575F70"/>
          <w:sz w:val="28"/>
        </w:rPr>
        <w:t>would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be</w:t>
      </w:r>
      <w:r>
        <w:rPr>
          <w:color w:val="575F70"/>
          <w:spacing w:val="48"/>
          <w:sz w:val="28"/>
        </w:rPr>
        <w:t xml:space="preserve"> </w:t>
      </w:r>
      <w:r>
        <w:rPr>
          <w:color w:val="575F70"/>
          <w:sz w:val="28"/>
        </w:rPr>
        <w:t>there</w:t>
      </w:r>
      <w:r>
        <w:rPr>
          <w:color w:val="575F70"/>
          <w:spacing w:val="52"/>
          <w:sz w:val="28"/>
        </w:rPr>
        <w:t xml:space="preserve"> </w:t>
      </w:r>
      <w:r>
        <w:rPr>
          <w:color w:val="575F70"/>
          <w:sz w:val="28"/>
        </w:rPr>
        <w:t>on</w:t>
      </w:r>
      <w:r>
        <w:rPr>
          <w:color w:val="575F70"/>
          <w:spacing w:val="42"/>
          <w:sz w:val="28"/>
        </w:rPr>
        <w:t xml:space="preserve"> </w:t>
      </w:r>
      <w:r>
        <w:rPr>
          <w:color w:val="575F70"/>
          <w:sz w:val="28"/>
        </w:rPr>
        <w:t>time</w:t>
      </w:r>
    </w:p>
    <w:p>
      <w:pPr>
        <w:spacing w:after="0" w:line="320" w:lineRule="exact"/>
        <w:jc w:val="left"/>
        <w:rPr>
          <w:sz w:val="28"/>
        </w:rPr>
        <w:sectPr>
          <w:pgSz w:w="11910" w:h="16840"/>
          <w:pgMar w:top="10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7" w:line="460" w:lineRule="exact"/>
        <w:ind w:left="1118" w:right="0" w:firstLine="0"/>
        <w:jc w:val="left"/>
        <w:rPr>
          <w:color w:val="4F81BC"/>
          <w:sz w:val="40"/>
          <w:u w:val="single" w:color="4F81BC"/>
        </w:rPr>
      </w:pPr>
      <w:r>
        <w:rPr>
          <w:color w:val="4F81BC"/>
          <w:sz w:val="40"/>
          <w:u w:val="single" w:color="4F81BC"/>
        </w:rPr>
        <w:t>NOUNS</w:t>
      </w:r>
      <w:r>
        <w:rPr>
          <w:color w:val="4F81BC"/>
          <w:spacing w:val="-4"/>
          <w:sz w:val="40"/>
          <w:u w:val="single" w:color="4F81BC"/>
        </w:rPr>
        <w:t xml:space="preserve"> </w:t>
      </w:r>
      <w:r>
        <w:rPr>
          <w:color w:val="4F81BC"/>
          <w:sz w:val="40"/>
          <w:u w:val="single" w:color="4F81BC"/>
        </w:rPr>
        <w:t>:</w:t>
      </w:r>
    </w:p>
    <w:p>
      <w:pPr>
        <w:spacing w:before="67" w:line="460" w:lineRule="exact"/>
        <w:ind w:left="1118" w:right="0" w:firstLine="0"/>
        <w:jc w:val="left"/>
        <w:rPr>
          <w:color w:val="4F81BC"/>
          <w:sz w:val="40"/>
          <w:u w:val="single" w:color="4F81BC"/>
        </w:rPr>
      </w:pPr>
    </w:p>
    <w:p>
      <w:pPr>
        <w:pStyle w:val="4"/>
        <w:ind w:left="940" w:firstLine="0"/>
        <w:rPr>
          <w:u w:val="single"/>
        </w:rPr>
      </w:pPr>
      <w:r>
        <w:rPr>
          <w:u w:val="single"/>
        </w:rPr>
        <w:t>Types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nouns</w:t>
      </w:r>
    </w:p>
    <w:p>
      <w:pPr>
        <w:pStyle w:val="4"/>
        <w:ind w:left="940" w:firstLine="0"/>
        <w:rPr>
          <w:u w:val="single"/>
        </w:rPr>
      </w:pPr>
    </w:p>
    <w:p>
      <w:pPr>
        <w:spacing w:before="6" w:line="237" w:lineRule="auto"/>
        <w:ind w:right="0" w:firstLine="560" w:firstLineChars="200"/>
        <w:jc w:val="left"/>
        <w:rPr>
          <w:spacing w:val="1"/>
          <w:sz w:val="28"/>
          <w:szCs w:val="28"/>
        </w:rPr>
      </w:pPr>
      <w:r>
        <w:rPr>
          <w:sz w:val="28"/>
          <w:szCs w:val="28"/>
        </w:rPr>
        <w:t>Totally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types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nouns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namely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Proper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Common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Collective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</w:p>
    <w:p>
      <w:pPr>
        <w:spacing w:before="6" w:line="237" w:lineRule="auto"/>
        <w:ind w:right="0"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Material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Abstract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Noun,Countable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Uncountable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Concrete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Singular</w:t>
      </w:r>
    </w:p>
    <w:p>
      <w:pPr>
        <w:spacing w:before="6" w:line="237" w:lineRule="auto"/>
        <w:ind w:right="0" w:firstLine="568" w:firstLineChars="200"/>
        <w:jc w:val="left"/>
        <w:rPr>
          <w:rFonts w:hint="default"/>
          <w:sz w:val="22"/>
          <w:lang w:val="en-US"/>
        </w:rPr>
      </w:pP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Plural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Possessive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Noun,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Compound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Noun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9"/>
        <w:spacing w:before="3"/>
        <w:rPr>
          <w:sz w:val="22"/>
        </w:rPr>
      </w:pPr>
    </w:p>
    <w:p>
      <w:pPr>
        <w:pStyle w:val="12"/>
        <w:numPr>
          <w:ilvl w:val="0"/>
          <w:numId w:val="7"/>
        </w:numPr>
        <w:tabs>
          <w:tab w:val="left" w:pos="590"/>
        </w:tabs>
        <w:spacing w:before="0" w:after="0" w:line="240" w:lineRule="auto"/>
        <w:ind w:left="620" w:leftChars="0" w:right="0" w:rightChars="0" w:firstLine="0" w:firstLineChars="0"/>
        <w:jc w:val="left"/>
        <w:rPr>
          <w:rFonts w:hint="default" w:ascii="Times New Roman" w:hAnsi="Times New Roman" w:cs="Times New Roman"/>
          <w:color w:val="272525"/>
          <w:sz w:val="32"/>
          <w:szCs w:val="32"/>
        </w:rPr>
      </w:pPr>
      <w:bookmarkStart w:id="20" w:name="1. Proper nouns"/>
      <w:bookmarkEnd w:id="20"/>
      <w:bookmarkStart w:id="21" w:name="1. Proper nouns"/>
      <w:bookmarkEnd w:id="21"/>
      <w:r>
        <w:rPr>
          <w:rFonts w:hint="default" w:ascii="Times New Roman" w:hAnsi="Times New Roman" w:cs="Times New Roman"/>
          <w:color w:val="272525"/>
          <w:sz w:val="32"/>
          <w:szCs w:val="32"/>
        </w:rPr>
        <w:t>Proper</w:t>
      </w:r>
      <w:r>
        <w:rPr>
          <w:rFonts w:hint="default" w:ascii="Times New Roman" w:hAnsi="Times New Roman" w:cs="Times New Roman"/>
          <w:color w:val="272525"/>
          <w:spacing w:val="-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272525"/>
          <w:sz w:val="32"/>
          <w:szCs w:val="32"/>
        </w:rPr>
        <w:t>nouns</w:t>
      </w:r>
    </w:p>
    <w:p>
      <w:pPr>
        <w:pStyle w:val="9"/>
        <w:spacing w:before="9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before="0" w:line="240" w:lineRule="auto"/>
        <w:ind w:left="559" w:leftChars="254" w:right="571" w:firstLine="280" w:firstLineChars="100"/>
        <w:jc w:val="left"/>
        <w:rPr>
          <w:rFonts w:hint="default"/>
          <w:color w:val="272525"/>
          <w:sz w:val="28"/>
          <w:szCs w:val="28"/>
          <w:lang w:val="en-US"/>
        </w:rPr>
      </w:pPr>
      <w:r>
        <w:rPr>
          <w:sz w:val="28"/>
          <w:szCs w:val="28"/>
        </w:rPr>
        <w:t>Proper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noun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type 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noun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that refers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a specific</w:t>
      </w:r>
      <w:r>
        <w:rPr>
          <w:color w:val="272525"/>
          <w:sz w:val="28"/>
          <w:szCs w:val="28"/>
        </w:rPr>
        <w:t>,individual item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person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such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name.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rFonts w:hint="default"/>
          <w:color w:val="272525"/>
          <w:spacing w:val="3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10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 used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rFonts w:hint="default"/>
          <w:color w:val="272525"/>
          <w:spacing w:val="-57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written and spoken language to signify importance and individuality, and they help to clarify the identity of the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item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person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being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referred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to.</w:t>
      </w:r>
      <w:r>
        <w:rPr>
          <w:color w:val="272525"/>
          <w:spacing w:val="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Some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examples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proper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includ</w:t>
      </w:r>
      <w:r>
        <w:rPr>
          <w:rFonts w:hint="default"/>
          <w:color w:val="272525"/>
          <w:sz w:val="28"/>
          <w:szCs w:val="28"/>
          <w:lang w:val="en-US"/>
        </w:rPr>
        <w:t>e.</w:t>
      </w:r>
    </w:p>
    <w:p>
      <w:pPr>
        <w:spacing w:before="0" w:line="240" w:lineRule="auto"/>
        <w:ind w:left="559" w:leftChars="254" w:right="571" w:firstLine="280" w:firstLineChars="100"/>
        <w:jc w:val="left"/>
        <w:rPr>
          <w:rFonts w:hint="default"/>
          <w:color w:val="272525"/>
          <w:sz w:val="28"/>
          <w:szCs w:val="28"/>
          <w:lang w:val="en-US"/>
        </w:rPr>
      </w:pPr>
    </w:p>
    <w:p>
      <w:pPr>
        <w:spacing w:before="0" w:line="372" w:lineRule="auto"/>
        <w:ind w:left="1018" w:leftChars="272" w:right="9277" w:hanging="420" w:hangingChars="150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The Mushroom Kingdom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America</w:t>
      </w:r>
    </w:p>
    <w:p>
      <w:pPr>
        <w:spacing w:before="0" w:line="240" w:lineRule="auto"/>
        <w:ind w:right="571" w:firstLine="1120" w:firstLineChars="400"/>
        <w:jc w:val="left"/>
        <w:rPr>
          <w:rFonts w:hint="default"/>
          <w:color w:val="272525"/>
          <w:sz w:val="28"/>
          <w:szCs w:val="28"/>
          <w:lang w:val="en-US"/>
        </w:rPr>
      </w:pPr>
      <w:r>
        <w:rPr>
          <w:color w:val="272525"/>
          <w:sz w:val="28"/>
          <w:szCs w:val="28"/>
        </w:rPr>
        <w:t>Sunda</w:t>
      </w:r>
      <w:r>
        <w:rPr>
          <w:rFonts w:hint="default"/>
          <w:color w:val="272525"/>
          <w:sz w:val="28"/>
          <w:szCs w:val="28"/>
          <w:lang w:val="en-US"/>
        </w:rPr>
        <w:t>y</w:t>
      </w:r>
    </w:p>
    <w:p>
      <w:pPr>
        <w:spacing w:before="0" w:line="240" w:lineRule="auto"/>
        <w:ind w:left="450" w:right="101" w:firstLine="9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 xml:space="preserve">As you can see, proper nouns can represent specific people, places, or things. They are an </w:t>
      </w:r>
    </w:p>
    <w:p>
      <w:pPr>
        <w:spacing w:before="0" w:line="240" w:lineRule="auto"/>
        <w:ind w:left="450" w:right="101" w:firstLine="9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important part of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speech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 can help to add detail and specificity to your writing. Be sure to use them correctly and always capitalize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them to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avoid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any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confusion</w:t>
      </w:r>
    </w:p>
    <w:p>
      <w:pPr>
        <w:pStyle w:val="9"/>
        <w:spacing w:before="4"/>
        <w:rPr>
          <w:sz w:val="28"/>
          <w:szCs w:val="28"/>
        </w:rPr>
      </w:pPr>
    </w:p>
    <w:p>
      <w:pPr>
        <w:pStyle w:val="12"/>
        <w:numPr>
          <w:numId w:val="0"/>
        </w:numPr>
        <w:tabs>
          <w:tab w:val="left" w:pos="739"/>
        </w:tabs>
        <w:spacing w:before="0" w:after="0" w:line="240" w:lineRule="auto"/>
        <w:ind w:right="0" w:rightChars="0" w:firstLine="540" w:firstLineChars="150"/>
        <w:jc w:val="left"/>
        <w:rPr>
          <w:rFonts w:ascii="Arial MT"/>
          <w:color w:val="272525"/>
          <w:sz w:val="36"/>
        </w:rPr>
      </w:pPr>
      <w:bookmarkStart w:id="22" w:name="2. Common nouns"/>
      <w:bookmarkEnd w:id="22"/>
      <w:bookmarkStart w:id="23" w:name="2. Common nouns"/>
      <w:bookmarkEnd w:id="23"/>
      <w:r>
        <w:rPr>
          <w:rFonts w:hint="default" w:ascii="Times New Roman" w:hAnsi="Times New Roman" w:cs="Times New Roman"/>
          <w:color w:val="272525"/>
          <w:sz w:val="36"/>
          <w:szCs w:val="36"/>
          <w:lang w:val="en-US"/>
        </w:rPr>
        <w:t>2.</w:t>
      </w:r>
      <w:r>
        <w:rPr>
          <w:rFonts w:hint="default" w:ascii="Times New Roman" w:hAnsi="Times New Roman" w:cs="Times New Roman"/>
          <w:color w:val="272525"/>
          <w:sz w:val="36"/>
          <w:szCs w:val="36"/>
        </w:rPr>
        <w:t>Common</w:t>
      </w:r>
      <w:r>
        <w:rPr>
          <w:rFonts w:hint="default" w:ascii="Times New Roman" w:hAnsi="Times New Roman" w:cs="Times New Roman"/>
          <w:color w:val="272525"/>
          <w:spacing w:val="-9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color w:val="272525"/>
          <w:sz w:val="36"/>
          <w:szCs w:val="36"/>
        </w:rPr>
        <w:t>nouns</w:t>
      </w:r>
    </w:p>
    <w:p>
      <w:pPr>
        <w:pStyle w:val="9"/>
        <w:spacing w:before="11"/>
        <w:rPr>
          <w:rFonts w:ascii="Arial MT"/>
          <w:sz w:val="36"/>
        </w:rPr>
      </w:pPr>
    </w:p>
    <w:p>
      <w:pPr>
        <w:spacing w:before="0" w:line="240" w:lineRule="auto"/>
        <w:ind w:left="480" w:leftChars="218" w:right="101" w:firstLine="240" w:firstLine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</w:rPr>
        <w:t>Nouns, in simple terms, are words that refer to a person, place, thing, or idea. Among the many types of nouns,</w:t>
      </w:r>
      <w:r>
        <w:rPr>
          <w:rFonts w:hint="default" w:ascii="Times New Roman" w:hAnsi="Times New Roman" w:cs="Times New Roman"/>
          <w:color w:val="272525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common</w:t>
      </w:r>
      <w:r>
        <w:rPr>
          <w:rFonts w:hint="default" w:ascii="Times New Roman" w:hAnsi="Times New Roman" w:cs="Times New Roman"/>
          <w:color w:val="272525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nouns</w:t>
      </w:r>
      <w:r>
        <w:rPr>
          <w:rFonts w:hint="default" w:ascii="Times New Roman" w:hAnsi="Times New Roman" w:cs="Times New Roman"/>
          <w:color w:val="272525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72525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72525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most</w:t>
      </w:r>
      <w:r>
        <w:rPr>
          <w:rFonts w:hint="default" w:ascii="Times New Roman" w:hAnsi="Times New Roman" w:cs="Times New Roman"/>
          <w:color w:val="272525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basic</w:t>
      </w:r>
      <w:r>
        <w:rPr>
          <w:rFonts w:hint="default" w:ascii="Times New Roman" w:hAnsi="Times New Roman" w:cs="Times New Roman"/>
          <w:color w:val="272525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ones. They</w:t>
      </w:r>
      <w:r>
        <w:rPr>
          <w:rFonts w:hint="default" w:ascii="Times New Roman" w:hAnsi="Times New Roman" w:cs="Times New Roman"/>
          <w:color w:val="272525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refer</w:t>
      </w:r>
      <w:r>
        <w:rPr>
          <w:rFonts w:hint="default" w:ascii="Times New Roman" w:hAnsi="Times New Roman" w:cs="Times New Roman"/>
          <w:color w:val="272525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72525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general</w:t>
      </w:r>
      <w:r>
        <w:rPr>
          <w:rFonts w:hint="default" w:ascii="Times New Roman" w:hAnsi="Times New Roman" w:cs="Times New Roman"/>
          <w:color w:val="272525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objects, people, or</w:t>
      </w:r>
      <w:r>
        <w:rPr>
          <w:rFonts w:hint="default" w:ascii="Times New Roman" w:hAnsi="Times New Roman" w:cs="Times New Roman"/>
          <w:color w:val="272525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places</w:t>
      </w:r>
      <w:r>
        <w:rPr>
          <w:rFonts w:hint="default" w:ascii="Times New Roman" w:hAnsi="Times New Roman" w:cs="Times New Roman"/>
          <w:color w:val="272525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72525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72525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72525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specific. Examples</w:t>
      </w:r>
      <w:r>
        <w:rPr>
          <w:rFonts w:hint="default" w:ascii="Times New Roman" w:hAnsi="Times New Roman" w:cs="Times New Roman"/>
          <w:color w:val="272525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of common nouns include “chair,” “person,” and “town.” These nouns are not capitalized unless they appear at the</w:t>
      </w:r>
      <w:r>
        <w:rPr>
          <w:rFonts w:hint="default" w:ascii="Times New Roman" w:hAnsi="Times New Roman" w:cs="Times New Roman"/>
          <w:color w:val="272525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beginning</w:t>
      </w:r>
      <w:r>
        <w:rPr>
          <w:rFonts w:hint="default" w:ascii="Times New Roman" w:hAnsi="Times New Roman" w:cs="Times New Roman"/>
          <w:color w:val="272525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72525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72525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sentence.</w:t>
      </w:r>
    </w:p>
    <w:p>
      <w:pPr>
        <w:spacing w:before="0"/>
        <w:ind w:left="359" w:right="0" w:firstLine="240" w:firstLineChars="100"/>
        <w:jc w:val="left"/>
        <w:rPr>
          <w:rFonts w:hint="default" w:ascii="Times New Roman" w:hAnsi="Times New Roman" w:cs="Times New Roman"/>
          <w:color w:val="272525"/>
          <w:sz w:val="24"/>
          <w:szCs w:val="24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</w:rPr>
        <w:t>Here</w:t>
      </w:r>
      <w:r>
        <w:rPr>
          <w:rFonts w:hint="default" w:ascii="Times New Roman" w:hAnsi="Times New Roman" w:cs="Times New Roman"/>
          <w:color w:val="272525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72525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 xml:space="preserve">some </w:t>
      </w:r>
      <w:r>
        <w:rPr>
          <w:rFonts w:hint="default" w:ascii="Times New Roman" w:hAnsi="Times New Roman" w:cs="Times New Roman"/>
          <w:b/>
          <w:color w:val="272525"/>
          <w:sz w:val="24"/>
          <w:szCs w:val="24"/>
        </w:rPr>
        <w:t>examples</w:t>
      </w:r>
      <w:r>
        <w:rPr>
          <w:rFonts w:hint="default" w:ascii="Times New Roman" w:hAnsi="Times New Roman" w:cs="Times New Roman"/>
          <w:b/>
          <w:color w:val="272525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72525"/>
          <w:sz w:val="24"/>
          <w:szCs w:val="24"/>
        </w:rPr>
        <w:t>of</w:t>
      </w:r>
      <w:r>
        <w:rPr>
          <w:rFonts w:hint="default" w:ascii="Times New Roman" w:hAnsi="Times New Roman" w:cs="Times New Roman"/>
          <w:b/>
          <w:color w:val="272525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72525"/>
          <w:sz w:val="24"/>
          <w:szCs w:val="24"/>
        </w:rPr>
        <w:t>common</w:t>
      </w:r>
      <w:r>
        <w:rPr>
          <w:rFonts w:hint="default" w:ascii="Times New Roman" w:hAnsi="Times New Roman" w:cs="Times New Roman"/>
          <w:b/>
          <w:color w:val="272525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72525"/>
          <w:sz w:val="24"/>
          <w:szCs w:val="24"/>
        </w:rPr>
        <w:t>nouns</w:t>
      </w:r>
      <w:r>
        <w:rPr>
          <w:rFonts w:hint="default" w:ascii="Times New Roman" w:hAnsi="Times New Roman" w:cs="Times New Roman"/>
          <w:color w:val="272525"/>
          <w:sz w:val="24"/>
          <w:szCs w:val="24"/>
        </w:rPr>
        <w:t>:</w:t>
      </w:r>
    </w:p>
    <w:p>
      <w:pPr>
        <w:spacing w:before="0"/>
        <w:ind w:left="359" w:right="0" w:firstLine="240" w:firstLineChars="100"/>
        <w:jc w:val="left"/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  <w:t>Boy</w:t>
      </w:r>
    </w:p>
    <w:p>
      <w:pPr>
        <w:spacing w:before="0"/>
        <w:ind w:left="359" w:right="0" w:firstLine="240" w:firstLineChars="100"/>
        <w:jc w:val="left"/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  <w:t>Country</w:t>
      </w:r>
    </w:p>
    <w:p>
      <w:pPr>
        <w:spacing w:before="0"/>
        <w:ind w:left="359" w:right="0" w:firstLine="240" w:firstLineChars="100"/>
        <w:jc w:val="left"/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  <w:t>Apple</w:t>
      </w:r>
    </w:p>
    <w:p>
      <w:pPr>
        <w:spacing w:before="0"/>
        <w:ind w:left="359" w:right="0" w:firstLine="240" w:firstLineChars="100"/>
        <w:jc w:val="left"/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  <w:t>Month</w:t>
      </w:r>
    </w:p>
    <w:p>
      <w:pPr>
        <w:spacing w:before="0"/>
        <w:ind w:left="359" w:right="0" w:firstLine="240" w:firstLineChars="100"/>
        <w:jc w:val="left"/>
        <w:rPr>
          <w:rFonts w:hint="default"/>
          <w:sz w:val="24"/>
          <w:lang w:val="en-US"/>
        </w:rPr>
      </w:pPr>
      <w:r>
        <w:rPr>
          <w:rFonts w:hint="default" w:ascii="Times New Roman" w:hAnsi="Times New Roman" w:cs="Times New Roman"/>
          <w:color w:val="272525"/>
          <w:sz w:val="24"/>
          <w:szCs w:val="24"/>
          <w:lang w:val="en-US"/>
        </w:rPr>
        <w:t>Car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before="150" w:line="372" w:lineRule="auto"/>
        <w:ind w:right="10944" w:firstLine="480" w:firstLineChars="200"/>
        <w:jc w:val="left"/>
        <w:rPr>
          <w:sz w:val="24"/>
        </w:rPr>
      </w:pPr>
    </w:p>
    <w:p>
      <w:pPr>
        <w:tabs>
          <w:tab w:val="left" w:pos="10184"/>
        </w:tabs>
        <w:spacing w:before="0" w:line="237" w:lineRule="auto"/>
        <w:ind w:left="599" w:right="300" w:firstLine="0"/>
        <w:jc w:val="left"/>
        <w:rPr>
          <w:sz w:val="24"/>
          <w:szCs w:val="24"/>
        </w:rPr>
      </w:pPr>
      <w:r>
        <w:rPr>
          <w:color w:val="272525"/>
          <w:sz w:val="24"/>
          <w:szCs w:val="24"/>
        </w:rPr>
        <w:t>Thus,</w:t>
      </w:r>
      <w:r>
        <w:rPr>
          <w:color w:val="272525"/>
          <w:spacing w:val="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it</w:t>
      </w:r>
      <w:r>
        <w:rPr>
          <w:color w:val="272525"/>
          <w:spacing w:val="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is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essential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to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have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clear understanding of</w:t>
      </w:r>
      <w:r>
        <w:rPr>
          <w:color w:val="272525"/>
          <w:spacing w:val="-9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common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nouns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as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they</w:t>
      </w:r>
      <w:r>
        <w:rPr>
          <w:color w:val="272525"/>
          <w:spacing w:val="-6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form</w:t>
      </w:r>
      <w:r>
        <w:rPr>
          <w:color w:val="272525"/>
          <w:spacing w:val="-9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</w:t>
      </w:r>
      <w:r>
        <w:rPr>
          <w:color w:val="272525"/>
          <w:spacing w:val="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foundation</w:t>
      </w:r>
      <w:r>
        <w:rPr>
          <w:rFonts w:hint="default"/>
          <w:color w:val="272525"/>
          <w:sz w:val="24"/>
          <w:szCs w:val="24"/>
          <w:lang w:val="en-US"/>
        </w:rPr>
        <w:t xml:space="preserve"> </w:t>
      </w:r>
      <w:r>
        <w:rPr>
          <w:color w:val="272525"/>
          <w:sz w:val="24"/>
          <w:szCs w:val="24"/>
        </w:rPr>
        <w:t>for</w:t>
      </w:r>
      <w:r>
        <w:rPr>
          <w:color w:val="272525"/>
          <w:spacing w:val="-1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other</w:t>
      </w:r>
      <w:r>
        <w:rPr>
          <w:color w:val="272525"/>
          <w:spacing w:val="-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more</w:t>
      </w:r>
      <w:r>
        <w:rPr>
          <w:color w:val="272525"/>
          <w:spacing w:val="-5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complex</w:t>
      </w:r>
      <w:r>
        <w:rPr>
          <w:color w:val="272525"/>
          <w:spacing w:val="-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types of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nouns.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</w:pPr>
    </w:p>
    <w:p>
      <w:pPr>
        <w:pStyle w:val="4"/>
        <w:ind w:left="383" w:firstLine="360" w:firstLineChars="100"/>
        <w:jc w:val="both"/>
        <w:rPr>
          <w:rFonts w:ascii="Arial MT"/>
          <w:color w:val="272525"/>
        </w:rPr>
      </w:pPr>
      <w:bookmarkStart w:id="24" w:name="Common nouns vs. proper nouns"/>
      <w:bookmarkEnd w:id="24"/>
    </w:p>
    <w:p>
      <w:pPr>
        <w:pStyle w:val="4"/>
        <w:ind w:left="383" w:firstLine="360" w:firstLineChars="100"/>
        <w:jc w:val="both"/>
        <w:rPr>
          <w:rFonts w:ascii="Arial MT"/>
        </w:rPr>
      </w:pPr>
      <w:r>
        <w:rPr>
          <w:rFonts w:ascii="Arial MT"/>
          <w:color w:val="272525"/>
        </w:rPr>
        <w:t>Common</w:t>
      </w:r>
      <w:r>
        <w:rPr>
          <w:rFonts w:ascii="Arial MT"/>
          <w:color w:val="272525"/>
          <w:spacing w:val="-1"/>
        </w:rPr>
        <w:t xml:space="preserve"> </w:t>
      </w:r>
      <w:r>
        <w:rPr>
          <w:rFonts w:ascii="Arial MT"/>
          <w:color w:val="272525"/>
        </w:rPr>
        <w:t>nouns vs.</w:t>
      </w:r>
      <w:r>
        <w:rPr>
          <w:rFonts w:ascii="Arial MT"/>
          <w:color w:val="272525"/>
          <w:spacing w:val="-1"/>
        </w:rPr>
        <w:t xml:space="preserve"> </w:t>
      </w:r>
      <w:r>
        <w:rPr>
          <w:rFonts w:ascii="Arial MT"/>
          <w:color w:val="272525"/>
        </w:rPr>
        <w:t>proper</w:t>
      </w:r>
      <w:r>
        <w:rPr>
          <w:rFonts w:ascii="Arial MT"/>
          <w:color w:val="272525"/>
          <w:spacing w:val="-6"/>
        </w:rPr>
        <w:t xml:space="preserve"> </w:t>
      </w:r>
      <w:r>
        <w:rPr>
          <w:rFonts w:ascii="Arial MT"/>
          <w:color w:val="272525"/>
        </w:rPr>
        <w:t>nouns</w:t>
      </w:r>
    </w:p>
    <w:p>
      <w:pPr>
        <w:pStyle w:val="9"/>
        <w:spacing w:before="6"/>
        <w:rPr>
          <w:rFonts w:ascii="Arial MT"/>
          <w:sz w:val="38"/>
        </w:rPr>
      </w:pPr>
    </w:p>
    <w:p>
      <w:pPr>
        <w:tabs>
          <w:tab w:val="left" w:pos="9785"/>
        </w:tabs>
        <w:spacing w:before="1" w:line="240" w:lineRule="auto"/>
        <w:ind w:left="359" w:right="184" w:firstLine="120"/>
        <w:jc w:val="both"/>
        <w:rPr>
          <w:color w:val="272525"/>
          <w:spacing w:val="-9"/>
          <w:sz w:val="28"/>
          <w:szCs w:val="28"/>
        </w:rPr>
      </w:pPr>
      <w:r>
        <w:rPr>
          <w:color w:val="272525"/>
          <w:sz w:val="28"/>
          <w:szCs w:val="28"/>
        </w:rPr>
        <w:t>When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talk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about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different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types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often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across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two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main</w:t>
      </w:r>
      <w:r>
        <w:rPr>
          <w:color w:val="272525"/>
          <w:spacing w:val="1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categories–</w:t>
      </w:r>
      <w:r>
        <w:rPr>
          <w:color w:val="272525"/>
          <w:spacing w:val="-9"/>
          <w:sz w:val="28"/>
          <w:szCs w:val="28"/>
        </w:rPr>
        <w:t xml:space="preserve"> </w:t>
      </w:r>
    </w:p>
    <w:p>
      <w:pPr>
        <w:tabs>
          <w:tab w:val="left" w:pos="9785"/>
        </w:tabs>
        <w:spacing w:before="1" w:line="240" w:lineRule="auto"/>
        <w:ind w:left="638" w:leftChars="290" w:right="184" w:firstLine="11" w:firstLineChars="4"/>
        <w:jc w:val="both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proper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5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 xml:space="preserve">common nouns. Proper nouns are the names of specific people, places, or </w:t>
      </w:r>
    </w:p>
    <w:p>
      <w:pPr>
        <w:tabs>
          <w:tab w:val="left" w:pos="9785"/>
        </w:tabs>
        <w:spacing w:before="1" w:line="240" w:lineRule="auto"/>
        <w:ind w:left="638" w:leftChars="290" w:right="184" w:firstLine="11" w:firstLineChars="4"/>
        <w:jc w:val="both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things like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“John” or “Disney World.” On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other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hand,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common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 general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names</w:t>
      </w:r>
    </w:p>
    <w:p>
      <w:pPr>
        <w:tabs>
          <w:tab w:val="left" w:pos="9785"/>
        </w:tabs>
        <w:spacing w:before="1" w:line="240" w:lineRule="auto"/>
        <w:ind w:left="638" w:leftChars="290" w:right="184" w:firstLine="11" w:firstLineChars="4"/>
        <w:jc w:val="both"/>
        <w:rPr>
          <w:color w:val="272525"/>
          <w:sz w:val="28"/>
          <w:szCs w:val="28"/>
        </w:rPr>
      </w:pP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given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</w:t>
      </w:r>
      <w:r>
        <w:rPr>
          <w:color w:val="272525"/>
          <w:spacing w:val="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any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person,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place,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thing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such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as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 xml:space="preserve">“boy,” “city,” </w:t>
      </w:r>
      <w:r>
        <w:rPr>
          <w:rFonts w:hint="default"/>
          <w:color w:val="272525"/>
          <w:sz w:val="24"/>
          <w:lang w:val="en-US"/>
        </w:rPr>
        <w:t>’</w:t>
      </w:r>
      <w:r>
        <w:rPr>
          <w:color w:val="272525"/>
          <w:sz w:val="28"/>
          <w:szCs w:val="28"/>
        </w:rPr>
        <w:t>book.”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key</w:t>
      </w:r>
      <w:r>
        <w:rPr>
          <w:color w:val="272525"/>
          <w:spacing w:val="-1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difference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between</w:t>
      </w:r>
    </w:p>
    <w:p>
      <w:pPr>
        <w:tabs>
          <w:tab w:val="left" w:pos="9785"/>
        </w:tabs>
        <w:spacing w:before="1" w:line="240" w:lineRule="auto"/>
        <w:ind w:left="638" w:leftChars="290" w:right="184" w:firstLine="10" w:firstLineChars="4"/>
        <w:jc w:val="both"/>
        <w:rPr>
          <w:rFonts w:hint="default"/>
          <w:color w:val="272525"/>
          <w:sz w:val="28"/>
          <w:szCs w:val="28"/>
          <w:lang w:val="en-US"/>
        </w:rPr>
      </w:pP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two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6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proper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require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capitalization,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whereas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it</w:t>
      </w:r>
      <w:r>
        <w:rPr>
          <w:color w:val="272525"/>
          <w:spacing w:val="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not necessary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for common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</w:p>
    <w:p>
      <w:pPr>
        <w:tabs>
          <w:tab w:val="left" w:pos="9785"/>
        </w:tabs>
        <w:spacing w:before="1" w:line="240" w:lineRule="auto"/>
        <w:ind w:left="638" w:leftChars="290" w:right="184" w:firstLine="11" w:firstLineChars="4"/>
        <w:jc w:val="both"/>
        <w:rPr>
          <w:rFonts w:hint="default"/>
          <w:color w:val="272525"/>
          <w:spacing w:val="-4"/>
          <w:sz w:val="28"/>
          <w:szCs w:val="28"/>
          <w:lang w:val="en-US"/>
        </w:rPr>
      </w:pPr>
      <w:r>
        <w:rPr>
          <w:color w:val="272525"/>
          <w:sz w:val="28"/>
          <w:szCs w:val="28"/>
        </w:rPr>
        <w:t>nouns –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unless they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start</w:t>
      </w:r>
      <w:r>
        <w:rPr>
          <w:color w:val="272525"/>
          <w:spacing w:val="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pacing w:val="-4"/>
          <w:sz w:val="28"/>
          <w:szCs w:val="28"/>
          <w:lang w:val="en-US"/>
        </w:rPr>
        <w:t>sentence</w:t>
      </w:r>
      <w:r>
        <w:rPr>
          <w:rFonts w:hint="default"/>
          <w:color w:val="272525"/>
          <w:spacing w:val="-4"/>
          <w:sz w:val="28"/>
          <w:szCs w:val="28"/>
          <w:lang w:val="en-US"/>
        </w:rPr>
        <w:t>.</w:t>
      </w:r>
    </w:p>
    <w:p>
      <w:pPr>
        <w:tabs>
          <w:tab w:val="left" w:pos="9785"/>
        </w:tabs>
        <w:spacing w:before="1" w:line="240" w:lineRule="auto"/>
        <w:ind w:left="638" w:leftChars="290" w:right="184" w:firstLine="10" w:firstLineChars="4"/>
        <w:jc w:val="both"/>
        <w:rPr>
          <w:rFonts w:hint="default"/>
          <w:color w:val="272525"/>
          <w:spacing w:val="-4"/>
          <w:sz w:val="28"/>
          <w:szCs w:val="28"/>
          <w:lang w:val="en-US"/>
        </w:rPr>
      </w:pPr>
    </w:p>
    <w:p>
      <w:pPr>
        <w:tabs>
          <w:tab w:val="left" w:pos="9785"/>
        </w:tabs>
        <w:spacing w:before="1" w:line="240" w:lineRule="auto"/>
        <w:ind w:left="638" w:leftChars="290" w:right="184" w:firstLine="10" w:firstLineChars="4"/>
        <w:jc w:val="both"/>
        <w:rPr>
          <w:rFonts w:hint="default"/>
          <w:color w:val="272525"/>
          <w:spacing w:val="-4"/>
          <w:sz w:val="28"/>
          <w:szCs w:val="28"/>
          <w:lang w:val="en-US"/>
        </w:rPr>
      </w:pPr>
    </w:p>
    <w:p>
      <w:pPr>
        <w:pStyle w:val="4"/>
        <w:numPr>
          <w:numId w:val="0"/>
        </w:numPr>
        <w:tabs>
          <w:tab w:val="left" w:pos="711"/>
        </w:tabs>
        <w:spacing w:before="0" w:after="0" w:line="240" w:lineRule="auto"/>
        <w:ind w:right="0" w:rightChars="0" w:firstLine="540" w:firstLineChars="150"/>
        <w:jc w:val="left"/>
        <w:rPr>
          <w:color w:val="272525"/>
        </w:rPr>
      </w:pPr>
      <w:r>
        <w:rPr>
          <w:rFonts w:hint="default"/>
          <w:color w:val="272525"/>
          <w:lang w:val="en-US"/>
        </w:rPr>
        <w:t>3.</w:t>
      </w:r>
      <w:r>
        <w:rPr>
          <w:color w:val="272525"/>
        </w:rPr>
        <w:t>Possessive</w:t>
      </w:r>
      <w:r>
        <w:rPr>
          <w:color w:val="272525"/>
          <w:spacing w:val="1"/>
        </w:rPr>
        <w:t xml:space="preserve"> </w:t>
      </w:r>
      <w:r>
        <w:rPr>
          <w:color w:val="272525"/>
        </w:rPr>
        <w:t>nouns</w:t>
      </w:r>
    </w:p>
    <w:p>
      <w:pPr>
        <w:pStyle w:val="9"/>
        <w:spacing w:before="3"/>
        <w:rPr>
          <w:sz w:val="39"/>
        </w:rPr>
      </w:pPr>
    </w:p>
    <w:p>
      <w:pPr>
        <w:tabs>
          <w:tab w:val="left" w:pos="6457"/>
        </w:tabs>
        <w:spacing w:before="0" w:line="240" w:lineRule="auto"/>
        <w:ind w:left="618" w:leftChars="281" w:right="101" w:firstLine="0" w:firstLineChars="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Possessive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type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shows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ownership.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usually formed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by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adding</w:t>
      </w:r>
    </w:p>
    <w:p>
      <w:pPr>
        <w:tabs>
          <w:tab w:val="left" w:pos="6457"/>
        </w:tabs>
        <w:spacing w:before="0" w:line="240" w:lineRule="auto"/>
        <w:ind w:left="618" w:leftChars="281" w:right="101" w:firstLine="0" w:firstLineChars="0"/>
        <w:jc w:val="left"/>
        <w:rPr>
          <w:sz w:val="24"/>
        </w:rPr>
      </w:pP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 apostrophe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+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 the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end of the word, as in “Bob’s bike.” In addition to showing ownership, possessive nouns can also show a relationship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between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two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people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things, as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“the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moon’s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orbit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around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Earth.” Possessive nouns can be singular or plural, and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used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</w:t>
      </w:r>
      <w:r>
        <w:rPr>
          <w:color w:val="272525"/>
          <w:spacing w:val="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describe people,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animals,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places,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things.</w:t>
      </w:r>
      <w:bookmarkStart w:id="25" w:name="3. Possessive nouns"/>
      <w:bookmarkEnd w:id="25"/>
      <w:bookmarkStart w:id="26" w:name="3. Possessive nouns"/>
      <w:bookmarkEnd w:id="26"/>
    </w:p>
    <w:p>
      <w:pPr>
        <w:pStyle w:val="9"/>
        <w:spacing w:before="3"/>
        <w:rPr>
          <w:sz w:val="24"/>
        </w:rPr>
      </w:pPr>
    </w:p>
    <w:p>
      <w:pPr>
        <w:spacing w:before="0"/>
        <w:ind w:left="364" w:right="0" w:firstLine="240" w:firstLineChars="100"/>
        <w:jc w:val="left"/>
        <w:rPr>
          <w:rFonts w:hint="default"/>
          <w:b/>
          <w:color w:val="272525"/>
          <w:sz w:val="24"/>
          <w:lang w:val="en-US"/>
        </w:rPr>
      </w:pPr>
      <w:r>
        <w:rPr>
          <w:b/>
          <w:color w:val="272525"/>
          <w:sz w:val="24"/>
        </w:rPr>
        <w:t>Example</w:t>
      </w:r>
      <w:r>
        <w:rPr>
          <w:rFonts w:hint="default"/>
          <w:b/>
          <w:color w:val="272525"/>
          <w:sz w:val="24"/>
          <w:lang w:val="en-US"/>
        </w:rPr>
        <w:t xml:space="preserve"> </w:t>
      </w:r>
    </w:p>
    <w:p>
      <w:pPr>
        <w:spacing w:before="0"/>
        <w:ind w:left="364" w:right="0" w:firstLine="240" w:firstLineChars="100"/>
        <w:jc w:val="left"/>
        <w:rPr>
          <w:rFonts w:hint="default"/>
          <w:b/>
          <w:color w:val="272525"/>
          <w:sz w:val="24"/>
          <w:lang w:val="en-US"/>
        </w:rPr>
      </w:pPr>
    </w:p>
    <w:p>
      <w:pPr>
        <w:spacing w:before="0"/>
        <w:ind w:left="364" w:right="0" w:firstLine="240" w:firstLineChars="100"/>
        <w:jc w:val="left"/>
        <w:rPr>
          <w:rFonts w:hint="default"/>
          <w:b w:val="0"/>
          <w:bCs/>
          <w:color w:val="272525"/>
          <w:sz w:val="24"/>
          <w:lang w:val="en-US"/>
        </w:rPr>
      </w:pPr>
      <w:r>
        <w:rPr>
          <w:rFonts w:hint="default"/>
          <w:b w:val="0"/>
          <w:bCs/>
          <w:color w:val="272525"/>
          <w:sz w:val="24"/>
          <w:lang w:val="en-US"/>
        </w:rPr>
        <w:t>The student’s notes</w:t>
      </w:r>
    </w:p>
    <w:p>
      <w:pPr>
        <w:pStyle w:val="9"/>
        <w:spacing w:before="6"/>
        <w:rPr>
          <w:sz w:val="38"/>
        </w:rPr>
      </w:pPr>
    </w:p>
    <w:p>
      <w:pPr>
        <w:pStyle w:val="12"/>
        <w:numPr>
          <w:numId w:val="0"/>
        </w:numPr>
        <w:tabs>
          <w:tab w:val="left" w:pos="711"/>
        </w:tabs>
        <w:spacing w:before="0" w:after="0" w:line="240" w:lineRule="auto"/>
        <w:ind w:left="339" w:leftChars="0" w:right="0" w:rightChars="0" w:firstLine="180" w:firstLineChars="50"/>
        <w:jc w:val="left"/>
        <w:rPr>
          <w:color w:val="272525"/>
          <w:sz w:val="36"/>
          <w:szCs w:val="36"/>
        </w:rPr>
      </w:pPr>
      <w:bookmarkStart w:id="27" w:name="4. Compound nouns"/>
      <w:bookmarkEnd w:id="27"/>
      <w:bookmarkStart w:id="28" w:name="4. Compound nouns"/>
      <w:bookmarkEnd w:id="28"/>
      <w:r>
        <w:rPr>
          <w:rFonts w:hint="default"/>
          <w:color w:val="272525"/>
          <w:sz w:val="36"/>
          <w:szCs w:val="36"/>
          <w:lang w:val="en-US"/>
        </w:rPr>
        <w:t>4.</w:t>
      </w:r>
      <w:r>
        <w:rPr>
          <w:color w:val="272525"/>
          <w:sz w:val="36"/>
          <w:szCs w:val="36"/>
        </w:rPr>
        <w:t>Compound</w:t>
      </w:r>
      <w:r>
        <w:rPr>
          <w:color w:val="272525"/>
          <w:spacing w:val="-6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nouns</w:t>
      </w:r>
    </w:p>
    <w:p>
      <w:pPr>
        <w:pStyle w:val="9"/>
        <w:spacing w:before="2"/>
        <w:rPr>
          <w:sz w:val="36"/>
          <w:szCs w:val="36"/>
        </w:rPr>
      </w:pPr>
    </w:p>
    <w:p>
      <w:pPr>
        <w:tabs>
          <w:tab w:val="left" w:pos="10405"/>
        </w:tabs>
        <w:spacing w:before="1" w:line="240" w:lineRule="auto"/>
        <w:ind w:left="638" w:leftChars="290" w:right="113" w:firstLine="11" w:firstLineChars="4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A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compound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 is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 noun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made up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two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more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words.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written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one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word</w:t>
      </w:r>
      <w:r>
        <w:rPr>
          <w:rFonts w:hint="default"/>
          <w:color w:val="272525"/>
          <w:sz w:val="28"/>
          <w:szCs w:val="28"/>
          <w:lang w:val="en-US"/>
        </w:rPr>
        <w:t xml:space="preserve"> 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10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written as two separate words. Compound nouns are usually made up of a noun and a verb, or a noun and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 adjective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compound noun are formed by combining two or more words to</w:t>
      </w:r>
      <w:r>
        <w:rPr>
          <w:color w:val="272525"/>
          <w:spacing w:val="6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create a single entity that</w:t>
      </w:r>
      <w:r>
        <w:rPr>
          <w:color w:val="272525"/>
          <w:spacing w:val="6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represents a unique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concept or object. This linguistic phenomenon is particularly prevalent in English, where compound nouns can be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 xml:space="preserve">formed by combining nouns, verbs, adjectives, and other words, often resulting in complex and </w:t>
      </w:r>
    </w:p>
    <w:p>
      <w:pPr>
        <w:tabs>
          <w:tab w:val="left" w:pos="10405"/>
        </w:tabs>
        <w:spacing w:before="1" w:line="240" w:lineRule="auto"/>
        <w:ind w:left="638" w:leftChars="290" w:right="113" w:firstLine="11" w:firstLineChars="4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multi-layered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meanings.</w:t>
      </w:r>
    </w:p>
    <w:p>
      <w:pPr>
        <w:spacing w:before="7" w:line="720" w:lineRule="atLeast"/>
        <w:ind w:right="7608" w:firstLine="560" w:firstLineChars="200"/>
        <w:jc w:val="left"/>
        <w:rPr>
          <w:rFonts w:hint="default"/>
          <w:sz w:val="28"/>
          <w:szCs w:val="28"/>
          <w:lang w:val="en-US"/>
        </w:rPr>
      </w:pPr>
      <w:r>
        <w:rPr>
          <w:color w:val="272525"/>
          <w:sz w:val="28"/>
          <w:szCs w:val="28"/>
        </w:rPr>
        <w:t>Some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examples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compoun</w:t>
      </w:r>
      <w:r>
        <w:rPr>
          <w:rFonts w:hint="default"/>
          <w:color w:val="272525"/>
          <w:sz w:val="28"/>
          <w:szCs w:val="28"/>
          <w:lang w:val="en-US"/>
        </w:rPr>
        <w:t xml:space="preserve">d   </w:t>
      </w:r>
    </w:p>
    <w:p>
      <w:pPr>
        <w:spacing w:before="152"/>
        <w:ind w:left="479" w:right="0" w:firstLine="0"/>
        <w:jc w:val="left"/>
        <w:rPr>
          <w:sz w:val="24"/>
        </w:rPr>
      </w:pPr>
      <w:r>
        <w:rPr>
          <w:color w:val="272525"/>
          <w:sz w:val="28"/>
          <w:szCs w:val="28"/>
        </w:rPr>
        <w:t>toothbrush,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sunlight,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workbook,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classroom,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coffe</w:t>
      </w:r>
      <w:r>
        <w:rPr>
          <w:color w:val="272525"/>
          <w:sz w:val="24"/>
        </w:rPr>
        <w:t>e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10"/>
        <w:rPr>
          <w:sz w:val="32"/>
        </w:rPr>
      </w:pPr>
    </w:p>
    <w:p>
      <w:pPr>
        <w:pStyle w:val="4"/>
        <w:numPr>
          <w:numId w:val="0"/>
        </w:numPr>
        <w:tabs>
          <w:tab w:val="left" w:pos="814"/>
        </w:tabs>
        <w:spacing w:before="0" w:after="0" w:line="240" w:lineRule="auto"/>
        <w:ind w:left="660" w:leftChars="0" w:right="0" w:rightChars="0"/>
        <w:jc w:val="left"/>
        <w:rPr>
          <w:b/>
          <w:bCs/>
          <w:color w:val="272525"/>
        </w:rPr>
      </w:pPr>
      <w:bookmarkStart w:id="29" w:name="5. Collective nouns"/>
      <w:bookmarkEnd w:id="29"/>
      <w:bookmarkStart w:id="30" w:name="5. Collective nouns"/>
      <w:bookmarkEnd w:id="30"/>
      <w:r>
        <w:rPr>
          <w:rFonts w:hint="default"/>
          <w:b/>
          <w:bCs/>
          <w:color w:val="272525"/>
          <w:lang w:val="en-US"/>
        </w:rPr>
        <w:t>5.</w:t>
      </w:r>
      <w:r>
        <w:rPr>
          <w:b/>
          <w:bCs/>
          <w:color w:val="272525"/>
        </w:rPr>
        <w:t>Collective</w:t>
      </w:r>
      <w:r>
        <w:rPr>
          <w:b/>
          <w:bCs/>
          <w:color w:val="272525"/>
          <w:spacing w:val="-8"/>
        </w:rPr>
        <w:t xml:space="preserve"> </w:t>
      </w:r>
      <w:r>
        <w:rPr>
          <w:b/>
          <w:bCs/>
          <w:color w:val="272525"/>
        </w:rPr>
        <w:t>nouns</w:t>
      </w:r>
    </w:p>
    <w:p>
      <w:pPr>
        <w:pStyle w:val="9"/>
        <w:spacing w:before="6"/>
        <w:rPr>
          <w:sz w:val="39"/>
        </w:rPr>
      </w:pPr>
    </w:p>
    <w:p>
      <w:pPr>
        <w:spacing w:before="0" w:line="237" w:lineRule="auto"/>
        <w:ind w:left="359" w:right="0" w:firstLine="240" w:firstLineChars="100"/>
        <w:jc w:val="left"/>
        <w:rPr>
          <w:color w:val="272525"/>
          <w:spacing w:val="1"/>
          <w:sz w:val="24"/>
        </w:rPr>
      </w:pPr>
      <w:r>
        <w:rPr>
          <w:color w:val="272525"/>
          <w:sz w:val="24"/>
        </w:rPr>
        <w:t>Collective nouns are used to describe a group of people, animals, or things. For example, a flock of birds, a herd</w:t>
      </w:r>
      <w:r>
        <w:rPr>
          <w:color w:val="272525"/>
          <w:spacing w:val="1"/>
          <w:sz w:val="24"/>
        </w:rPr>
        <w:t xml:space="preserve"> </w:t>
      </w:r>
    </w:p>
    <w:p>
      <w:pPr>
        <w:spacing w:before="0" w:line="237" w:lineRule="auto"/>
        <w:ind w:left="598" w:leftChars="272" w:right="0" w:firstLine="120" w:firstLineChars="50"/>
        <w:jc w:val="left"/>
        <w:rPr>
          <w:color w:val="272525"/>
          <w:spacing w:val="1"/>
          <w:sz w:val="24"/>
        </w:rPr>
      </w:pPr>
      <w:r>
        <w:rPr>
          <w:color w:val="272525"/>
          <w:sz w:val="24"/>
        </w:rPr>
        <w:t>Of</w:t>
      </w:r>
      <w:r>
        <w:rPr>
          <w:rFonts w:hint="default"/>
          <w:color w:val="272525"/>
          <w:sz w:val="24"/>
          <w:lang w:val="en-US"/>
        </w:rPr>
        <w:t xml:space="preserve"> </w:t>
      </w:r>
      <w:r>
        <w:rPr>
          <w:color w:val="272525"/>
          <w:spacing w:val="-57"/>
          <w:sz w:val="24"/>
        </w:rPr>
        <w:t xml:space="preserve"> </w:t>
      </w:r>
      <w:r>
        <w:rPr>
          <w:color w:val="272525"/>
          <w:sz w:val="24"/>
        </w:rPr>
        <w:t>cows,</w:t>
      </w:r>
      <w:r>
        <w:rPr>
          <w:color w:val="272525"/>
          <w:spacing w:val="-4"/>
          <w:sz w:val="24"/>
        </w:rPr>
        <w:t xml:space="preserve"> </w:t>
      </w:r>
      <w:r>
        <w:rPr>
          <w:color w:val="272525"/>
          <w:sz w:val="24"/>
        </w:rPr>
        <w:t>or a</w:t>
      </w:r>
      <w:r>
        <w:rPr>
          <w:color w:val="272525"/>
          <w:spacing w:val="-2"/>
          <w:sz w:val="24"/>
        </w:rPr>
        <w:t xml:space="preserve"> </w:t>
      </w:r>
      <w:r>
        <w:rPr>
          <w:color w:val="272525"/>
          <w:sz w:val="24"/>
        </w:rPr>
        <w:t>school</w:t>
      </w:r>
      <w:r>
        <w:rPr>
          <w:color w:val="272525"/>
          <w:spacing w:val="-9"/>
          <w:sz w:val="24"/>
        </w:rPr>
        <w:t xml:space="preserve"> </w:t>
      </w:r>
      <w:r>
        <w:rPr>
          <w:color w:val="272525"/>
          <w:sz w:val="24"/>
        </w:rPr>
        <w:t>of</w:t>
      </w:r>
      <w:r>
        <w:rPr>
          <w:color w:val="272525"/>
          <w:spacing w:val="-4"/>
          <w:sz w:val="24"/>
        </w:rPr>
        <w:t xml:space="preserve"> </w:t>
      </w:r>
      <w:r>
        <w:rPr>
          <w:color w:val="272525"/>
          <w:sz w:val="24"/>
        </w:rPr>
        <w:t>fish.</w:t>
      </w:r>
      <w:r>
        <w:rPr>
          <w:color w:val="272525"/>
          <w:spacing w:val="6"/>
          <w:sz w:val="24"/>
        </w:rPr>
        <w:t xml:space="preserve"> </w:t>
      </w:r>
      <w:r>
        <w:rPr>
          <w:color w:val="272525"/>
          <w:sz w:val="24"/>
        </w:rPr>
        <w:t>We</w:t>
      </w:r>
      <w:r>
        <w:rPr>
          <w:color w:val="272525"/>
          <w:spacing w:val="-2"/>
          <w:sz w:val="24"/>
        </w:rPr>
        <w:t xml:space="preserve"> </w:t>
      </w:r>
      <w:r>
        <w:rPr>
          <w:color w:val="272525"/>
          <w:sz w:val="24"/>
        </w:rPr>
        <w:t>often</w:t>
      </w:r>
      <w:r>
        <w:rPr>
          <w:color w:val="272525"/>
          <w:spacing w:val="-5"/>
          <w:sz w:val="24"/>
        </w:rPr>
        <w:t xml:space="preserve"> </w:t>
      </w:r>
      <w:r>
        <w:rPr>
          <w:color w:val="272525"/>
          <w:sz w:val="24"/>
        </w:rPr>
        <w:t>use</w:t>
      </w:r>
      <w:r>
        <w:rPr>
          <w:color w:val="272525"/>
          <w:spacing w:val="-2"/>
          <w:sz w:val="24"/>
        </w:rPr>
        <w:t xml:space="preserve"> </w:t>
      </w:r>
      <w:r>
        <w:rPr>
          <w:color w:val="272525"/>
          <w:sz w:val="24"/>
        </w:rPr>
        <w:t>collective</w:t>
      </w:r>
      <w:r>
        <w:rPr>
          <w:color w:val="272525"/>
          <w:spacing w:val="3"/>
          <w:sz w:val="24"/>
        </w:rPr>
        <w:t xml:space="preserve"> </w:t>
      </w:r>
      <w:r>
        <w:rPr>
          <w:color w:val="272525"/>
          <w:sz w:val="24"/>
        </w:rPr>
        <w:t>nouns</w:t>
      </w:r>
      <w:r>
        <w:rPr>
          <w:color w:val="272525"/>
          <w:spacing w:val="1"/>
          <w:sz w:val="24"/>
        </w:rPr>
        <w:t xml:space="preserve"> </w:t>
      </w:r>
      <w:r>
        <w:rPr>
          <w:color w:val="272525"/>
          <w:sz w:val="24"/>
        </w:rPr>
        <w:t>in</w:t>
      </w:r>
      <w:r>
        <w:rPr>
          <w:color w:val="272525"/>
          <w:spacing w:val="-5"/>
          <w:sz w:val="24"/>
        </w:rPr>
        <w:t xml:space="preserve"> </w:t>
      </w:r>
      <w:r>
        <w:rPr>
          <w:color w:val="272525"/>
          <w:sz w:val="24"/>
        </w:rPr>
        <w:t>speech</w:t>
      </w:r>
      <w:r>
        <w:rPr>
          <w:color w:val="272525"/>
          <w:spacing w:val="-6"/>
          <w:sz w:val="24"/>
        </w:rPr>
        <w:t xml:space="preserve"> </w:t>
      </w:r>
      <w:r>
        <w:rPr>
          <w:color w:val="272525"/>
          <w:sz w:val="24"/>
        </w:rPr>
        <w:t>and</w:t>
      </w:r>
      <w:r>
        <w:rPr>
          <w:color w:val="272525"/>
          <w:spacing w:val="-1"/>
          <w:sz w:val="24"/>
        </w:rPr>
        <w:t xml:space="preserve"> </w:t>
      </w:r>
      <w:r>
        <w:rPr>
          <w:color w:val="272525"/>
          <w:sz w:val="24"/>
        </w:rPr>
        <w:t>writing without</w:t>
      </w:r>
      <w:r>
        <w:rPr>
          <w:color w:val="272525"/>
          <w:spacing w:val="-1"/>
          <w:sz w:val="24"/>
        </w:rPr>
        <w:t xml:space="preserve"> </w:t>
      </w:r>
      <w:r>
        <w:rPr>
          <w:color w:val="272525"/>
          <w:sz w:val="24"/>
        </w:rPr>
        <w:t>realizing</w:t>
      </w:r>
      <w:r>
        <w:rPr>
          <w:color w:val="272525"/>
          <w:spacing w:val="3"/>
          <w:sz w:val="24"/>
        </w:rPr>
        <w:t xml:space="preserve"> </w:t>
      </w:r>
      <w:r>
        <w:rPr>
          <w:color w:val="272525"/>
          <w:sz w:val="24"/>
        </w:rPr>
        <w:t>it.</w:t>
      </w:r>
      <w:r>
        <w:rPr>
          <w:color w:val="272525"/>
          <w:spacing w:val="1"/>
          <w:sz w:val="24"/>
        </w:rPr>
        <w:t xml:space="preserve"> </w:t>
      </w:r>
    </w:p>
    <w:p>
      <w:pPr>
        <w:spacing w:before="0" w:line="237" w:lineRule="auto"/>
        <w:ind w:left="598" w:leftChars="272" w:right="0" w:firstLine="120" w:firstLineChars="50"/>
        <w:jc w:val="left"/>
        <w:rPr>
          <w:sz w:val="24"/>
        </w:rPr>
      </w:pPr>
      <w:r>
        <w:rPr>
          <w:color w:val="272525"/>
          <w:sz w:val="24"/>
        </w:rPr>
        <w:t>Here</w:t>
      </w:r>
      <w:r>
        <w:rPr>
          <w:color w:val="272525"/>
          <w:spacing w:val="-2"/>
          <w:sz w:val="24"/>
        </w:rPr>
        <w:t xml:space="preserve"> </w:t>
      </w:r>
      <w:r>
        <w:rPr>
          <w:color w:val="272525"/>
          <w:sz w:val="24"/>
        </w:rPr>
        <w:t>are</w:t>
      </w:r>
      <w:r>
        <w:rPr>
          <w:color w:val="272525"/>
          <w:spacing w:val="-1"/>
          <w:sz w:val="24"/>
        </w:rPr>
        <w:t xml:space="preserve"> </w:t>
      </w:r>
      <w:r>
        <w:rPr>
          <w:color w:val="272525"/>
          <w:sz w:val="24"/>
        </w:rPr>
        <w:t>12</w:t>
      </w:r>
      <w:r>
        <w:rPr>
          <w:color w:val="272525"/>
          <w:spacing w:val="-11"/>
          <w:sz w:val="24"/>
        </w:rPr>
        <w:t xml:space="preserve"> </w:t>
      </w:r>
      <w:r>
        <w:rPr>
          <w:color w:val="272525"/>
          <w:sz w:val="24"/>
        </w:rPr>
        <w:t>of</w:t>
      </w:r>
      <w:r>
        <w:rPr>
          <w:color w:val="272525"/>
          <w:spacing w:val="-8"/>
          <w:sz w:val="24"/>
        </w:rPr>
        <w:t xml:space="preserve"> </w:t>
      </w:r>
      <w:r>
        <w:rPr>
          <w:color w:val="272525"/>
          <w:sz w:val="24"/>
        </w:rPr>
        <w:t>the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top="10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3"/>
        <w:ind w:left="359" w:right="0" w:firstLine="280" w:firstLineChars="100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most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common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collective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nouns:</w:t>
      </w:r>
    </w:p>
    <w:p>
      <w:pPr>
        <w:pStyle w:val="12"/>
        <w:numPr>
          <w:ilvl w:val="0"/>
          <w:numId w:val="8"/>
        </w:numPr>
        <w:tabs>
          <w:tab w:val="left" w:pos="586"/>
        </w:tabs>
        <w:spacing w:before="2" w:after="0" w:line="275" w:lineRule="exact"/>
        <w:ind w:left="585" w:right="0" w:hanging="246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Army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0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Audience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3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Band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0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Class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3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Committee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0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Family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2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Government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0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Group</w:t>
      </w:r>
    </w:p>
    <w:p>
      <w:pPr>
        <w:pStyle w:val="12"/>
        <w:numPr>
          <w:ilvl w:val="0"/>
          <w:numId w:val="8"/>
        </w:numPr>
        <w:tabs>
          <w:tab w:val="left" w:pos="585"/>
        </w:tabs>
        <w:spacing w:before="3" w:after="0" w:line="275" w:lineRule="exact"/>
        <w:ind w:left="584" w:right="0" w:hanging="24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Jury</w:t>
      </w:r>
    </w:p>
    <w:p>
      <w:pPr>
        <w:pStyle w:val="12"/>
        <w:numPr>
          <w:ilvl w:val="0"/>
          <w:numId w:val="8"/>
        </w:numPr>
        <w:tabs>
          <w:tab w:val="left" w:pos="705"/>
        </w:tabs>
        <w:spacing w:before="0" w:after="0" w:line="275" w:lineRule="exact"/>
        <w:ind w:left="704" w:right="0" w:hanging="36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Majority</w:t>
      </w:r>
    </w:p>
    <w:p>
      <w:pPr>
        <w:pStyle w:val="12"/>
        <w:numPr>
          <w:ilvl w:val="0"/>
          <w:numId w:val="8"/>
        </w:numPr>
        <w:tabs>
          <w:tab w:val="left" w:pos="705"/>
        </w:tabs>
        <w:spacing w:before="2" w:after="0" w:line="275" w:lineRule="exact"/>
        <w:ind w:left="704" w:right="0" w:hanging="36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Orchestra</w:t>
      </w:r>
    </w:p>
    <w:p>
      <w:pPr>
        <w:pStyle w:val="12"/>
        <w:numPr>
          <w:ilvl w:val="0"/>
          <w:numId w:val="8"/>
        </w:numPr>
        <w:tabs>
          <w:tab w:val="left" w:pos="705"/>
        </w:tabs>
        <w:spacing w:before="0" w:after="0" w:line="275" w:lineRule="exact"/>
        <w:ind w:left="704" w:right="0" w:hanging="365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Public</w:t>
      </w:r>
    </w:p>
    <w:p>
      <w:pPr>
        <w:pStyle w:val="9"/>
        <w:spacing w:before="10"/>
        <w:rPr>
          <w:sz w:val="23"/>
        </w:rPr>
      </w:pPr>
    </w:p>
    <w:p>
      <w:pPr>
        <w:pStyle w:val="4"/>
        <w:numPr>
          <w:numId w:val="0"/>
        </w:numPr>
        <w:tabs>
          <w:tab w:val="left" w:pos="615"/>
        </w:tabs>
        <w:spacing w:before="0" w:after="0" w:line="240" w:lineRule="auto"/>
        <w:ind w:left="339" w:leftChars="0" w:right="0" w:rightChars="0"/>
        <w:jc w:val="left"/>
        <w:rPr>
          <w:b/>
          <w:bCs/>
          <w:color w:val="272525"/>
          <w:sz w:val="36"/>
          <w:szCs w:val="36"/>
        </w:rPr>
      </w:pPr>
      <w:bookmarkStart w:id="31" w:name="6.Concrete nouns"/>
      <w:bookmarkEnd w:id="31"/>
      <w:bookmarkStart w:id="32" w:name="6.Concrete nouns"/>
      <w:bookmarkEnd w:id="32"/>
      <w:r>
        <w:rPr>
          <w:rFonts w:hint="default"/>
          <w:b/>
          <w:bCs/>
          <w:color w:val="272525"/>
          <w:sz w:val="36"/>
          <w:szCs w:val="36"/>
          <w:lang w:val="en-US"/>
        </w:rPr>
        <w:t xml:space="preserve">  6.</w:t>
      </w:r>
      <w:r>
        <w:rPr>
          <w:b/>
          <w:bCs/>
          <w:color w:val="272525"/>
          <w:sz w:val="36"/>
          <w:szCs w:val="36"/>
        </w:rPr>
        <w:t>Concrete</w:t>
      </w:r>
      <w:r>
        <w:rPr>
          <w:b/>
          <w:bCs/>
          <w:color w:val="272525"/>
          <w:spacing w:val="-3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  <w:rPr>
          <w:sz w:val="20"/>
        </w:rPr>
      </w:pPr>
    </w:p>
    <w:p>
      <w:pPr>
        <w:tabs>
          <w:tab w:val="left" w:pos="11437"/>
        </w:tabs>
        <w:spacing w:before="223" w:line="240" w:lineRule="auto"/>
        <w:ind w:left="638" w:leftChars="290" w:right="189" w:firstLine="11" w:firstLineChars="4"/>
        <w:jc w:val="left"/>
        <w:rPr>
          <w:color w:val="272525"/>
          <w:spacing w:val="3"/>
          <w:sz w:val="28"/>
          <w:szCs w:val="28"/>
        </w:rPr>
      </w:pPr>
      <w:r>
        <w:rPr>
          <w:color w:val="272525"/>
          <w:sz w:val="28"/>
          <w:szCs w:val="28"/>
        </w:rPr>
        <w:t>Concrete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class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describe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physical,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tangible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objects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substances</w:t>
      </w:r>
      <w:r>
        <w:rPr>
          <w:color w:val="272525"/>
          <w:spacing w:val="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3"/>
          <w:sz w:val="28"/>
          <w:szCs w:val="28"/>
        </w:rPr>
        <w:t xml:space="preserve"> </w:t>
      </w:r>
    </w:p>
    <w:p>
      <w:pPr>
        <w:tabs>
          <w:tab w:val="left" w:pos="11437"/>
        </w:tabs>
        <w:spacing w:before="223" w:line="240" w:lineRule="auto"/>
        <w:ind w:left="638" w:leftChars="290" w:right="189" w:firstLine="11" w:firstLineChars="4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can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perceived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pacing w:val="-2"/>
          <w:sz w:val="28"/>
          <w:szCs w:val="28"/>
        </w:rPr>
        <w:t>by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 xml:space="preserve">the five senses. These entities occupy space and have a measurable </w:t>
      </w:r>
    </w:p>
    <w:p>
      <w:pPr>
        <w:tabs>
          <w:tab w:val="left" w:pos="11437"/>
        </w:tabs>
        <w:spacing w:before="223" w:line="240" w:lineRule="auto"/>
        <w:ind w:left="638" w:leftChars="290" w:right="189" w:firstLine="11" w:firstLineChars="4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dimension. Examples of concrete nouns include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chairs,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tables,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books,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apples,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water,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animals.</w:t>
      </w:r>
    </w:p>
    <w:p>
      <w:pPr>
        <w:pStyle w:val="9"/>
        <w:rPr>
          <w:sz w:val="28"/>
          <w:szCs w:val="28"/>
        </w:rPr>
      </w:pPr>
    </w:p>
    <w:p>
      <w:pPr>
        <w:spacing w:before="149" w:line="240" w:lineRule="auto"/>
        <w:ind w:left="717" w:leftChars="326" w:right="571" w:firstLine="11" w:firstLineChars="4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Concrete nouns are usually simple and specific and can be easily defined or identified. One characteristic of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concrete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1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not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abstract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intangible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like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ideas,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feelings, or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concepts. Concrete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observed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touched,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while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abstract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require a more subjective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interpretation.</w:t>
      </w:r>
    </w:p>
    <w:p>
      <w:pPr>
        <w:pStyle w:val="9"/>
        <w:rPr>
          <w:sz w:val="36"/>
          <w:szCs w:val="36"/>
        </w:rPr>
      </w:pPr>
    </w:p>
    <w:p>
      <w:pPr>
        <w:spacing w:before="160"/>
        <w:ind w:left="479" w:right="0" w:firstLine="0"/>
        <w:jc w:val="left"/>
        <w:rPr>
          <w:b/>
          <w:sz w:val="32"/>
          <w:szCs w:val="32"/>
        </w:rPr>
      </w:pPr>
      <w:r>
        <w:rPr>
          <w:b/>
          <w:color w:val="272525"/>
          <w:sz w:val="32"/>
          <w:szCs w:val="32"/>
        </w:rPr>
        <w:t>For</w:t>
      </w:r>
      <w:r>
        <w:rPr>
          <w:b/>
          <w:color w:val="272525"/>
          <w:spacing w:val="-7"/>
          <w:sz w:val="32"/>
          <w:szCs w:val="32"/>
        </w:rPr>
        <w:t xml:space="preserve"> </w:t>
      </w:r>
      <w:r>
        <w:rPr>
          <w:b/>
          <w:color w:val="272525"/>
          <w:sz w:val="32"/>
          <w:szCs w:val="32"/>
        </w:rPr>
        <w:t>example,</w:t>
      </w:r>
    </w:p>
    <w:p>
      <w:pPr>
        <w:pStyle w:val="9"/>
        <w:spacing w:before="8"/>
        <w:rPr>
          <w:b/>
          <w:sz w:val="38"/>
        </w:rPr>
      </w:pPr>
    </w:p>
    <w:p>
      <w:pPr>
        <w:spacing w:before="0" w:line="372" w:lineRule="auto"/>
        <w:ind w:right="10692"/>
        <w:jc w:val="both"/>
        <w:rPr>
          <w:sz w:val="24"/>
        </w:rPr>
      </w:pPr>
      <w:r>
        <w:rPr>
          <w:color w:val="272525"/>
          <w:sz w:val="24"/>
        </w:rPr>
        <w:t>Coffee</w:t>
      </w:r>
      <w:r>
        <w:rPr>
          <w:color w:val="272525"/>
          <w:spacing w:val="-15"/>
          <w:sz w:val="24"/>
        </w:rPr>
        <w:t xml:space="preserve"> </w:t>
      </w:r>
      <w:r>
        <w:rPr>
          <w:color w:val="272525"/>
          <w:sz w:val="24"/>
        </w:rPr>
        <w:t>bag</w:t>
      </w:r>
      <w:r>
        <w:rPr>
          <w:color w:val="272525"/>
          <w:spacing w:val="-58"/>
          <w:sz w:val="24"/>
        </w:rPr>
        <w:t xml:space="preserve"> </w:t>
      </w:r>
      <w:r>
        <w:rPr>
          <w:color w:val="272525"/>
          <w:sz w:val="24"/>
        </w:rPr>
        <w:t>Tea carpet</w:t>
      </w:r>
      <w:r>
        <w:rPr>
          <w:color w:val="272525"/>
          <w:spacing w:val="-57"/>
          <w:sz w:val="24"/>
        </w:rPr>
        <w:t xml:space="preserve"> </w:t>
      </w:r>
      <w:r>
        <w:rPr>
          <w:rFonts w:hint="default"/>
          <w:color w:val="272525"/>
          <w:spacing w:val="-57"/>
          <w:sz w:val="24"/>
          <w:lang w:val="en-US"/>
        </w:rPr>
        <w:t xml:space="preserve">   </w:t>
      </w:r>
      <w:r>
        <w:rPr>
          <w:color w:val="272525"/>
          <w:sz w:val="24"/>
        </w:rPr>
        <w:t>Rain</w:t>
      </w:r>
      <w:r>
        <w:rPr>
          <w:color w:val="272525"/>
          <w:spacing w:val="-2"/>
          <w:sz w:val="24"/>
        </w:rPr>
        <w:t xml:space="preserve"> </w:t>
      </w:r>
      <w:r>
        <w:rPr>
          <w:color w:val="272525"/>
          <w:sz w:val="24"/>
        </w:rPr>
        <w:t>door</w:t>
      </w:r>
    </w:p>
    <w:p>
      <w:pPr>
        <w:spacing w:before="0" w:line="367" w:lineRule="auto"/>
        <w:ind w:right="10132"/>
        <w:jc w:val="both"/>
        <w:rPr>
          <w:sz w:val="24"/>
        </w:rPr>
      </w:pPr>
      <w:r>
        <w:rPr>
          <w:color w:val="272525"/>
          <w:spacing w:val="-1"/>
          <w:sz w:val="24"/>
        </w:rPr>
        <w:t xml:space="preserve">Mountain </w:t>
      </w:r>
      <w:r>
        <w:rPr>
          <w:color w:val="272525"/>
          <w:sz w:val="24"/>
        </w:rPr>
        <w:t>flower</w:t>
      </w:r>
      <w:r>
        <w:rPr>
          <w:color w:val="272525"/>
          <w:spacing w:val="-57"/>
          <w:sz w:val="24"/>
        </w:rPr>
        <w:t xml:space="preserve"> </w:t>
      </w:r>
      <w:r>
        <w:rPr>
          <w:color w:val="272525"/>
          <w:sz w:val="24"/>
        </w:rPr>
        <w:t>Beach</w:t>
      </w:r>
      <w:r>
        <w:rPr>
          <w:color w:val="272525"/>
          <w:spacing w:val="-4"/>
          <w:sz w:val="24"/>
        </w:rPr>
        <w:t xml:space="preserve"> </w:t>
      </w:r>
      <w:r>
        <w:rPr>
          <w:color w:val="272525"/>
          <w:sz w:val="24"/>
        </w:rPr>
        <w:t>grape</w:t>
      </w:r>
    </w:p>
    <w:p>
      <w:pPr>
        <w:pStyle w:val="9"/>
        <w:spacing w:before="1"/>
        <w:rPr>
          <w:sz w:val="22"/>
        </w:rPr>
      </w:pPr>
    </w:p>
    <w:p>
      <w:pPr>
        <w:pStyle w:val="12"/>
        <w:numPr>
          <w:numId w:val="0"/>
        </w:numPr>
        <w:tabs>
          <w:tab w:val="left" w:pos="642"/>
        </w:tabs>
        <w:spacing w:before="0" w:after="0" w:line="240" w:lineRule="auto"/>
        <w:ind w:right="0" w:rightChars="0" w:firstLine="720" w:firstLineChars="200"/>
        <w:jc w:val="left"/>
        <w:rPr>
          <w:b/>
          <w:bCs/>
          <w:color w:val="272525"/>
          <w:sz w:val="36"/>
          <w:szCs w:val="36"/>
        </w:rPr>
      </w:pPr>
      <w:bookmarkStart w:id="33" w:name="7. Abstract nouns"/>
      <w:bookmarkEnd w:id="33"/>
      <w:bookmarkStart w:id="34" w:name="7. Abstract nouns"/>
      <w:bookmarkEnd w:id="34"/>
      <w:r>
        <w:rPr>
          <w:rFonts w:hint="default"/>
          <w:b/>
          <w:bCs/>
          <w:color w:val="272525"/>
          <w:sz w:val="36"/>
          <w:szCs w:val="36"/>
          <w:lang w:val="en-US"/>
        </w:rPr>
        <w:t>7.</w:t>
      </w:r>
      <w:r>
        <w:rPr>
          <w:b/>
          <w:bCs/>
          <w:color w:val="272525"/>
          <w:sz w:val="36"/>
          <w:szCs w:val="36"/>
        </w:rPr>
        <w:t>Abstract</w:t>
      </w:r>
      <w:r>
        <w:rPr>
          <w:b/>
          <w:bCs/>
          <w:color w:val="272525"/>
          <w:spacing w:val="-8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  <w:rPr>
          <w:b/>
          <w:bCs/>
          <w:sz w:val="36"/>
          <w:szCs w:val="36"/>
        </w:rPr>
      </w:pPr>
    </w:p>
    <w:p>
      <w:pPr>
        <w:spacing w:before="219" w:line="240" w:lineRule="auto"/>
        <w:ind w:left="638" w:leftChars="290" w:right="221" w:firstLine="11" w:firstLineChars="4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 xml:space="preserve">An abstract noun is a word for something that can’t be experienced with the five senses. They </w:t>
      </w:r>
    </w:p>
    <w:p>
      <w:pPr>
        <w:spacing w:before="219" w:line="240" w:lineRule="auto"/>
        <w:ind w:left="638" w:leftChars="290" w:right="221" w:firstLine="11" w:firstLineChars="4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express ideas,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concepts, and emotions. Abstract nouns are often created from adjectives and</w:t>
      </w:r>
    </w:p>
    <w:p>
      <w:pPr>
        <w:spacing w:before="219" w:line="240" w:lineRule="auto"/>
        <w:ind w:left="638" w:leftChars="290" w:right="221" w:firstLine="11" w:firstLineChars="4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 xml:space="preserve"> verbs, and they don’t usually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change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form</w:t>
      </w:r>
      <w:r>
        <w:rPr>
          <w:color w:val="272525"/>
          <w:spacing w:val="-1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whether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they’re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singular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plural. For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example, the</w:t>
      </w:r>
    </w:p>
    <w:p>
      <w:pPr>
        <w:spacing w:before="219" w:line="240" w:lineRule="auto"/>
        <w:ind w:left="638" w:leftChars="290" w:right="221" w:firstLine="10" w:firstLineChars="4"/>
        <w:jc w:val="left"/>
        <w:rPr>
          <w:color w:val="272525"/>
          <w:sz w:val="28"/>
          <w:szCs w:val="28"/>
        </w:rPr>
      </w:pP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word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“fear”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abstract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noun. You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can’t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see,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touch,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taste,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smell, or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hear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fear,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but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you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</w:p>
    <w:p>
      <w:pPr>
        <w:spacing w:before="219" w:line="240" w:lineRule="auto"/>
        <w:ind w:left="638" w:leftChars="290" w:right="221" w:firstLine="11" w:firstLineChars="4"/>
        <w:jc w:val="left"/>
        <w:rPr>
          <w:sz w:val="28"/>
          <w:szCs w:val="28"/>
        </w:rPr>
      </w:pP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feel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it. Other examples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abstract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love,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justice, courage,</w:t>
      </w:r>
      <w:r>
        <w:rPr>
          <w:color w:val="272525"/>
          <w:spacing w:val="10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mercy.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Some examples of abstract noun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Sadness</w:t>
      </w:r>
    </w:p>
    <w:p>
      <w:pPr>
        <w:pStyle w:val="9"/>
        <w:rPr>
          <w:rFonts w:hint="default"/>
          <w:sz w:val="28"/>
          <w:szCs w:val="28"/>
          <w:lang w:val="en-US"/>
        </w:rPr>
      </w:pP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Analysis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Government</w:t>
      </w:r>
    </w:p>
    <w:p>
      <w:pPr>
        <w:pStyle w:val="9"/>
        <w:rPr>
          <w:rFonts w:hint="default"/>
          <w:sz w:val="28"/>
          <w:szCs w:val="28"/>
          <w:lang w:val="en-US"/>
        </w:rPr>
      </w:pP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adulthood</w:t>
      </w:r>
    </w:p>
    <w:p>
      <w:pPr>
        <w:pStyle w:val="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</w:t>
      </w:r>
    </w:p>
    <w:p>
      <w:pPr>
        <w:pStyle w:val="4"/>
        <w:numPr>
          <w:numId w:val="0"/>
        </w:numPr>
        <w:tabs>
          <w:tab w:val="left" w:pos="810"/>
        </w:tabs>
        <w:spacing w:before="0" w:after="0" w:line="240" w:lineRule="auto"/>
        <w:ind w:right="0" w:rightChars="0" w:firstLine="540" w:firstLineChars="150"/>
        <w:jc w:val="left"/>
        <w:rPr>
          <w:b/>
          <w:bCs/>
          <w:color w:val="272525"/>
        </w:rPr>
      </w:pPr>
      <w:bookmarkStart w:id="35" w:name="8. Material nouns"/>
      <w:bookmarkEnd w:id="35"/>
      <w:bookmarkStart w:id="36" w:name="8. Material nouns"/>
      <w:bookmarkEnd w:id="36"/>
      <w:r>
        <w:rPr>
          <w:rFonts w:hint="default"/>
          <w:b/>
          <w:bCs/>
          <w:color w:val="272525"/>
          <w:lang w:val="en-US"/>
        </w:rPr>
        <w:t>8.</w:t>
      </w:r>
      <w:r>
        <w:rPr>
          <w:b/>
          <w:bCs/>
          <w:color w:val="272525"/>
        </w:rPr>
        <w:t>Material</w:t>
      </w:r>
      <w:r>
        <w:rPr>
          <w:b/>
          <w:bCs/>
          <w:color w:val="272525"/>
          <w:spacing w:val="-5"/>
        </w:rPr>
        <w:t xml:space="preserve"> </w:t>
      </w:r>
      <w:r>
        <w:rPr>
          <w:b/>
          <w:bCs/>
          <w:color w:val="272525"/>
        </w:rPr>
        <w:t>nouns</w:t>
      </w:r>
    </w:p>
    <w:p>
      <w:pPr>
        <w:pStyle w:val="9"/>
        <w:spacing w:before="3"/>
        <w:rPr>
          <w:sz w:val="39"/>
        </w:rPr>
      </w:pPr>
    </w:p>
    <w:p>
      <w:pPr>
        <w:spacing w:before="1" w:line="259" w:lineRule="auto"/>
        <w:ind w:right="101" w:firstLine="560" w:firstLineChars="20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 xml:space="preserve">Material nouns refer to physical substances or materials that are used to create various objects. </w:t>
      </w:r>
    </w:p>
    <w:p>
      <w:pPr>
        <w:spacing w:before="1" w:line="259" w:lineRule="auto"/>
        <w:ind w:right="101" w:firstLine="560" w:firstLineChars="20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Examples of material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 include wood, metal, plastic, fabric, and clay. These nouns are often</w:t>
      </w:r>
    </w:p>
    <w:p>
      <w:pPr>
        <w:spacing w:before="1" w:line="259" w:lineRule="auto"/>
        <w:ind w:right="101" w:firstLine="420" w:firstLineChars="150"/>
        <w:jc w:val="left"/>
        <w:rPr>
          <w:color w:val="272525"/>
          <w:spacing w:val="1"/>
          <w:sz w:val="28"/>
          <w:szCs w:val="28"/>
        </w:rPr>
      </w:pPr>
      <w:r>
        <w:rPr>
          <w:color w:val="272525"/>
          <w:sz w:val="28"/>
          <w:szCs w:val="28"/>
        </w:rPr>
        <w:t xml:space="preserve"> used as the base for words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 describe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specific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objects,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such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wooden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furniture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metal</w:t>
      </w:r>
      <w:r>
        <w:rPr>
          <w:color w:val="272525"/>
          <w:spacing w:val="-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tools.</w:t>
      </w:r>
      <w:r>
        <w:rPr>
          <w:color w:val="272525"/>
          <w:spacing w:val="1"/>
          <w:sz w:val="28"/>
          <w:szCs w:val="28"/>
        </w:rPr>
        <w:t xml:space="preserve"> </w:t>
      </w:r>
    </w:p>
    <w:p>
      <w:pPr>
        <w:spacing w:before="1" w:line="259" w:lineRule="auto"/>
        <w:ind w:right="101" w:firstLine="560" w:firstLineChars="20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In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addition,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material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used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scientific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contexts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 describe the composition of</w:t>
      </w:r>
    </w:p>
    <w:p>
      <w:pPr>
        <w:spacing w:before="1" w:line="259" w:lineRule="auto"/>
        <w:ind w:left="559" w:leftChars="254" w:right="101" w:firstLine="140" w:firstLineChars="50"/>
        <w:jc w:val="left"/>
        <w:rPr>
          <w:rFonts w:ascii="Arial MT"/>
          <w:sz w:val="24"/>
        </w:rPr>
      </w:pPr>
      <w:r>
        <w:rPr>
          <w:color w:val="272525"/>
          <w:sz w:val="28"/>
          <w:szCs w:val="28"/>
        </w:rPr>
        <w:t xml:space="preserve"> different substances or to explain their properties. Furthermore, they are uncountable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do</w:t>
      </w:r>
      <w:r>
        <w:rPr>
          <w:color w:val="272525"/>
          <w:spacing w:val="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not</w:t>
      </w:r>
      <w:r>
        <w:rPr>
          <w:color w:val="272525"/>
          <w:spacing w:val="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exist</w:t>
      </w:r>
      <w:r>
        <w:rPr>
          <w:color w:val="272525"/>
          <w:spacing w:val="13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in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"https://en.wikipedia.org/wiki/Plural" \h </w:instrText>
      </w:r>
      <w:r>
        <w:rPr>
          <w:sz w:val="28"/>
          <w:szCs w:val="28"/>
        </w:rPr>
        <w:fldChar w:fldCharType="separate"/>
      </w:r>
      <w:r>
        <w:rPr>
          <w:rFonts w:ascii="Arial MT"/>
          <w:color w:val="0000FF"/>
          <w:spacing w:val="63"/>
          <w:sz w:val="28"/>
          <w:szCs w:val="28"/>
          <w:u w:val="single" w:color="0000FF"/>
        </w:rPr>
        <w:t xml:space="preserve"> </w:t>
      </w:r>
      <w:r>
        <w:rPr>
          <w:rFonts w:ascii="Arial MT"/>
          <w:color w:val="0000FF"/>
          <w:sz w:val="28"/>
          <w:szCs w:val="28"/>
          <w:u w:val="single" w:color="0000FF"/>
        </w:rPr>
        <w:t>plural</w:t>
      </w:r>
      <w:r>
        <w:rPr>
          <w:rFonts w:ascii="Arial MT"/>
          <w:color w:val="0000FF"/>
          <w:spacing w:val="3"/>
          <w:sz w:val="28"/>
          <w:szCs w:val="28"/>
          <w:u w:val="single" w:color="0000FF"/>
        </w:rPr>
        <w:t xml:space="preserve"> </w:t>
      </w:r>
      <w:r>
        <w:rPr>
          <w:rFonts w:ascii="Arial MT"/>
          <w:color w:val="0000FF"/>
          <w:sz w:val="28"/>
          <w:szCs w:val="28"/>
          <w:u w:val="single" w:color="0000FF"/>
        </w:rPr>
        <w:t>form</w:t>
      </w:r>
      <w:r>
        <w:rPr>
          <w:rFonts w:ascii="Arial MT"/>
          <w:color w:val="0000FF"/>
          <w:sz w:val="28"/>
          <w:szCs w:val="28"/>
          <w:u w:val="single" w:color="0000FF"/>
        </w:rPr>
        <w:fldChar w:fldCharType="end"/>
      </w:r>
      <w:r>
        <w:rPr>
          <w:rFonts w:ascii="Arial MT"/>
          <w:color w:val="272525"/>
          <w:sz w:val="24"/>
        </w:rPr>
        <w:t>.</w:t>
      </w:r>
    </w:p>
    <w:p>
      <w:pPr>
        <w:pStyle w:val="9"/>
        <w:spacing w:before="6"/>
        <w:rPr>
          <w:rFonts w:ascii="Arial MT"/>
          <w:sz w:val="16"/>
        </w:rPr>
      </w:pPr>
    </w:p>
    <w:p>
      <w:pPr>
        <w:spacing w:before="90"/>
        <w:ind w:left="542" w:right="0" w:firstLine="0"/>
        <w:jc w:val="left"/>
        <w:rPr>
          <w:b/>
          <w:sz w:val="24"/>
          <w:szCs w:val="24"/>
        </w:rPr>
      </w:pPr>
      <w:r>
        <w:rPr>
          <w:b/>
          <w:color w:val="272525"/>
          <w:sz w:val="24"/>
          <w:szCs w:val="24"/>
        </w:rPr>
        <w:t>For</w:t>
      </w:r>
      <w:r>
        <w:rPr>
          <w:b/>
          <w:color w:val="272525"/>
          <w:spacing w:val="-9"/>
          <w:sz w:val="24"/>
          <w:szCs w:val="24"/>
        </w:rPr>
        <w:t xml:space="preserve"> </w:t>
      </w:r>
      <w:r>
        <w:rPr>
          <w:b/>
          <w:color w:val="272525"/>
          <w:sz w:val="24"/>
          <w:szCs w:val="24"/>
        </w:rPr>
        <w:t>example,</w:t>
      </w:r>
    </w:p>
    <w:p>
      <w:pPr>
        <w:pStyle w:val="9"/>
        <w:spacing w:before="7"/>
        <w:rPr>
          <w:b/>
          <w:sz w:val="24"/>
          <w:szCs w:val="24"/>
        </w:rPr>
      </w:pPr>
    </w:p>
    <w:p>
      <w:pPr>
        <w:spacing w:before="0" w:line="372" w:lineRule="auto"/>
        <w:ind w:right="10531"/>
        <w:jc w:val="both"/>
        <w:rPr>
          <w:sz w:val="24"/>
          <w:szCs w:val="24"/>
        </w:rPr>
      </w:pPr>
      <w:r>
        <w:rPr>
          <w:color w:val="272525"/>
          <w:sz w:val="24"/>
          <w:szCs w:val="24"/>
        </w:rPr>
        <w:t>Silver Water</w:t>
      </w:r>
      <w:r>
        <w:rPr>
          <w:color w:val="272525"/>
          <w:spacing w:val="-58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gold Cotton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iron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Cotton</w:t>
      </w:r>
    </w:p>
    <w:p>
      <w:pPr>
        <w:spacing w:before="0" w:line="275" w:lineRule="exact"/>
        <w:ind w:left="119" w:right="0" w:firstLine="0"/>
        <w:jc w:val="both"/>
        <w:rPr>
          <w:sz w:val="24"/>
          <w:szCs w:val="24"/>
        </w:rPr>
      </w:pPr>
      <w:r>
        <w:rPr>
          <w:color w:val="272525"/>
          <w:sz w:val="24"/>
          <w:szCs w:val="24"/>
        </w:rPr>
        <w:t>Diamond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Cement</w:t>
      </w:r>
    </w:p>
    <w:p>
      <w:pPr>
        <w:pStyle w:val="9"/>
        <w:spacing w:before="8"/>
        <w:rPr>
          <w:sz w:val="38"/>
        </w:rPr>
      </w:pPr>
    </w:p>
    <w:p>
      <w:pPr>
        <w:pStyle w:val="12"/>
        <w:numPr>
          <w:numId w:val="0"/>
        </w:numPr>
        <w:tabs>
          <w:tab w:val="left" w:pos="685"/>
        </w:tabs>
        <w:spacing w:before="0" w:after="0" w:line="240" w:lineRule="auto"/>
        <w:ind w:left="420" w:leftChars="0" w:right="0" w:rightChars="0"/>
        <w:jc w:val="left"/>
        <w:rPr>
          <w:b/>
          <w:bCs/>
          <w:color w:val="272525"/>
          <w:sz w:val="36"/>
          <w:szCs w:val="36"/>
        </w:rPr>
      </w:pPr>
      <w:bookmarkStart w:id="37" w:name="9. Countable nouns"/>
      <w:bookmarkEnd w:id="37"/>
      <w:bookmarkStart w:id="38" w:name="9. Countable nouns"/>
      <w:bookmarkEnd w:id="38"/>
      <w:r>
        <w:rPr>
          <w:rFonts w:hint="default"/>
          <w:b/>
          <w:bCs/>
          <w:color w:val="272525"/>
          <w:sz w:val="36"/>
          <w:szCs w:val="36"/>
          <w:lang w:val="en-US"/>
        </w:rPr>
        <w:t>9.</w:t>
      </w:r>
      <w:r>
        <w:rPr>
          <w:b/>
          <w:bCs/>
          <w:color w:val="272525"/>
          <w:sz w:val="36"/>
          <w:szCs w:val="36"/>
        </w:rPr>
        <w:t>Countable</w:t>
      </w:r>
      <w:r>
        <w:rPr>
          <w:b/>
          <w:bCs/>
          <w:color w:val="272525"/>
          <w:spacing w:val="-5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  <w:spacing w:before="1"/>
        <w:rPr>
          <w:sz w:val="39"/>
        </w:rPr>
      </w:pPr>
    </w:p>
    <w:p>
      <w:pPr>
        <w:spacing w:before="0" w:line="275" w:lineRule="exact"/>
        <w:ind w:left="388" w:right="0" w:firstLine="140" w:firstLineChars="50"/>
        <w:jc w:val="left"/>
        <w:rPr>
          <w:color w:val="272525"/>
          <w:spacing w:val="-2"/>
          <w:sz w:val="28"/>
          <w:szCs w:val="28"/>
        </w:rPr>
      </w:pPr>
      <w:r>
        <w:rPr>
          <w:color w:val="272525"/>
          <w:sz w:val="28"/>
          <w:szCs w:val="28"/>
        </w:rPr>
        <w:t>Countable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those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that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counted,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like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people, animals,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things, etc.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They</w:t>
      </w:r>
      <w:r>
        <w:rPr>
          <w:color w:val="272525"/>
          <w:spacing w:val="-1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usually</w:t>
      </w:r>
      <w:r>
        <w:rPr>
          <w:color w:val="272525"/>
          <w:spacing w:val="-2"/>
          <w:sz w:val="28"/>
          <w:szCs w:val="28"/>
        </w:rPr>
        <w:t xml:space="preserve"> </w:t>
      </w:r>
    </w:p>
    <w:p>
      <w:pPr>
        <w:spacing w:before="0" w:line="275" w:lineRule="exact"/>
        <w:ind w:left="388" w:right="0" w:firstLine="140" w:firstLineChars="5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have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singular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and plural form, and they can be used with numbers. For example, you could say</w:t>
      </w:r>
    </w:p>
    <w:p>
      <w:pPr>
        <w:spacing w:before="0" w:line="275" w:lineRule="exact"/>
        <w:ind w:left="388" w:right="0" w:firstLine="140" w:firstLineChars="50"/>
        <w:jc w:val="left"/>
        <w:rPr>
          <w:sz w:val="24"/>
        </w:rPr>
      </w:pPr>
      <w:r>
        <w:rPr>
          <w:color w:val="272525"/>
          <w:sz w:val="28"/>
          <w:szCs w:val="28"/>
        </w:rPr>
        <w:t xml:space="preserve"> “I have three dogs” or “I have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ten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cats</w:t>
      </w:r>
      <w:r>
        <w:rPr>
          <w:color w:val="272525"/>
          <w:sz w:val="24"/>
        </w:rPr>
        <w:t>.”</w:t>
      </w:r>
    </w:p>
    <w:p>
      <w:pPr>
        <w:pStyle w:val="9"/>
        <w:spacing w:before="8"/>
        <w:rPr>
          <w:sz w:val="38"/>
        </w:rPr>
      </w:pPr>
    </w:p>
    <w:p>
      <w:pPr>
        <w:spacing w:before="0" w:line="242" w:lineRule="auto"/>
        <w:ind w:left="359" w:right="0" w:firstLine="12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Some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countable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have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special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plural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form,</w:t>
      </w:r>
      <w:r>
        <w:rPr>
          <w:color w:val="272525"/>
          <w:spacing w:val="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like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child/children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 man/men.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Others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have</w:t>
      </w:r>
    </w:p>
    <w:p>
      <w:pPr>
        <w:spacing w:before="0" w:line="242" w:lineRule="auto"/>
        <w:ind w:left="359" w:right="0" w:firstLine="120"/>
        <w:jc w:val="left"/>
        <w:rPr>
          <w:sz w:val="28"/>
          <w:szCs w:val="28"/>
        </w:rPr>
      </w:pP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same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form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both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singular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plural,</w:t>
      </w:r>
      <w:r>
        <w:rPr>
          <w:color w:val="272525"/>
          <w:spacing w:val="9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like deer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sheep.</w:t>
      </w:r>
    </w:p>
    <w:p>
      <w:pPr>
        <w:pStyle w:val="9"/>
        <w:rPr>
          <w:sz w:val="26"/>
        </w:rPr>
      </w:pPr>
    </w:p>
    <w:p>
      <w:pPr>
        <w:spacing w:before="151"/>
        <w:ind w:left="383" w:right="0" w:firstLine="280" w:firstLineChars="100"/>
        <w:jc w:val="left"/>
        <w:rPr>
          <w:b/>
          <w:sz w:val="28"/>
          <w:szCs w:val="28"/>
        </w:rPr>
      </w:pPr>
      <w:r>
        <w:rPr>
          <w:b/>
          <w:color w:val="272525"/>
          <w:sz w:val="28"/>
          <w:szCs w:val="28"/>
        </w:rPr>
        <w:t>Examples</w:t>
      </w:r>
      <w:r>
        <w:rPr>
          <w:b/>
          <w:color w:val="272525"/>
          <w:spacing w:val="-6"/>
          <w:sz w:val="28"/>
          <w:szCs w:val="28"/>
        </w:rPr>
        <w:t xml:space="preserve"> </w:t>
      </w:r>
      <w:r>
        <w:rPr>
          <w:b/>
          <w:color w:val="272525"/>
          <w:sz w:val="28"/>
          <w:szCs w:val="28"/>
        </w:rPr>
        <w:t>in</w:t>
      </w:r>
      <w:r>
        <w:rPr>
          <w:b/>
          <w:color w:val="272525"/>
          <w:spacing w:val="-2"/>
          <w:sz w:val="28"/>
          <w:szCs w:val="28"/>
        </w:rPr>
        <w:t xml:space="preserve"> </w:t>
      </w:r>
      <w:r>
        <w:rPr>
          <w:b/>
          <w:color w:val="272525"/>
          <w:sz w:val="28"/>
          <w:szCs w:val="28"/>
        </w:rPr>
        <w:t>the</w:t>
      </w:r>
      <w:r>
        <w:rPr>
          <w:b/>
          <w:color w:val="272525"/>
          <w:spacing w:val="-5"/>
          <w:sz w:val="28"/>
          <w:szCs w:val="28"/>
        </w:rPr>
        <w:t xml:space="preserve"> </w:t>
      </w:r>
      <w:r>
        <w:rPr>
          <w:b/>
          <w:color w:val="272525"/>
          <w:sz w:val="28"/>
          <w:szCs w:val="28"/>
        </w:rPr>
        <w:t>following</w:t>
      </w:r>
      <w:r>
        <w:rPr>
          <w:b/>
          <w:color w:val="272525"/>
          <w:spacing w:val="-3"/>
          <w:sz w:val="28"/>
          <w:szCs w:val="28"/>
        </w:rPr>
        <w:t xml:space="preserve"> </w:t>
      </w:r>
      <w:r>
        <w:rPr>
          <w:b/>
          <w:color w:val="272525"/>
          <w:sz w:val="28"/>
          <w:szCs w:val="28"/>
        </w:rPr>
        <w:t>sentences,</w:t>
      </w:r>
    </w:p>
    <w:p>
      <w:pPr>
        <w:pStyle w:val="9"/>
        <w:spacing w:before="8"/>
        <w:rPr>
          <w:b/>
          <w:sz w:val="28"/>
          <w:szCs w:val="28"/>
        </w:rPr>
      </w:pPr>
    </w:p>
    <w:p>
      <w:pPr>
        <w:spacing w:before="0" w:line="372" w:lineRule="auto"/>
        <w:ind w:right="9076"/>
        <w:jc w:val="left"/>
        <w:rPr>
          <w:sz w:val="24"/>
          <w:szCs w:val="24"/>
        </w:rPr>
      </w:pPr>
      <w:r>
        <w:rPr>
          <w:color w:val="272525"/>
          <w:sz w:val="24"/>
          <w:szCs w:val="24"/>
        </w:rPr>
        <w:t xml:space="preserve">I’ve just bought a new </w:t>
      </w:r>
      <w:r>
        <w:rPr>
          <w:b/>
          <w:color w:val="272525"/>
          <w:sz w:val="24"/>
          <w:szCs w:val="24"/>
        </w:rPr>
        <w:t>flat</w:t>
      </w:r>
      <w:r>
        <w:rPr>
          <w:color w:val="272525"/>
          <w:sz w:val="24"/>
          <w:szCs w:val="24"/>
        </w:rPr>
        <w:t>.</w:t>
      </w:r>
      <w:r>
        <w:rPr>
          <w:color w:val="272525"/>
          <w:spacing w:val="-5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prefer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cities</w:t>
      </w:r>
      <w:r>
        <w:rPr>
          <w:color w:val="272525"/>
          <w:spacing w:val="-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to</w:t>
      </w:r>
      <w:r>
        <w:rPr>
          <w:color w:val="272525"/>
          <w:spacing w:val="-6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b/>
          <w:color w:val="272525"/>
          <w:sz w:val="24"/>
          <w:szCs w:val="24"/>
        </w:rPr>
        <w:t>village</w:t>
      </w:r>
      <w:r>
        <w:rPr>
          <w:color w:val="272525"/>
          <w:sz w:val="24"/>
          <w:szCs w:val="24"/>
        </w:rPr>
        <w:t>.</w:t>
      </w:r>
      <w:r>
        <w:rPr>
          <w:color w:val="272525"/>
          <w:spacing w:val="-5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 xml:space="preserve">The child plays with </w:t>
      </w:r>
      <w:r>
        <w:rPr>
          <w:b/>
          <w:color w:val="272525"/>
          <w:sz w:val="24"/>
          <w:szCs w:val="24"/>
        </w:rPr>
        <w:t>toys</w:t>
      </w:r>
      <w:r>
        <w:rPr>
          <w:color w:val="272525"/>
          <w:sz w:val="24"/>
          <w:szCs w:val="24"/>
        </w:rPr>
        <w:t>.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 xml:space="preserve">The </w:t>
      </w:r>
      <w:r>
        <w:rPr>
          <w:b/>
          <w:color w:val="272525"/>
          <w:sz w:val="24"/>
          <w:szCs w:val="24"/>
        </w:rPr>
        <w:t>school</w:t>
      </w:r>
      <w:r>
        <w:rPr>
          <w:b/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is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over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there.</w:t>
      </w:r>
    </w:p>
    <w:p>
      <w:pPr>
        <w:spacing w:before="0" w:line="273" w:lineRule="exact"/>
        <w:ind w:left="119" w:right="0" w:firstLine="560" w:firstLineChars="200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There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 xml:space="preserve">are </w:t>
      </w:r>
      <w:r>
        <w:rPr>
          <w:b/>
          <w:color w:val="272525"/>
          <w:sz w:val="28"/>
          <w:szCs w:val="28"/>
        </w:rPr>
        <w:t>two</w:t>
      </w:r>
      <w:r>
        <w:rPr>
          <w:b/>
          <w:color w:val="272525"/>
          <w:spacing w:val="-2"/>
          <w:sz w:val="28"/>
          <w:szCs w:val="28"/>
        </w:rPr>
        <w:t xml:space="preserve"> </w:t>
      </w:r>
      <w:r>
        <w:rPr>
          <w:b/>
          <w:color w:val="272525"/>
          <w:sz w:val="28"/>
          <w:szCs w:val="28"/>
        </w:rPr>
        <w:t>mice</w:t>
      </w:r>
      <w:r>
        <w:rPr>
          <w:b/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storeroom.</w:t>
      </w:r>
    </w:p>
    <w:p>
      <w:pPr>
        <w:spacing w:before="0" w:line="275" w:lineRule="exact"/>
        <w:ind w:left="479" w:right="0" w:firstLine="0"/>
        <w:jc w:val="left"/>
        <w:rPr>
          <w:sz w:val="28"/>
          <w:szCs w:val="28"/>
        </w:rPr>
      </w:pPr>
      <w:r>
        <w:rPr>
          <w:color w:val="272525"/>
          <w:sz w:val="28"/>
          <w:szCs w:val="28"/>
        </w:rPr>
        <w:t>Some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concrete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are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countable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such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as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bag, chair, pen, shoes, window,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etc.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1"/>
        <w:rPr>
          <w:sz w:val="24"/>
        </w:rPr>
      </w:pPr>
    </w:p>
    <w:p>
      <w:pPr>
        <w:pStyle w:val="12"/>
        <w:numPr>
          <w:numId w:val="0"/>
        </w:numPr>
        <w:tabs>
          <w:tab w:val="left" w:pos="781"/>
        </w:tabs>
        <w:spacing w:before="1" w:after="0" w:line="240" w:lineRule="auto"/>
        <w:ind w:left="387" w:leftChars="0" w:right="0" w:rightChars="0"/>
        <w:jc w:val="left"/>
        <w:rPr>
          <w:b/>
          <w:bCs/>
          <w:color w:val="272525"/>
          <w:sz w:val="36"/>
          <w:szCs w:val="36"/>
        </w:rPr>
      </w:pPr>
      <w:bookmarkStart w:id="39" w:name="10. Uncountable nouns"/>
      <w:bookmarkEnd w:id="39"/>
      <w:bookmarkStart w:id="40" w:name="10. Uncountable nouns"/>
      <w:bookmarkEnd w:id="40"/>
      <w:r>
        <w:rPr>
          <w:rFonts w:hint="default"/>
          <w:b/>
          <w:bCs/>
          <w:color w:val="272525"/>
          <w:sz w:val="36"/>
          <w:szCs w:val="36"/>
          <w:lang w:val="en-US"/>
        </w:rPr>
        <w:t>10.</w:t>
      </w:r>
      <w:r>
        <w:rPr>
          <w:b/>
          <w:bCs/>
          <w:color w:val="272525"/>
          <w:sz w:val="36"/>
          <w:szCs w:val="36"/>
        </w:rPr>
        <w:t>Uncountable</w:t>
      </w:r>
      <w:r>
        <w:rPr>
          <w:b/>
          <w:bCs/>
          <w:color w:val="272525"/>
          <w:spacing w:val="-5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  <w:rPr>
          <w:b/>
          <w:bCs/>
          <w:sz w:val="36"/>
          <w:szCs w:val="36"/>
        </w:rPr>
      </w:pPr>
    </w:p>
    <w:p>
      <w:pPr>
        <w:spacing w:before="1" w:line="240" w:lineRule="auto"/>
        <w:ind w:left="638" w:leftChars="290" w:right="533" w:firstLine="33" w:firstLineChars="12"/>
        <w:jc w:val="left"/>
        <w:rPr>
          <w:color w:val="272525"/>
          <w:sz w:val="24"/>
        </w:rPr>
      </w:pPr>
      <w:r>
        <w:rPr>
          <w:color w:val="272525"/>
          <w:sz w:val="28"/>
          <w:szCs w:val="28"/>
        </w:rPr>
        <w:t>Uncountable nouns are things that cannot be counted or divided into separate pieces. For example, water is a non-</w:t>
      </w:r>
      <w:r>
        <w:rPr>
          <w:color w:val="272525"/>
          <w:spacing w:val="-5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countable noun. You cannot count the number of water, you can only count the number of bottles of water. Other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examples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of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uncountable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include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furniture,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air,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and</w:t>
      </w:r>
      <w:r>
        <w:rPr>
          <w:color w:val="272525"/>
          <w:spacing w:val="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information</w:t>
      </w:r>
      <w:r>
        <w:rPr>
          <w:color w:val="272525"/>
          <w:sz w:val="24"/>
        </w:rPr>
        <w:t>.</w:t>
      </w:r>
    </w:p>
    <w:p>
      <w:pPr>
        <w:spacing w:before="1" w:line="240" w:lineRule="auto"/>
        <w:ind w:left="638" w:leftChars="290" w:right="533" w:firstLine="28" w:firstLineChars="12"/>
        <w:jc w:val="left"/>
        <w:rPr>
          <w:color w:val="272525"/>
          <w:sz w:val="24"/>
        </w:rPr>
      </w:pPr>
    </w:p>
    <w:p>
      <w:pPr>
        <w:tabs>
          <w:tab w:val="left" w:pos="11408"/>
        </w:tabs>
        <w:spacing w:before="73"/>
        <w:ind w:right="0" w:firstLine="560" w:firstLineChars="200"/>
        <w:jc w:val="left"/>
        <w:rPr>
          <w:color w:val="272525"/>
          <w:spacing w:val="-1"/>
          <w:sz w:val="28"/>
          <w:szCs w:val="28"/>
        </w:rPr>
      </w:pPr>
      <w:r>
        <w:rPr>
          <w:color w:val="272525"/>
          <w:sz w:val="28"/>
          <w:szCs w:val="28"/>
        </w:rPr>
        <w:t>When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writing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about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uncountable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nouns,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you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should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always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use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singular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verb.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For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example,</w:t>
      </w:r>
      <w:r>
        <w:rPr>
          <w:color w:val="272525"/>
          <w:spacing w:val="-1"/>
          <w:sz w:val="28"/>
          <w:szCs w:val="28"/>
        </w:rPr>
        <w:t xml:space="preserve"> </w:t>
      </w:r>
    </w:p>
    <w:p>
      <w:pPr>
        <w:tabs>
          <w:tab w:val="left" w:pos="11408"/>
        </w:tabs>
        <w:spacing w:before="73"/>
        <w:ind w:left="559" w:leftChars="254" w:right="0" w:firstLine="280" w:firstLineChars="100"/>
        <w:jc w:val="left"/>
        <w:rPr>
          <w:color w:val="272525"/>
          <w:sz w:val="28"/>
          <w:szCs w:val="28"/>
        </w:rPr>
      </w:pPr>
      <w:r>
        <w:rPr>
          <w:color w:val="272525"/>
          <w:sz w:val="28"/>
          <w:szCs w:val="28"/>
        </w:rPr>
        <w:t>“The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furniture</w:t>
      </w:r>
      <w:r>
        <w:rPr>
          <w:color w:val="272525"/>
          <w:spacing w:val="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the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store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 very</w:t>
      </w:r>
      <w:r>
        <w:rPr>
          <w:color w:val="272525"/>
          <w:spacing w:val="-10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expensive.”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or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“There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-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too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much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air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pollution</w:t>
      </w:r>
      <w:r>
        <w:rPr>
          <w:color w:val="272525"/>
          <w:spacing w:val="-1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color w:val="272525"/>
          <w:spacing w:val="-6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this</w:t>
      </w:r>
      <w:r>
        <w:rPr>
          <w:color w:val="272525"/>
          <w:spacing w:val="-5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city.”</w:t>
      </w:r>
    </w:p>
    <w:p>
      <w:pPr>
        <w:tabs>
          <w:tab w:val="left" w:pos="11408"/>
        </w:tabs>
        <w:spacing w:before="73"/>
        <w:ind w:left="559" w:leftChars="254" w:right="0" w:firstLine="276" w:firstLineChars="100"/>
        <w:jc w:val="left"/>
        <w:rPr>
          <w:rFonts w:hint="default"/>
          <w:color w:val="272525"/>
          <w:sz w:val="28"/>
          <w:szCs w:val="28"/>
          <w:lang w:val="en-US"/>
        </w:rPr>
      </w:pP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You</w:t>
      </w:r>
      <w:r>
        <w:rPr>
          <w:color w:val="272525"/>
          <w:spacing w:val="-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cannot</w:t>
      </w:r>
      <w:r>
        <w:rPr>
          <w:color w:val="272525"/>
          <w:spacing w:val="4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say</w:t>
      </w:r>
      <w:r>
        <w:rPr>
          <w:color w:val="272525"/>
          <w:spacing w:val="-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“The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furniture</w:t>
      </w:r>
      <w:r>
        <w:rPr>
          <w:color w:val="272525"/>
          <w:spacing w:val="-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in</w:t>
      </w:r>
      <w:r>
        <w:rPr>
          <w:rFonts w:hint="default"/>
          <w:color w:val="272525"/>
          <w:sz w:val="28"/>
          <w:szCs w:val="28"/>
          <w:lang w:val="en-US"/>
        </w:rPr>
        <w:t xml:space="preserve"> </w:t>
      </w:r>
      <w:r>
        <w:rPr>
          <w:color w:val="272525"/>
          <w:sz w:val="28"/>
          <w:szCs w:val="28"/>
        </w:rPr>
        <w:t>store</w:t>
      </w:r>
      <w:r>
        <w:rPr>
          <w:color w:val="272525"/>
          <w:spacing w:val="-57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is</w:t>
      </w:r>
      <w:r>
        <w:rPr>
          <w:color w:val="272525"/>
          <w:spacing w:val="3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very</w:t>
      </w:r>
      <w:r>
        <w:rPr>
          <w:color w:val="272525"/>
          <w:spacing w:val="-8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expensi</w:t>
      </w:r>
      <w:r>
        <w:rPr>
          <w:rFonts w:hint="default"/>
          <w:color w:val="272525"/>
          <w:sz w:val="28"/>
          <w:szCs w:val="28"/>
          <w:lang w:val="en-US"/>
        </w:rPr>
        <w:t>ve.</w:t>
      </w:r>
    </w:p>
    <w:p>
      <w:pPr>
        <w:tabs>
          <w:tab w:val="left" w:pos="11408"/>
        </w:tabs>
        <w:spacing w:before="73"/>
        <w:ind w:left="559" w:leftChars="254" w:right="0" w:firstLine="280" w:firstLineChars="100"/>
        <w:jc w:val="left"/>
        <w:rPr>
          <w:rFonts w:hint="default"/>
          <w:color w:val="272525"/>
          <w:sz w:val="28"/>
          <w:szCs w:val="28"/>
          <w:lang w:val="en-US"/>
        </w:rPr>
      </w:pPr>
    </w:p>
    <w:p>
      <w:pPr>
        <w:tabs>
          <w:tab w:val="left" w:pos="11408"/>
        </w:tabs>
        <w:spacing w:before="73"/>
        <w:ind w:right="0" w:firstLine="480" w:firstLineChars="200"/>
        <w:jc w:val="left"/>
        <w:rPr>
          <w:rFonts w:ascii="Arial MT"/>
          <w:sz w:val="24"/>
        </w:rPr>
      </w:pPr>
      <w:r>
        <w:rPr>
          <w:rFonts w:ascii="Arial"/>
          <w:b/>
          <w:color w:val="272525"/>
          <w:sz w:val="24"/>
        </w:rPr>
        <w:t>Examples of non-countable nouns in the following sentences:</w:t>
      </w:r>
      <w:r>
        <w:rPr>
          <w:rFonts w:ascii="Arial"/>
          <w:b/>
          <w:color w:val="272525"/>
          <w:spacing w:val="-64"/>
          <w:sz w:val="24"/>
        </w:rPr>
        <w:t xml:space="preserve"> </w:t>
      </w:r>
      <w:r>
        <w:rPr>
          <w:rFonts w:ascii="Arial"/>
          <w:b/>
          <w:color w:val="272525"/>
          <w:sz w:val="24"/>
        </w:rPr>
        <w:t>Light</w:t>
      </w:r>
      <w:r>
        <w:rPr>
          <w:rFonts w:ascii="Arial"/>
          <w:b/>
          <w:color w:val="272525"/>
          <w:spacing w:val="2"/>
          <w:sz w:val="24"/>
        </w:rPr>
        <w:t xml:space="preserve"> </w:t>
      </w:r>
      <w:r>
        <w:rPr>
          <w:rFonts w:ascii="Arial MT"/>
          <w:color w:val="272525"/>
          <w:sz w:val="24"/>
        </w:rPr>
        <w:t>reflects off</w:t>
      </w:r>
      <w:r>
        <w:rPr>
          <w:rFonts w:ascii="Arial MT"/>
          <w:color w:val="272525"/>
          <w:spacing w:val="-4"/>
          <w:sz w:val="24"/>
        </w:rPr>
        <w:t xml:space="preserve"> </w:t>
      </w:r>
      <w:r>
        <w:rPr>
          <w:rFonts w:ascii="Arial MT"/>
          <w:color w:val="272525"/>
          <w:sz w:val="24"/>
        </w:rPr>
        <w:t>the stream.</w:t>
      </w:r>
    </w:p>
    <w:p>
      <w:pPr>
        <w:spacing w:before="56"/>
        <w:ind w:left="119" w:right="0" w:firstLine="360" w:firstLineChars="150"/>
        <w:jc w:val="left"/>
        <w:rPr>
          <w:rFonts w:ascii="Arial MT"/>
          <w:color w:val="272525"/>
          <w:sz w:val="24"/>
        </w:rPr>
      </w:pPr>
      <w:r>
        <w:rPr>
          <w:rFonts w:ascii="Arial MT"/>
          <w:color w:val="272525"/>
          <w:sz w:val="24"/>
        </w:rPr>
        <w:t>Roy</w:t>
      </w:r>
      <w:r>
        <w:rPr>
          <w:rFonts w:ascii="Arial MT"/>
          <w:color w:val="272525"/>
          <w:spacing w:val="-3"/>
          <w:sz w:val="24"/>
        </w:rPr>
        <w:t xml:space="preserve"> </w:t>
      </w:r>
      <w:r>
        <w:rPr>
          <w:rFonts w:ascii="Arial MT"/>
          <w:color w:val="272525"/>
          <w:sz w:val="24"/>
        </w:rPr>
        <w:t>lived</w:t>
      </w:r>
      <w:r>
        <w:rPr>
          <w:rFonts w:ascii="Arial MT"/>
          <w:color w:val="272525"/>
          <w:spacing w:val="-5"/>
          <w:sz w:val="24"/>
        </w:rPr>
        <w:t xml:space="preserve"> </w:t>
      </w:r>
      <w:r>
        <w:rPr>
          <w:rFonts w:ascii="Arial MT"/>
          <w:color w:val="272525"/>
          <w:sz w:val="24"/>
        </w:rPr>
        <w:t xml:space="preserve">in </w:t>
      </w:r>
      <w:r>
        <w:rPr>
          <w:rFonts w:ascii="Arial"/>
          <w:b/>
          <w:color w:val="272525"/>
          <w:sz w:val="24"/>
        </w:rPr>
        <w:t>poverty</w:t>
      </w:r>
      <w:r>
        <w:rPr>
          <w:rFonts w:ascii="Arial MT"/>
          <w:color w:val="272525"/>
          <w:sz w:val="24"/>
        </w:rPr>
        <w:t>.</w:t>
      </w:r>
    </w:p>
    <w:p>
      <w:pPr>
        <w:spacing w:before="56"/>
        <w:ind w:left="119" w:right="0" w:firstLine="360" w:firstLineChars="150"/>
        <w:jc w:val="left"/>
        <w:rPr>
          <w:rFonts w:hint="default" w:ascii="Arial MT"/>
          <w:color w:val="272525"/>
          <w:sz w:val="24"/>
          <w:lang w:val="en-US"/>
        </w:rPr>
      </w:pPr>
      <w:r>
        <w:rPr>
          <w:rFonts w:hint="default" w:ascii="Arial MT"/>
          <w:color w:val="272525"/>
          <w:sz w:val="24"/>
          <w:lang w:val="en-US"/>
        </w:rPr>
        <w:t>Milk</w:t>
      </w:r>
    </w:p>
    <w:p>
      <w:pPr>
        <w:spacing w:before="56"/>
        <w:ind w:left="119" w:right="0" w:firstLine="360" w:firstLineChars="150"/>
        <w:jc w:val="left"/>
        <w:rPr>
          <w:rFonts w:hint="default" w:ascii="Arial MT"/>
          <w:color w:val="272525"/>
          <w:sz w:val="24"/>
          <w:lang w:val="en-US"/>
        </w:rPr>
      </w:pPr>
      <w:r>
        <w:rPr>
          <w:rFonts w:hint="default" w:ascii="Arial MT"/>
          <w:color w:val="272525"/>
          <w:sz w:val="24"/>
          <w:lang w:val="en-US"/>
        </w:rPr>
        <w:t>Money</w:t>
      </w:r>
    </w:p>
    <w:p>
      <w:pPr>
        <w:spacing w:before="56"/>
        <w:ind w:left="119" w:right="0" w:firstLine="360" w:firstLineChars="150"/>
        <w:jc w:val="left"/>
        <w:rPr>
          <w:rFonts w:hint="default" w:ascii="Arial MT"/>
          <w:color w:val="272525"/>
          <w:sz w:val="24"/>
          <w:lang w:val="en-US"/>
        </w:rPr>
      </w:pPr>
      <w:r>
        <w:rPr>
          <w:rFonts w:hint="default" w:ascii="Arial MT"/>
          <w:color w:val="272525"/>
          <w:sz w:val="24"/>
          <w:lang w:val="en-US"/>
        </w:rPr>
        <w:t>Air</w:t>
      </w:r>
    </w:p>
    <w:p>
      <w:pPr>
        <w:spacing w:before="56"/>
        <w:ind w:left="119" w:right="0" w:firstLine="360" w:firstLineChars="150"/>
        <w:jc w:val="left"/>
        <w:rPr>
          <w:rFonts w:hint="default" w:ascii="Arial MT"/>
          <w:color w:val="272525"/>
          <w:sz w:val="24"/>
          <w:lang w:val="en-US"/>
        </w:rPr>
      </w:pPr>
    </w:p>
    <w:p>
      <w:pPr>
        <w:tabs>
          <w:tab w:val="left" w:pos="11408"/>
        </w:tabs>
        <w:spacing w:before="73"/>
        <w:ind w:right="0"/>
        <w:jc w:val="left"/>
        <w:rPr>
          <w:rFonts w:ascii="Arial MT" w:hAnsi="Arial MT"/>
          <w:sz w:val="24"/>
        </w:rPr>
      </w:pPr>
    </w:p>
    <w:p>
      <w:pPr>
        <w:pStyle w:val="9"/>
        <w:spacing w:before="9"/>
        <w:rPr>
          <w:rFonts w:ascii="Arial MT"/>
          <w:sz w:val="38"/>
        </w:rPr>
      </w:pPr>
    </w:p>
    <w:p>
      <w:pPr>
        <w:pStyle w:val="12"/>
        <w:numPr>
          <w:numId w:val="0"/>
        </w:numPr>
        <w:tabs>
          <w:tab w:val="left" w:pos="781"/>
        </w:tabs>
        <w:spacing w:before="0" w:after="0" w:line="240" w:lineRule="auto"/>
        <w:ind w:left="580" w:leftChars="0" w:right="0" w:rightChars="0"/>
        <w:jc w:val="left"/>
        <w:rPr>
          <w:b/>
          <w:bCs/>
          <w:color w:val="272525"/>
          <w:sz w:val="36"/>
          <w:szCs w:val="36"/>
        </w:rPr>
      </w:pPr>
      <w:bookmarkStart w:id="41" w:name="11. Singular nouns"/>
      <w:bookmarkEnd w:id="41"/>
      <w:bookmarkStart w:id="42" w:name="11. Singular nouns"/>
      <w:bookmarkEnd w:id="42"/>
      <w:r>
        <w:rPr>
          <w:rFonts w:hint="default"/>
          <w:b/>
          <w:bCs/>
          <w:color w:val="272525"/>
          <w:sz w:val="36"/>
          <w:szCs w:val="36"/>
          <w:lang w:val="en-US"/>
        </w:rPr>
        <w:t>11.</w:t>
      </w:r>
      <w:r>
        <w:rPr>
          <w:b/>
          <w:bCs/>
          <w:color w:val="272525"/>
          <w:sz w:val="36"/>
          <w:szCs w:val="36"/>
        </w:rPr>
        <w:t>Singular</w:t>
      </w:r>
      <w:r>
        <w:rPr>
          <w:b/>
          <w:bCs/>
          <w:color w:val="272525"/>
          <w:spacing w:val="-12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</w:pPr>
    </w:p>
    <w:p>
      <w:pPr>
        <w:pStyle w:val="9"/>
        <w:spacing w:before="6"/>
        <w:rPr>
          <w:sz w:val="37"/>
        </w:rPr>
      </w:pPr>
    </w:p>
    <w:p>
      <w:pPr>
        <w:spacing w:before="0" w:line="237" w:lineRule="auto"/>
        <w:ind w:left="638" w:leftChars="290" w:right="0" w:firstLine="11" w:firstLineChars="4"/>
        <w:jc w:val="left"/>
        <w:rPr>
          <w:rFonts w:ascii="Arial MT"/>
          <w:sz w:val="28"/>
          <w:szCs w:val="28"/>
        </w:rPr>
      </w:pPr>
      <w:r>
        <w:rPr>
          <w:rFonts w:ascii="Arial MT"/>
          <w:color w:val="272525"/>
          <w:sz w:val="28"/>
          <w:szCs w:val="28"/>
        </w:rPr>
        <w:t xml:space="preserve">The singular nouns refer to something a single person, place, thing, or object. Mostly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"https://www.skygrammar.com/articles-in-english" \h </w:instrText>
      </w:r>
      <w:r>
        <w:rPr>
          <w:sz w:val="28"/>
          <w:szCs w:val="28"/>
        </w:rPr>
        <w:fldChar w:fldCharType="separate"/>
      </w:r>
      <w:r>
        <w:rPr>
          <w:rFonts w:ascii="Arial MT"/>
          <w:color w:val="0000FF"/>
          <w:sz w:val="28"/>
          <w:szCs w:val="28"/>
          <w:u w:val="single" w:color="0000FF"/>
        </w:rPr>
        <w:t>articles</w:t>
      </w:r>
      <w:r>
        <w:rPr>
          <w:rFonts w:ascii="Arial MT"/>
          <w:color w:val="0000FF"/>
          <w:sz w:val="28"/>
          <w:szCs w:val="28"/>
          <w:u w:val="single" w:color="0000FF"/>
        </w:rPr>
        <w:fldChar w:fldCharType="end"/>
      </w:r>
      <w:r>
        <w:rPr>
          <w:rFonts w:ascii="Arial MT"/>
          <w:color w:val="272525"/>
          <w:sz w:val="28"/>
          <w:szCs w:val="28"/>
        </w:rPr>
        <w:t>: a/an or</w:t>
      </w:r>
      <w:r>
        <w:rPr>
          <w:rFonts w:ascii="Arial MT"/>
          <w:color w:val="272525"/>
          <w:spacing w:val="1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the,</w:t>
      </w:r>
      <w:r>
        <w:rPr>
          <w:rFonts w:ascii="Arial MT"/>
          <w:color w:val="272525"/>
          <w:spacing w:val="-64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are</w:t>
      </w:r>
      <w:r>
        <w:rPr>
          <w:rFonts w:ascii="Arial MT"/>
          <w:color w:val="272525"/>
          <w:spacing w:val="-1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placed before</w:t>
      </w:r>
      <w:r>
        <w:rPr>
          <w:rFonts w:ascii="Arial MT"/>
          <w:color w:val="272525"/>
          <w:spacing w:val="4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singular</w:t>
      </w:r>
      <w:r>
        <w:rPr>
          <w:rFonts w:ascii="Arial MT"/>
          <w:color w:val="272525"/>
          <w:spacing w:val="1"/>
          <w:sz w:val="28"/>
          <w:szCs w:val="28"/>
        </w:rPr>
        <w:t xml:space="preserve"> </w:t>
      </w:r>
      <w:r>
        <w:rPr>
          <w:rFonts w:ascii="Arial MT"/>
          <w:color w:val="272525"/>
          <w:sz w:val="28"/>
          <w:szCs w:val="28"/>
        </w:rPr>
        <w:t>nouns.</w:t>
      </w:r>
    </w:p>
    <w:p>
      <w:pPr>
        <w:pStyle w:val="9"/>
        <w:rPr>
          <w:rFonts w:ascii="Arial MT"/>
          <w:sz w:val="26"/>
        </w:rPr>
      </w:pPr>
    </w:p>
    <w:p>
      <w:pPr>
        <w:spacing w:before="152"/>
        <w:ind w:left="479" w:right="0" w:firstLine="0"/>
        <w:jc w:val="left"/>
        <w:rPr>
          <w:sz w:val="24"/>
        </w:rPr>
      </w:pPr>
      <w:r>
        <w:rPr>
          <w:b/>
          <w:color w:val="272525"/>
          <w:sz w:val="24"/>
        </w:rPr>
        <w:t>For</w:t>
      </w:r>
      <w:r>
        <w:rPr>
          <w:b/>
          <w:color w:val="272525"/>
          <w:spacing w:val="-6"/>
          <w:sz w:val="24"/>
        </w:rPr>
        <w:t xml:space="preserve"> </w:t>
      </w:r>
      <w:r>
        <w:rPr>
          <w:b/>
          <w:color w:val="272525"/>
          <w:sz w:val="24"/>
        </w:rPr>
        <w:t>example</w:t>
      </w:r>
      <w:r>
        <w:rPr>
          <w:color w:val="272525"/>
          <w:sz w:val="24"/>
        </w:rPr>
        <w:t>,</w:t>
      </w:r>
    </w:p>
    <w:p>
      <w:pPr>
        <w:pStyle w:val="9"/>
        <w:rPr>
          <w:sz w:val="26"/>
        </w:rPr>
      </w:pPr>
    </w:p>
    <w:p>
      <w:pPr>
        <w:spacing w:before="150"/>
        <w:ind w:left="119" w:right="0"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color w:val="272525"/>
          <w:sz w:val="28"/>
          <w:szCs w:val="28"/>
        </w:rPr>
        <w:t>A</w:t>
      </w:r>
      <w:r>
        <w:rPr>
          <w:color w:val="272525"/>
          <w:spacing w:val="2"/>
          <w:sz w:val="28"/>
          <w:szCs w:val="28"/>
        </w:rPr>
        <w:t xml:space="preserve"> </w:t>
      </w:r>
      <w:r>
        <w:rPr>
          <w:color w:val="272525"/>
          <w:sz w:val="28"/>
          <w:szCs w:val="28"/>
        </w:rPr>
        <w:t>boy</w:t>
      </w:r>
      <w:r>
        <w:rPr>
          <w:rFonts w:hint="default"/>
          <w:color w:val="272525"/>
          <w:sz w:val="28"/>
          <w:szCs w:val="28"/>
          <w:lang w:val="en-US"/>
        </w:rPr>
        <w:t xml:space="preserve"> an elephant one car two cake</w:t>
      </w:r>
    </w:p>
    <w:p>
      <w:pPr>
        <w:pStyle w:val="9"/>
        <w:spacing w:before="5"/>
        <w:rPr>
          <w:sz w:val="28"/>
          <w:szCs w:val="28"/>
        </w:rPr>
      </w:pPr>
    </w:p>
    <w:p>
      <w:pPr>
        <w:pStyle w:val="12"/>
        <w:numPr>
          <w:numId w:val="0"/>
        </w:numPr>
        <w:tabs>
          <w:tab w:val="left" w:pos="759"/>
        </w:tabs>
        <w:spacing w:before="0" w:after="0" w:line="240" w:lineRule="auto"/>
        <w:ind w:right="0" w:rightChars="0" w:firstLine="540" w:firstLineChars="150"/>
        <w:jc w:val="left"/>
        <w:rPr>
          <w:b/>
          <w:bCs/>
          <w:color w:val="272525"/>
          <w:sz w:val="36"/>
          <w:szCs w:val="36"/>
        </w:rPr>
      </w:pPr>
      <w:bookmarkStart w:id="43" w:name="12. Plural nouns"/>
      <w:bookmarkEnd w:id="43"/>
      <w:bookmarkStart w:id="44" w:name="12. Plural nouns"/>
      <w:bookmarkEnd w:id="44"/>
      <w:r>
        <w:rPr>
          <w:rFonts w:hint="default"/>
          <w:b/>
          <w:bCs/>
          <w:color w:val="272525"/>
          <w:sz w:val="36"/>
          <w:szCs w:val="36"/>
          <w:lang w:val="en-US"/>
        </w:rPr>
        <w:t>12.</w:t>
      </w:r>
      <w:r>
        <w:rPr>
          <w:b/>
          <w:bCs/>
          <w:color w:val="272525"/>
          <w:sz w:val="36"/>
          <w:szCs w:val="36"/>
        </w:rPr>
        <w:t>Plural</w:t>
      </w:r>
      <w:r>
        <w:rPr>
          <w:b/>
          <w:bCs/>
          <w:color w:val="272525"/>
          <w:spacing w:val="-3"/>
          <w:sz w:val="36"/>
          <w:szCs w:val="36"/>
        </w:rPr>
        <w:t xml:space="preserve"> </w:t>
      </w:r>
      <w:r>
        <w:rPr>
          <w:b/>
          <w:bCs/>
          <w:color w:val="272525"/>
          <w:sz w:val="36"/>
          <w:szCs w:val="36"/>
        </w:rPr>
        <w:t>nouns</w:t>
      </w:r>
    </w:p>
    <w:p>
      <w:pPr>
        <w:pStyle w:val="9"/>
        <w:spacing w:before="1"/>
        <w:rPr>
          <w:sz w:val="39"/>
        </w:rPr>
      </w:pPr>
    </w:p>
    <w:p>
      <w:pPr>
        <w:spacing w:before="0" w:line="242" w:lineRule="auto"/>
        <w:ind w:left="598" w:leftChars="272" w:right="571" w:firstLine="360" w:firstLineChars="100"/>
        <w:jc w:val="left"/>
        <w:rPr>
          <w:sz w:val="36"/>
          <w:szCs w:val="36"/>
        </w:rPr>
      </w:pPr>
      <w:r>
        <w:rPr>
          <w:color w:val="272525"/>
          <w:sz w:val="36"/>
          <w:szCs w:val="36"/>
        </w:rPr>
        <w:t>A</w:t>
      </w:r>
      <w:r>
        <w:rPr>
          <w:color w:val="272525"/>
          <w:spacing w:val="-8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plural</w:t>
      </w:r>
      <w:r>
        <w:rPr>
          <w:color w:val="272525"/>
          <w:spacing w:val="-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noun</w:t>
      </w:r>
      <w:r>
        <w:rPr>
          <w:color w:val="272525"/>
          <w:spacing w:val="-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is</w:t>
      </w:r>
      <w:r>
        <w:rPr>
          <w:color w:val="272525"/>
          <w:spacing w:val="-3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used</w:t>
      </w:r>
      <w:r>
        <w:rPr>
          <w:color w:val="272525"/>
          <w:spacing w:val="-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to</w:t>
      </w:r>
      <w:r>
        <w:rPr>
          <w:color w:val="272525"/>
          <w:spacing w:val="-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represent</w:t>
      </w:r>
      <w:r>
        <w:rPr>
          <w:color w:val="272525"/>
          <w:spacing w:val="3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more</w:t>
      </w:r>
      <w:r>
        <w:rPr>
          <w:color w:val="272525"/>
          <w:spacing w:val="-7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than</w:t>
      </w:r>
      <w:r>
        <w:rPr>
          <w:color w:val="272525"/>
          <w:spacing w:val="-6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one</w:t>
      </w:r>
      <w:r>
        <w:rPr>
          <w:color w:val="272525"/>
          <w:spacing w:val="-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person, place,</w:t>
      </w:r>
      <w:r>
        <w:rPr>
          <w:color w:val="272525"/>
          <w:spacing w:val="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thing, or</w:t>
      </w:r>
      <w:r>
        <w:rPr>
          <w:color w:val="272525"/>
          <w:spacing w:val="-4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object.</w:t>
      </w:r>
      <w:r>
        <w:rPr>
          <w:color w:val="272525"/>
          <w:spacing w:val="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Most</w:t>
      </w:r>
      <w:r>
        <w:rPr>
          <w:color w:val="272525"/>
          <w:spacing w:val="-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plural</w:t>
      </w:r>
      <w:r>
        <w:rPr>
          <w:color w:val="272525"/>
          <w:spacing w:val="-6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nouns</w:t>
      </w:r>
      <w:r>
        <w:rPr>
          <w:color w:val="272525"/>
          <w:spacing w:val="-3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are</w:t>
      </w:r>
      <w:r>
        <w:rPr>
          <w:color w:val="272525"/>
          <w:spacing w:val="-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formed</w:t>
      </w:r>
      <w:r>
        <w:rPr>
          <w:color w:val="272525"/>
          <w:spacing w:val="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by</w:t>
      </w:r>
      <w:r>
        <w:rPr>
          <w:color w:val="272525"/>
          <w:spacing w:val="-57"/>
          <w:sz w:val="36"/>
          <w:szCs w:val="36"/>
        </w:rPr>
        <w:t xml:space="preserve"> </w:t>
      </w:r>
      <w:r>
        <w:rPr>
          <w:rFonts w:hint="default"/>
          <w:color w:val="272525"/>
          <w:spacing w:val="-57"/>
          <w:sz w:val="36"/>
          <w:szCs w:val="36"/>
          <w:lang w:val="en-US"/>
        </w:rPr>
        <w:t xml:space="preserve">     </w:t>
      </w:r>
      <w:r>
        <w:rPr>
          <w:color w:val="272525"/>
          <w:sz w:val="36"/>
          <w:szCs w:val="36"/>
        </w:rPr>
        <w:t>adding</w:t>
      </w:r>
      <w:r>
        <w:rPr>
          <w:color w:val="272525"/>
          <w:spacing w:val="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s or</w:t>
      </w:r>
      <w:r>
        <w:rPr>
          <w:color w:val="272525"/>
          <w:spacing w:val="3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es</w:t>
      </w:r>
      <w:r>
        <w:rPr>
          <w:color w:val="272525"/>
          <w:spacing w:val="-6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to</w:t>
      </w:r>
      <w:r>
        <w:rPr>
          <w:color w:val="272525"/>
          <w:spacing w:val="-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the</w:t>
      </w:r>
      <w:r>
        <w:rPr>
          <w:color w:val="272525"/>
          <w:spacing w:val="1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singular</w:t>
      </w:r>
      <w:r>
        <w:rPr>
          <w:color w:val="272525"/>
          <w:spacing w:val="2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noun,</w:t>
      </w:r>
      <w:r>
        <w:rPr>
          <w:color w:val="272525"/>
          <w:spacing w:val="4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as</w:t>
      </w:r>
      <w:r>
        <w:rPr>
          <w:color w:val="272525"/>
          <w:spacing w:val="4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in</w:t>
      </w:r>
      <w:r>
        <w:rPr>
          <w:color w:val="272525"/>
          <w:spacing w:val="-4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pen/pens and</w:t>
      </w:r>
      <w:r>
        <w:rPr>
          <w:color w:val="272525"/>
          <w:spacing w:val="9"/>
          <w:sz w:val="36"/>
          <w:szCs w:val="36"/>
        </w:rPr>
        <w:t xml:space="preserve"> </w:t>
      </w:r>
      <w:r>
        <w:rPr>
          <w:color w:val="272525"/>
          <w:sz w:val="36"/>
          <w:szCs w:val="36"/>
        </w:rPr>
        <w:t>dog/dogs.</w:t>
      </w:r>
    </w:p>
    <w:p>
      <w:pPr>
        <w:pStyle w:val="9"/>
        <w:rPr>
          <w:sz w:val="26"/>
        </w:rPr>
      </w:pPr>
    </w:p>
    <w:p>
      <w:pPr>
        <w:pStyle w:val="9"/>
        <w:spacing w:before="6"/>
        <w:rPr>
          <w:sz w:val="26"/>
        </w:rPr>
      </w:pPr>
    </w:p>
    <w:p>
      <w:pPr>
        <w:pStyle w:val="4"/>
        <w:spacing w:before="1"/>
        <w:ind w:left="421" w:firstLine="0"/>
        <w:rPr>
          <w:b/>
          <w:bCs/>
        </w:rPr>
      </w:pPr>
      <w:bookmarkStart w:id="45" w:name="Singular vs plural nouns"/>
      <w:bookmarkEnd w:id="45"/>
      <w:r>
        <w:rPr>
          <w:b/>
          <w:bCs/>
          <w:color w:val="272525"/>
        </w:rPr>
        <w:t>Singular</w:t>
      </w:r>
      <w:r>
        <w:rPr>
          <w:b/>
          <w:bCs/>
          <w:color w:val="272525"/>
          <w:spacing w:val="-1"/>
        </w:rPr>
        <w:t xml:space="preserve"> </w:t>
      </w:r>
      <w:r>
        <w:rPr>
          <w:b/>
          <w:bCs/>
          <w:color w:val="272525"/>
        </w:rPr>
        <w:t>vs plural</w:t>
      </w:r>
      <w:r>
        <w:rPr>
          <w:b/>
          <w:bCs/>
          <w:color w:val="272525"/>
          <w:spacing w:val="-3"/>
        </w:rPr>
        <w:t xml:space="preserve"> </w:t>
      </w:r>
      <w:r>
        <w:rPr>
          <w:b/>
          <w:bCs/>
          <w:color w:val="272525"/>
        </w:rPr>
        <w:t>nouns</w:t>
      </w:r>
    </w:p>
    <w:p>
      <w:pPr>
        <w:pStyle w:val="9"/>
        <w:spacing w:before="3"/>
        <w:rPr>
          <w:sz w:val="39"/>
        </w:rPr>
      </w:pPr>
    </w:p>
    <w:p>
      <w:pPr>
        <w:tabs>
          <w:tab w:val="left" w:pos="11201"/>
        </w:tabs>
        <w:spacing w:before="0" w:line="240" w:lineRule="auto"/>
        <w:ind w:left="450" w:right="194" w:firstLine="4"/>
        <w:jc w:val="left"/>
        <w:rPr>
          <w:rFonts w:hint="default"/>
          <w:color w:val="272525"/>
          <w:sz w:val="24"/>
          <w:szCs w:val="24"/>
          <w:lang w:val="en-US"/>
        </w:rPr>
      </w:pPr>
      <w:r>
        <w:rPr>
          <w:color w:val="272525"/>
          <w:sz w:val="24"/>
          <w:szCs w:val="24"/>
        </w:rPr>
        <w:t>Nouns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are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an integral</w:t>
      </w:r>
      <w:r>
        <w:rPr>
          <w:color w:val="272525"/>
          <w:spacing w:val="-9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part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of</w:t>
      </w:r>
      <w:r>
        <w:rPr>
          <w:color w:val="272525"/>
          <w:spacing w:val="-8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speech,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and there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are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many</w:t>
      </w:r>
      <w:r>
        <w:rPr>
          <w:color w:val="272525"/>
          <w:spacing w:val="-10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different</w:t>
      </w:r>
      <w:r>
        <w:rPr>
          <w:color w:val="272525"/>
          <w:spacing w:val="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types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that</w:t>
      </w:r>
      <w:r>
        <w:rPr>
          <w:color w:val="272525"/>
          <w:spacing w:val="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you should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be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aware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of.</w:t>
      </w:r>
      <w:r>
        <w:rPr>
          <w:color w:val="272525"/>
          <w:spacing w:val="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two</w:t>
      </w:r>
      <w:r>
        <w:rPr>
          <w:rFonts w:hint="default"/>
          <w:color w:val="272525"/>
          <w:sz w:val="24"/>
          <w:szCs w:val="24"/>
          <w:lang w:val="en-US"/>
        </w:rPr>
        <w:t xml:space="preserve"> </w:t>
      </w:r>
    </w:p>
    <w:p>
      <w:pPr>
        <w:tabs>
          <w:tab w:val="left" w:pos="11201"/>
        </w:tabs>
        <w:spacing w:before="0" w:line="240" w:lineRule="auto"/>
        <w:ind w:left="450" w:right="194" w:firstLine="4"/>
        <w:jc w:val="left"/>
        <w:rPr>
          <w:color w:val="272525"/>
          <w:sz w:val="24"/>
          <w:szCs w:val="24"/>
        </w:rPr>
      </w:pPr>
      <w:r>
        <w:rPr>
          <w:color w:val="272525"/>
          <w:spacing w:val="-3"/>
          <w:sz w:val="24"/>
          <w:szCs w:val="24"/>
        </w:rPr>
        <w:t>main</w:t>
      </w:r>
      <w:r>
        <w:rPr>
          <w:color w:val="272525"/>
          <w:spacing w:val="-5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 xml:space="preserve">categories are singular and plural nouns. Singular nouns refer to one person, place, or thing, while plural </w:t>
      </w:r>
    </w:p>
    <w:p>
      <w:pPr>
        <w:tabs>
          <w:tab w:val="left" w:pos="11201"/>
        </w:tabs>
        <w:spacing w:before="0" w:line="240" w:lineRule="auto"/>
        <w:ind w:left="450" w:right="194" w:firstLine="4"/>
        <w:jc w:val="left"/>
        <w:rPr>
          <w:sz w:val="24"/>
          <w:szCs w:val="24"/>
        </w:rPr>
      </w:pPr>
      <w:r>
        <w:rPr>
          <w:color w:val="272525"/>
          <w:sz w:val="24"/>
          <w:szCs w:val="24"/>
        </w:rPr>
        <w:t>nouns refer</w:t>
      </w:r>
      <w:r>
        <w:rPr>
          <w:color w:val="272525"/>
          <w:spacing w:val="-57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to more</w:t>
      </w:r>
      <w:r>
        <w:rPr>
          <w:color w:val="272525"/>
          <w:spacing w:val="-6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than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one.</w:t>
      </w:r>
      <w:r>
        <w:rPr>
          <w:color w:val="272525"/>
          <w:spacing w:val="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There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are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many</w:t>
      </w:r>
      <w:r>
        <w:rPr>
          <w:color w:val="272525"/>
          <w:spacing w:val="-10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other</w:t>
      </w:r>
      <w:r>
        <w:rPr>
          <w:color w:val="272525"/>
          <w:spacing w:val="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types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of</w:t>
      </w:r>
      <w:r>
        <w:rPr>
          <w:color w:val="272525"/>
          <w:spacing w:val="-3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nouns</w:t>
      </w:r>
      <w:r>
        <w:rPr>
          <w:color w:val="272525"/>
          <w:spacing w:val="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in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between</w:t>
      </w:r>
      <w:r>
        <w:rPr>
          <w:color w:val="272525"/>
          <w:spacing w:val="-4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these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two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extremes,</w:t>
      </w:r>
      <w:r>
        <w:rPr>
          <w:color w:val="272525"/>
          <w:spacing w:val="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and each</w:t>
      </w:r>
      <w:r>
        <w:rPr>
          <w:color w:val="272525"/>
          <w:spacing w:val="-5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has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its</w:t>
      </w:r>
      <w:r>
        <w:rPr>
          <w:color w:val="272525"/>
          <w:spacing w:val="-2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purpose</w:t>
      </w:r>
      <w:r>
        <w:rPr>
          <w:color w:val="272525"/>
          <w:spacing w:val="-1"/>
          <w:sz w:val="24"/>
          <w:szCs w:val="24"/>
        </w:rPr>
        <w:t xml:space="preserve"> </w:t>
      </w:r>
      <w:r>
        <w:rPr>
          <w:color w:val="272525"/>
          <w:sz w:val="24"/>
          <w:szCs w:val="24"/>
        </w:rPr>
        <w:t>and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  <w:sectPr>
          <w:pgSz w:w="11910" w:h="16840"/>
          <w:pgMar w:top="1000" w:right="20" w:bottom="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8"/>
        <w:tblW w:w="12143" w:type="dxa"/>
        <w:tblInd w:w="309" w:type="dxa"/>
        <w:tblBorders>
          <w:top w:val="single" w:color="272525" w:sz="8" w:space="0"/>
          <w:left w:val="single" w:color="272525" w:sz="8" w:space="0"/>
          <w:bottom w:val="single" w:color="272525" w:sz="8" w:space="0"/>
          <w:right w:val="single" w:color="272525" w:sz="8" w:space="0"/>
          <w:insideH w:val="single" w:color="272525" w:sz="8" w:space="0"/>
          <w:insideV w:val="single" w:color="27252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"/>
        <w:gridCol w:w="1782"/>
        <w:gridCol w:w="3846"/>
        <w:gridCol w:w="5166"/>
        <w:gridCol w:w="150"/>
        <w:gridCol w:w="1036"/>
      </w:tblGrid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36" w:type="dxa"/>
          <w:trHeight w:val="1526" w:hRule="atLeast"/>
        </w:trPr>
        <w:tc>
          <w:tcPr>
            <w:tcW w:w="163" w:type="dxa"/>
            <w:tcBorders>
              <w:top w:val="nil"/>
              <w:left w:val="nil"/>
              <w:right w:val="single" w:color="000000" w:sz="4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5628" w:type="dxa"/>
            <w:gridSpan w:val="2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pStyle w:val="13"/>
              <w:rPr>
                <w:sz w:val="24"/>
              </w:rPr>
            </w:pPr>
            <w:r>
              <w:rPr>
                <w:color w:val="272525"/>
                <w:sz w:val="24"/>
              </w:rPr>
              <w:t>function.</w:t>
            </w:r>
          </w:p>
          <w:p>
            <w:pPr>
              <w:pStyle w:val="13"/>
              <w:spacing w:before="10"/>
              <w:rPr>
                <w:sz w:val="23"/>
              </w:rPr>
            </w:pPr>
          </w:p>
          <w:p>
            <w:pPr>
              <w:pStyle w:val="13"/>
              <w:spacing w:line="354" w:lineRule="exact"/>
              <w:ind w:left="-82"/>
              <w:rPr>
                <w:sz w:val="36"/>
              </w:rPr>
            </w:pPr>
            <w:r>
              <w:rPr>
                <w:color w:val="272525"/>
                <w:sz w:val="36"/>
              </w:rPr>
              <w:t>Proper</w:t>
            </w:r>
            <w:r>
              <w:rPr>
                <w:color w:val="272525"/>
                <w:spacing w:val="-6"/>
                <w:sz w:val="36"/>
              </w:rPr>
              <w:t xml:space="preserve"> </w:t>
            </w:r>
            <w:r>
              <w:rPr>
                <w:color w:val="272525"/>
                <w:sz w:val="36"/>
              </w:rPr>
              <w:t>noun</w:t>
            </w:r>
            <w:r>
              <w:rPr>
                <w:color w:val="272525"/>
                <w:spacing w:val="-3"/>
                <w:sz w:val="36"/>
              </w:rPr>
              <w:t xml:space="preserve"> </w:t>
            </w:r>
            <w:r>
              <w:rPr>
                <w:color w:val="272525"/>
                <w:sz w:val="36"/>
              </w:rPr>
              <w:t>100 Examples</w:t>
            </w:r>
          </w:p>
        </w:tc>
        <w:tc>
          <w:tcPr>
            <w:tcW w:w="5316" w:type="dxa"/>
            <w:gridSpan w:val="2"/>
            <w:vMerge w:val="restar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36" w:type="dxa"/>
          <w:trHeight w:val="282" w:hRule="atLeast"/>
        </w:trPr>
        <w:tc>
          <w:tcPr>
            <w:tcW w:w="163" w:type="dxa"/>
            <w:vMerge w:val="restart"/>
            <w:tcBorders>
              <w:left w:val="nil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5628" w:type="dxa"/>
            <w:gridSpan w:val="2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13"/>
              <w:rPr>
                <w:sz w:val="20"/>
              </w:rPr>
            </w:pPr>
          </w:p>
        </w:tc>
        <w:tc>
          <w:tcPr>
            <w:tcW w:w="5316" w:type="dxa"/>
            <w:gridSpan w:val="2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john</w:t>
            </w:r>
          </w:p>
        </w:tc>
        <w:tc>
          <w:tcPr>
            <w:tcW w:w="1186" w:type="dxa"/>
            <w:gridSpan w:val="2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York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city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Facebook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7" w:right="1200"/>
              <w:jc w:val="center"/>
              <w:rPr>
                <w:sz w:val="22"/>
              </w:rPr>
            </w:pPr>
            <w:r>
              <w:rPr>
                <w:sz w:val="22"/>
              </w:rPr>
              <w:t>Eiffel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Tower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Amazon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Tokyo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2" w:right="1200"/>
              <w:jc w:val="center"/>
              <w:rPr>
                <w:sz w:val="22"/>
              </w:rPr>
            </w:pPr>
            <w:r>
              <w:rPr>
                <w:sz w:val="22"/>
              </w:rPr>
              <w:t>Harry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Potter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Disney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World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7" w:right="1200"/>
              <w:jc w:val="center"/>
              <w:rPr>
                <w:sz w:val="22"/>
              </w:rPr>
            </w:pPr>
            <w:r>
              <w:rPr>
                <w:sz w:val="22"/>
              </w:rPr>
              <w:t>Paris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4" w:right="1200"/>
              <w:jc w:val="center"/>
              <w:rPr>
                <w:sz w:val="22"/>
              </w:rPr>
            </w:pPr>
            <w:r>
              <w:rPr>
                <w:sz w:val="22"/>
              </w:rPr>
              <w:t>Coca-Cola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Mount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Everest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199"/>
              <w:jc w:val="center"/>
              <w:rPr>
                <w:sz w:val="22"/>
              </w:rPr>
            </w:pPr>
            <w:r>
              <w:rPr>
                <w:sz w:val="22"/>
              </w:rPr>
              <w:t>Google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Shakepears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Statue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 Liberty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Mona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Lisa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NASA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0" w:right="1200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Beatles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2" w:right="1200"/>
              <w:jc w:val="center"/>
              <w:rPr>
                <w:sz w:val="22"/>
              </w:rPr>
            </w:pPr>
            <w:r>
              <w:rPr>
                <w:sz w:val="22"/>
              </w:rPr>
              <w:t>Great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Wall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China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8" w:right="1200"/>
              <w:jc w:val="center"/>
              <w:rPr>
                <w:sz w:val="22"/>
              </w:rPr>
            </w:pPr>
            <w:r>
              <w:rPr>
                <w:sz w:val="22"/>
              </w:rPr>
              <w:t>White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House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McDonald’s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199"/>
              <w:jc w:val="center"/>
              <w:rPr>
                <w:sz w:val="22"/>
              </w:rPr>
            </w:pPr>
            <w:r>
              <w:rPr>
                <w:sz w:val="22"/>
              </w:rPr>
              <w:t>Rome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Ben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1" w:right="1200"/>
              <w:jc w:val="center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Angeles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Sydney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Opera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House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5" w:right="1200"/>
              <w:jc w:val="center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Nations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Dell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0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0" w:lineRule="exact"/>
              <w:ind w:left="1191" w:right="1200"/>
              <w:jc w:val="center"/>
              <w:rPr>
                <w:sz w:val="22"/>
              </w:rPr>
            </w:pPr>
            <w:r>
              <w:rPr>
                <w:sz w:val="22"/>
              </w:rPr>
              <w:t>Daily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News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5" w:right="1200"/>
              <w:jc w:val="center"/>
              <w:rPr>
                <w:sz w:val="22"/>
              </w:rPr>
            </w:pPr>
            <w:r>
              <w:rPr>
                <w:sz w:val="22"/>
              </w:rPr>
              <w:t>Deadpool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Ford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199"/>
              <w:jc w:val="center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3" w:right="1200"/>
              <w:jc w:val="center"/>
              <w:rPr>
                <w:sz w:val="22"/>
              </w:rPr>
            </w:pPr>
            <w:r>
              <w:rPr>
                <w:sz w:val="22"/>
              </w:rPr>
              <w:t>December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8" w:right="1200"/>
              <w:jc w:val="center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5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Dollar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Poppy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Africa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Bata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3" w:right="1200"/>
              <w:jc w:val="center"/>
              <w:rPr>
                <w:sz w:val="22"/>
              </w:rPr>
            </w:pPr>
            <w:r>
              <w:rPr>
                <w:sz w:val="22"/>
              </w:rPr>
              <w:t>Australia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BMW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Burger King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Berlin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Wall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Coke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88" w:right="1200"/>
              <w:jc w:val="center"/>
              <w:rPr>
                <w:sz w:val="22"/>
              </w:rPr>
            </w:pPr>
            <w:r>
              <w:rPr>
                <w:sz w:val="22"/>
              </w:rPr>
              <w:t>California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Canon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Daniel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0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0" w:lineRule="exact"/>
              <w:ind w:left="1200" w:right="1197"/>
              <w:jc w:val="center"/>
              <w:rPr>
                <w:sz w:val="22"/>
              </w:rPr>
            </w:pPr>
            <w:r>
              <w:rPr>
                <w:sz w:val="22"/>
              </w:rPr>
              <w:t>Ferrari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6" w:right="1200"/>
              <w:jc w:val="center"/>
              <w:rPr>
                <w:sz w:val="22"/>
              </w:rPr>
            </w:pPr>
            <w:r>
              <w:rPr>
                <w:sz w:val="22"/>
              </w:rPr>
              <w:t>Indian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Ocean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5" w:right="1200"/>
              <w:jc w:val="center"/>
              <w:rPr>
                <w:sz w:val="22"/>
              </w:rPr>
            </w:pPr>
            <w:r>
              <w:rPr>
                <w:sz w:val="22"/>
              </w:rPr>
              <w:t>Himalayas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29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Jim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Japan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7" w:right="1200"/>
              <w:jc w:val="center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34" w:lineRule="exact"/>
              <w:ind w:left="1199" w:right="1200"/>
              <w:jc w:val="center"/>
              <w:rPr>
                <w:sz w:val="22"/>
              </w:rPr>
            </w:pPr>
            <w:r>
              <w:rPr>
                <w:sz w:val="22"/>
              </w:rPr>
              <w:t>Serbia</w:t>
            </w: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 w:hRule="atLeast"/>
        </w:trPr>
        <w:tc>
          <w:tcPr>
            <w:tcW w:w="16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"/>
              </w:rPr>
            </w:pP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"/>
              </w:rPr>
            </w:pPr>
          </w:p>
        </w:tc>
        <w:tc>
          <w:tcPr>
            <w:tcW w:w="118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72525" w:sz="8" w:space="0"/>
            <w:left w:val="single" w:color="272525" w:sz="8" w:space="0"/>
            <w:bottom w:val="single" w:color="272525" w:sz="8" w:space="0"/>
            <w:right w:val="single" w:color="272525" w:sz="8" w:space="0"/>
            <w:insideH w:val="single" w:color="272525" w:sz="8" w:space="0"/>
            <w:insideV w:val="single" w:color="27252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13"/>
              <w:rPr>
                <w:sz w:val="10"/>
              </w:rPr>
            </w:pP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143" w:lineRule="exact"/>
              <w:ind w:left="1690" w:right="1698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143" w:lineRule="exact"/>
              <w:ind w:left="1200" w:right="1200"/>
              <w:jc w:val="center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13"/>
              <w:rPr>
                <w:sz w:val="10"/>
              </w:rPr>
            </w:pPr>
          </w:p>
        </w:tc>
      </w:tr>
    </w:tbl>
    <w:p>
      <w:pPr>
        <w:spacing w:after="0"/>
        <w:rPr>
          <w:sz w:val="10"/>
        </w:rPr>
        <w:sectPr>
          <w:pgSz w:w="11910" w:h="16840"/>
          <w:pgMar w:top="460" w:right="20" w:bottom="0" w:left="20" w:header="720" w:footer="720" w:gutter="0"/>
          <w:cols w:space="720" w:num="1"/>
        </w:sectPr>
      </w:pPr>
    </w:p>
    <w:p>
      <w:pPr>
        <w:pStyle w:val="12"/>
        <w:numPr>
          <w:ilvl w:val="1"/>
          <w:numId w:val="9"/>
        </w:numPr>
        <w:tabs>
          <w:tab w:val="left" w:pos="7720"/>
          <w:tab w:val="left" w:pos="7721"/>
        </w:tabs>
        <w:spacing w:before="67" w:after="0" w:line="240" w:lineRule="auto"/>
        <w:ind w:left="7554" w:leftChars="0" w:right="0" w:hanging="3761" w:firstLineChars="0"/>
        <w:jc w:val="left"/>
        <w:rPr>
          <w:sz w:val="22"/>
        </w:rPr>
      </w:pPr>
      <w:r>
        <w:pict>
          <v:group id="_x0000_s1050" o:spid="_x0000_s1050" o:spt="203" style="position:absolute;left:0pt;margin-left:112.8pt;margin-top:3.05pt;height:631.65pt;width:399.8pt;mso-position-horizontal-relative:page;z-index:-251645952;mso-width-relative:page;mso-height-relative:page;" coordorigin="2257,61" coordsize="7996,12633">
            <o:lock v:ext="edit"/>
            <v:shape id="_x0000_s1051" o:spid="_x0000_s1051" style="position:absolute;left:2257;top:61;height:2113;width:7996;" fillcolor="#000000" filled="t" stroked="f" coordorigin="2257,61" coordsize="7996,2113" path="m5930,1386l5921,1386,5921,1641,5921,1651,5921,1905,5921,1915,5921,2164,2267,2164,2267,1915,5921,1915,5921,1905,2267,1905,2267,1651,5921,1651,5921,1641,2267,1641,2267,1386,2257,1386,2257,1641,2257,1651,2257,1905,2257,1915,2257,2164,2257,2174,2267,2174,5921,2174,5930,2174,5930,2164,5930,1915,5930,1905,5930,1651,5930,1641,5930,1386xm5930,61l5921,61,5921,71,5921,325,5921,335,5921,589,5921,599,5921,853,5921,863,5921,1112,5921,1122,5921,1376,2267,1376,2267,1122,5921,1122,5921,1112,2267,1112,2267,863,5921,863,5921,853,2267,853,2267,599,5921,599,5921,589,2267,589,2267,335,5921,335,5921,325,2267,325,2267,71,5921,71,5921,61,2267,61,2257,61,2257,71,2257,325,2257,335,2257,589,2257,599,2257,853,2257,863,2257,1112,2257,1122,2257,1376,2257,1386,2267,1386,5921,1386,5930,1386,5930,1376,5930,1122,5930,1112,5930,863,5930,853,5930,599,5930,589,5930,335,5930,325,5930,71,5930,61xm10252,1386l10243,1386,10243,1641,5930,1641,5930,1651,10243,1651,10243,1905,5930,1905,5930,1915,10243,1915,10243,2164,5930,2164,5930,2174,10243,2174,10252,2174,10252,2164,10252,1915,10252,1905,10252,1651,10252,1641,10252,1386xm10252,61l10243,61,5930,61,5930,71,10243,71,10243,325,5930,325,5930,335,10243,335,10243,589,5930,589,5930,599,10243,599,10243,853,5930,853,5930,863,10243,863,10243,1112,5930,1112,5930,1122,10243,1122,10243,1376,5930,1376,5930,1386,10243,1386,10252,1386,10252,1376,10252,1122,10252,1112,10252,863,10252,853,10252,599,10252,589,10252,335,10252,325,10252,71,10252,61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2257;top:2164;height:2382;width:7996;" fillcolor="#000000" filled="t" stroked="f" coordorigin="2257,2164" coordsize="7996,2382" path="m5930,2174l5921,2174,5921,2428,5921,2438,5921,2692,5921,2702,5921,2956,5921,2966,5921,3221,5921,3230,5921,3480,5921,3489,5921,3744,5921,3753,5921,4008,5921,4017,5921,4272,5921,4281,5921,4536,2267,4536,2267,4281,5921,4281,5921,4272,2267,4272,2267,4017,5921,4017,5921,4008,2267,4008,2267,3753,5921,3753,5921,3744,2267,3744,2267,3489,5921,3489,5921,3480,2267,3480,2267,3230,5921,3230,5921,3221,2267,3221,2267,2966,5921,2966,5921,2956,2267,2956,2267,2702,5921,2702,5921,2692,2267,2692,2267,2438,5921,2438,5921,2428,2267,2428,2267,2174,2257,2174,2257,2428,2257,2438,2257,2692,2257,2702,2257,2956,2257,2966,2257,2966,2257,3221,2257,3230,2257,3480,2257,3489,2257,3744,2257,3753,2257,4008,2257,4017,2257,4272,2257,4281,2257,4536,2257,4545,2267,4545,5921,4545,5930,4545,5930,4536,5930,4281,5930,4272,5930,4017,5930,4008,5930,3753,5930,3744,5930,3489,5930,3480,5930,3230,5930,3221,5930,2966,5930,2966,5930,2956,5930,2702,5930,2692,5930,2438,5930,2428,5930,2174xm10252,2164l10243,2164,10243,2174,10243,2428,5930,2428,5930,2438,10243,2438,10243,2692,5930,2692,5930,2702,10243,2702,10243,2956,5930,2956,5930,2966,10243,2966,10243,3221,5930,3221,5930,3230,10243,3230,10243,3480,5930,3480,5930,3489,10243,3489,10243,3744,5930,3744,5930,3753,10243,3753,10243,4008,5930,4008,5930,4017,10243,4017,10243,4272,5930,4272,5930,4281,10243,4281,10243,4536,10252,4536,10252,4281,10252,4272,10252,4017,10252,4008,10252,3753,10252,3744,10252,3489,10252,3480,10252,3230,10252,3221,10252,2966,10252,2966,10252,2956,10252,2702,10252,2692,10252,2438,10252,2428,10252,2174,10252,2164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2257;top:4535;height:2377;width:7996;" fillcolor="#000000" filled="t" stroked="f" coordorigin="2257,4536" coordsize="7996,2377" path="m2267,6903l2257,6903,2257,6913,2267,6913,2267,6903xm2267,4545l2257,4545,2257,4795,2267,4795,2267,4545xm5930,5847l5921,5847,5921,5856,5921,6111,5921,6120,5921,6375,5921,6384,5921,6639,2267,6639,2267,6384,5921,6384,5921,6375,2267,6375,2267,6120,5921,6120,5921,6111,2267,6111,2267,5856,5921,5856,5921,5847,2267,5847,2257,5847,2257,5856,2257,6111,2257,6120,2257,6375,2257,6384,2257,6384,2257,6639,2257,6649,2257,6903,2267,6903,2267,6649,5921,6649,5921,6903,5930,6903,5930,6649,5930,6639,5930,6384,5930,6384,5930,6375,5930,6120,5930,6111,5930,5856,5930,5847xm5930,5324l5921,5324,5921,5333,5921,5588,2267,5588,2267,5333,5921,5333,5921,5324,2267,5324,2257,5324,2257,5333,2257,5588,2257,5597,2257,5847,2267,5847,2267,5597,5921,5597,5921,5847,5930,5847,5930,5597,5930,5588,5930,5333,5930,5324xm5930,4795l5921,4795,5921,4805,5921,5060,2267,5060,2267,4805,5921,4805,5921,4795,2267,4795,2257,4795,2257,4805,2257,5060,2257,5069,2257,5324,2267,5324,2267,5069,5921,5069,5921,5324,5930,5324,5930,5069,5930,5060,5930,4805,5930,4795xm5930,4536l5921,4536,5921,4545,5921,4795,5930,4795,5930,4545,5930,4536xm10252,5847l10243,5847,5930,5847,5930,5856,10243,5856,10243,6111,5930,6111,5930,6120,10243,6120,10243,6375,5930,6375,5930,6384,10243,6384,10243,6639,5930,6639,5930,6649,10243,6649,10243,6903,10252,6903,10252,6649,10252,6639,10252,6384,10252,6384,10252,6375,10252,6120,10252,6111,10252,5856,10252,5847xm10252,5324l10243,5324,5930,5324,5930,5333,10243,5333,10243,5588,5930,5588,5930,5597,10243,5597,10243,5847,10252,5847,10252,5597,10252,5588,10252,5333,10252,5324xm10252,4795l10243,4795,5930,4795,5930,4805,10243,4805,10243,5060,5930,5060,5930,5069,10243,5069,10243,5324,10252,5324,10252,5069,10252,5060,10252,4805,10252,4795xm10252,4536l10243,4536,5930,4536,5930,4545,10243,4545,10243,4795,10252,4795,10252,4545,10252,453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2257;top:6903;height:2367;width:7996;" fillcolor="#000000" filled="t" stroked="f" coordorigin="2257,6903" coordsize="7996,2367" path="m5930,8742l5921,8742,5921,8752,5921,9006,2267,9006,2267,8752,5921,8752,5921,8742,2267,8742,2257,8742,2257,8752,2257,9006,2257,9016,2257,9270,2267,9270,2267,9016,5921,9016,5921,9270,5930,9270,5930,9016,5930,9006,5930,8752,5930,8742xm5930,8219l5921,8219,5921,8228,5921,8478,2267,8478,2267,8228,5921,8228,5921,8219,2267,8219,2257,8219,2257,8228,2257,8478,2257,8488,2257,8742,2267,8742,2267,8488,5921,8488,5921,8742,5930,8742,5930,8488,5930,8478,5930,8228,5930,8219xm5930,7954l5921,7954,2267,7954,2257,7954,2257,7964,2257,7964,2257,8219,2267,8219,2267,7964,5921,7964,5921,8219,5930,8219,5930,7964,5930,7964,5930,7954xm5930,7162l5921,7162,5921,7172,5921,7426,5921,7436,5921,7690,2267,7690,2267,7436,5921,7436,5921,7426,2267,7426,2267,7172,5921,7172,5921,7162,2267,7162,2257,7162,2257,7172,2257,7426,2257,7436,2257,7690,2257,7700,2257,7954,2267,7954,2267,7700,5921,7700,5921,7954,5930,7954,5930,7700,5930,7690,5930,7436,5930,7426,5930,7172,5930,7162xm5930,6903l5921,6903,2267,6903,2257,6903,2257,6913,2257,7162,2267,7162,2267,6913,5921,6913,5921,7162,5930,7162,5930,6913,5930,6903xm10252,8742l10243,8742,5930,8742,5930,8752,10243,8752,10243,9006,5930,9006,5930,9016,10243,9016,10252,9016,10252,9006,10252,8752,10252,8742xm10252,8219l10243,8219,5930,8219,5930,8228,10243,8228,10243,8478,5930,8478,5930,8488,10243,8488,10243,8742,10252,8742,10252,8488,10252,8478,10252,8228,10252,8219xm10252,7954l10243,7954,5930,7954,5930,7964,10243,7964,10243,8219,10252,8219,10252,7964,10252,7964,10252,7954xm10252,7162l10243,7162,5930,7162,5930,7172,10243,7172,10243,7426,5930,7426,5930,7436,10243,7436,10243,7690,5930,7690,5930,7700,10243,7700,10243,7954,10252,7954,10252,7700,10252,7690,10252,7436,10252,7426,10252,7172,10252,7162xm10252,6903l10243,6903,5930,6903,5930,6913,10243,6913,10243,7162,10252,7162,10252,6913,10252,6903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257;top:9015;height:2622;width:7996;" fillcolor="#000000" filled="t" stroked="f" coordorigin="2257,9016" coordsize="7996,2622" path="m5930,11628l5921,11628,2267,11628,2257,11628,2257,11637,2267,11637,5921,11637,5930,11637,5930,11628xm5930,11368l5921,11368,2267,11368,2257,11368,2257,11378,2257,11378,2257,11628,2267,11628,2267,11378,5921,11378,5921,11628,5930,11628,5930,11378,5930,11378,5930,11368xm5930,10322l5921,10322,5921,10331,5921,10586,5921,10595,5921,11104,2267,11104,2267,10595,5921,10595,5921,10586,2267,10586,2267,10331,5921,10331,5921,10322,2267,10322,2257,10322,2257,10331,2257,10586,2257,10595,2257,11104,2257,11114,2257,11368,2267,11368,2267,11114,5921,11114,5921,11368,5930,11368,5930,11114,5930,11104,5930,10595,5930,10586,5930,10331,5930,10322xm5930,9803l5921,9803,5921,10058,2267,10058,2267,9803,2257,9803,2257,10058,2257,10067,2257,10322,2267,10322,2267,10067,5921,10067,5921,10322,5930,10322,5930,10067,5930,10058,5930,9803xm5930,9534l5921,9534,5921,9544,5921,9793,2267,9793,2267,9544,5921,9544,5921,9534,2267,9534,2257,9534,2257,9544,2257,9793,2257,9803,2267,9803,5921,9803,5930,9803,5930,9793,5930,9544,5930,9534xm5930,9270l5921,9270,2267,9270,2257,9270,2257,9280,2257,9534,2267,9534,2267,9280,5921,9280,5921,9534,5930,9534,5930,9280,5930,9270xm5930,9016l5921,9016,5921,9270,5930,9270,5930,9016xm10252,11628l10243,11628,5930,11628,5930,11637,10243,11637,10252,11637,10252,11628xm10252,11368l10243,11368,5930,11368,5930,11378,10243,11378,10243,11628,10252,11628,10252,11378,10252,11378,10252,11368xm10252,10322l10243,10322,5930,10322,5930,10331,10243,10331,10243,10586,5930,10586,5930,10595,10243,10595,10243,11104,5930,11104,5930,11114,10243,11114,10243,11368,10252,11368,10252,11114,10252,11104,10252,10595,10252,10586,10252,10331,10252,10322xm10252,9803l10243,9803,10243,10058,5930,10058,5930,10067,10243,10067,10243,10322,10252,10322,10252,10067,10252,10058,10252,9803xm10252,9534l10243,9534,5930,9534,5930,9544,10243,9544,10243,9793,5930,9793,5930,9803,10243,9803,10252,9803,10252,9793,10252,9544,10252,9534xm10252,9270l10243,9270,5930,9270,5930,9280,10243,9280,10243,9534,10252,9534,10252,9280,10252,9270xm10252,9016l10243,9016,10243,9270,10252,9270,10252,901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2257;top:11627;height:1066;width:7996;" fillcolor="#000000" filled="t" stroked="f" coordorigin="2257,11628" coordsize="7996,1066" path="m2267,11637l2257,11637,2257,11892,2267,11892,2267,11637xm5930,12684l5921,12684,2267,12684,2257,12684,2257,12693,2267,12693,5921,12693,5930,12693,5930,12684xm5930,12156l5921,12156,5921,12165,5921,12420,2267,12420,2267,12165,5921,12165,5921,12156,2267,12156,2257,12156,2257,12165,2257,12420,2257,12429,2257,12684,2267,12684,2267,12429,5921,12429,5921,12684,5930,12684,5930,12429,5930,12420,5930,12165,5930,12156xm5930,11892l5921,11892,2267,11892,2257,11892,2257,11901,2257,12156,2267,12156,2267,11901,5921,11901,5921,12156,5930,12156,5930,11901,5930,11892xm5930,11637l5921,11637,5921,11892,5930,11892,5930,11637xm10252,12684l10243,12684,5930,12684,5930,12693,10243,12693,10252,12693,10252,12684xm10252,12156l10243,12156,5930,12156,5930,12165,10243,12165,10243,12420,5930,12420,5930,12429,10243,12429,10243,12684,10252,12684,10252,12429,10252,12420,10252,12165,10252,12156xm10252,11892l10243,11892,5930,11892,5930,11901,10243,11901,10243,12156,10252,12156,10252,11901,10252,11892xm10252,11628l10243,11628,10243,11637,10243,11892,10252,11892,10252,11637,10252,1162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57" o:spid="_x0000_s1057" o:spt="202" type="#_x0000_t202" style="position:absolute;left:0pt;margin-left:113.05pt;margin-top:3.25pt;height:631.15pt;width:399.3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664"/>
                    <w:gridCol w:w="432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8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664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  <w:r>
        <w:rPr>
          <w:sz w:val="22"/>
        </w:rPr>
        <w:t>Uganda</w:t>
      </w:r>
    </w:p>
    <w:p>
      <w:pPr>
        <w:pStyle w:val="12"/>
        <w:numPr>
          <w:ilvl w:val="1"/>
          <w:numId w:val="9"/>
        </w:numPr>
        <w:tabs>
          <w:tab w:val="left" w:pos="7807"/>
          <w:tab w:val="left" w:pos="7808"/>
        </w:tabs>
        <w:spacing w:before="11" w:after="0" w:line="240" w:lineRule="auto"/>
        <w:ind w:left="7640" w:leftChars="0" w:right="0" w:hanging="3848" w:firstLineChars="0"/>
        <w:jc w:val="left"/>
        <w:rPr>
          <w:sz w:val="22"/>
        </w:rPr>
      </w:pPr>
      <w:r>
        <w:rPr>
          <w:sz w:val="22"/>
        </w:rPr>
        <w:t>Sutlej</w:t>
      </w:r>
    </w:p>
    <w:p>
      <w:pPr>
        <w:pStyle w:val="12"/>
        <w:numPr>
          <w:ilvl w:val="1"/>
          <w:numId w:val="9"/>
        </w:numPr>
        <w:tabs>
          <w:tab w:val="left" w:pos="7812"/>
          <w:tab w:val="left" w:pos="7813"/>
        </w:tabs>
        <w:spacing w:before="11" w:after="0" w:line="240" w:lineRule="auto"/>
        <w:ind w:left="7645" w:leftChars="0" w:right="0" w:hanging="3853" w:firstLineChars="0"/>
        <w:jc w:val="left"/>
        <w:rPr>
          <w:sz w:val="22"/>
        </w:rPr>
      </w:pPr>
      <w:r>
        <w:rPr>
          <w:sz w:val="22"/>
        </w:rPr>
        <w:t>Spain</w:t>
      </w:r>
    </w:p>
    <w:p>
      <w:pPr>
        <w:pStyle w:val="12"/>
        <w:numPr>
          <w:ilvl w:val="1"/>
          <w:numId w:val="9"/>
        </w:numPr>
        <w:tabs>
          <w:tab w:val="left" w:pos="7667"/>
          <w:tab w:val="left" w:pos="7668"/>
        </w:tabs>
        <w:spacing w:before="6" w:after="0" w:line="240" w:lineRule="auto"/>
        <w:ind w:left="7500" w:leftChars="0" w:right="0" w:hanging="3708" w:firstLineChars="0"/>
        <w:jc w:val="left"/>
        <w:rPr>
          <w:sz w:val="22"/>
        </w:rPr>
      </w:pPr>
      <w:r>
        <w:rPr>
          <w:sz w:val="22"/>
        </w:rPr>
        <w:t>Moldova</w:t>
      </w:r>
    </w:p>
    <w:p>
      <w:pPr>
        <w:pStyle w:val="12"/>
        <w:numPr>
          <w:ilvl w:val="1"/>
          <w:numId w:val="9"/>
        </w:numPr>
        <w:tabs>
          <w:tab w:val="left" w:pos="7653"/>
          <w:tab w:val="left" w:pos="7654"/>
        </w:tabs>
        <w:spacing w:before="11" w:after="0" w:line="240" w:lineRule="auto"/>
        <w:ind w:left="7486" w:leftChars="0" w:right="0" w:hanging="3694" w:firstLineChars="0"/>
        <w:jc w:val="left"/>
        <w:rPr>
          <w:sz w:val="22"/>
        </w:rPr>
      </w:pPr>
      <w:r>
        <w:rPr>
          <w:sz w:val="22"/>
        </w:rPr>
        <w:t>Colorado</w:t>
      </w:r>
    </w:p>
    <w:p>
      <w:pPr>
        <w:pStyle w:val="12"/>
        <w:numPr>
          <w:ilvl w:val="1"/>
          <w:numId w:val="9"/>
        </w:numPr>
        <w:tabs>
          <w:tab w:val="left" w:pos="7547"/>
          <w:tab w:val="left" w:pos="7548"/>
        </w:tabs>
        <w:spacing w:before="12" w:after="0" w:line="240" w:lineRule="auto"/>
        <w:ind w:left="7380" w:leftChars="0" w:right="0" w:hanging="3588" w:firstLineChars="0"/>
        <w:jc w:val="left"/>
        <w:rPr>
          <w:sz w:val="22"/>
        </w:rPr>
      </w:pPr>
      <w:r>
        <w:rPr>
          <w:sz w:val="22"/>
        </w:rPr>
        <w:t>Bangladesh</w:t>
      </w:r>
    </w:p>
    <w:p>
      <w:pPr>
        <w:pStyle w:val="12"/>
        <w:numPr>
          <w:ilvl w:val="1"/>
          <w:numId w:val="9"/>
        </w:numPr>
        <w:tabs>
          <w:tab w:val="left" w:pos="7840"/>
          <w:tab w:val="left" w:pos="7841"/>
        </w:tabs>
        <w:spacing w:before="11" w:after="0" w:line="240" w:lineRule="auto"/>
        <w:ind w:left="7674" w:leftChars="0" w:right="0" w:hanging="3881" w:firstLineChars="0"/>
        <w:jc w:val="left"/>
        <w:rPr>
          <w:sz w:val="22"/>
        </w:rPr>
      </w:pPr>
      <w:r>
        <w:rPr>
          <w:sz w:val="22"/>
        </w:rPr>
        <w:t>Audi</w:t>
      </w:r>
    </w:p>
    <w:p>
      <w:pPr>
        <w:pStyle w:val="12"/>
        <w:numPr>
          <w:ilvl w:val="1"/>
          <w:numId w:val="9"/>
        </w:numPr>
        <w:tabs>
          <w:tab w:val="left" w:pos="7331"/>
          <w:tab w:val="left" w:pos="7332"/>
        </w:tabs>
        <w:spacing w:before="6" w:after="0" w:line="240" w:lineRule="auto"/>
        <w:ind w:left="7164" w:leftChars="0" w:right="0" w:hanging="3372" w:firstLineChars="0"/>
        <w:jc w:val="left"/>
        <w:rPr>
          <w:sz w:val="22"/>
        </w:rPr>
      </w:pPr>
      <w:r>
        <w:rPr>
          <w:sz w:val="22"/>
        </w:rPr>
        <w:t>Queen</w:t>
      </w:r>
      <w:r>
        <w:rPr>
          <w:spacing w:val="-5"/>
          <w:sz w:val="22"/>
        </w:rPr>
        <w:t xml:space="preserve"> </w:t>
      </w:r>
      <w:r>
        <w:rPr>
          <w:sz w:val="22"/>
        </w:rPr>
        <w:t>Elizabeth</w:t>
      </w:r>
    </w:p>
    <w:p>
      <w:pPr>
        <w:pStyle w:val="12"/>
        <w:numPr>
          <w:ilvl w:val="1"/>
          <w:numId w:val="9"/>
        </w:numPr>
        <w:tabs>
          <w:tab w:val="left" w:pos="7619"/>
          <w:tab w:val="left" w:pos="7620"/>
        </w:tabs>
        <w:spacing w:before="11" w:after="0" w:line="240" w:lineRule="auto"/>
        <w:ind w:left="7452" w:leftChars="0" w:right="0" w:hanging="3660" w:firstLineChars="0"/>
        <w:jc w:val="left"/>
        <w:rPr>
          <w:sz w:val="22"/>
        </w:rPr>
      </w:pPr>
      <w:r>
        <w:rPr>
          <w:sz w:val="22"/>
        </w:rPr>
        <w:t>Bill</w:t>
      </w:r>
      <w:r>
        <w:rPr>
          <w:spacing w:val="-6"/>
          <w:sz w:val="22"/>
        </w:rPr>
        <w:t xml:space="preserve"> </w:t>
      </w:r>
      <w:r>
        <w:rPr>
          <w:sz w:val="22"/>
        </w:rPr>
        <w:t>Gates</w:t>
      </w:r>
    </w:p>
    <w:p>
      <w:pPr>
        <w:pStyle w:val="12"/>
        <w:numPr>
          <w:ilvl w:val="1"/>
          <w:numId w:val="9"/>
        </w:numPr>
        <w:tabs>
          <w:tab w:val="left" w:pos="7432"/>
          <w:tab w:val="left" w:pos="7433"/>
        </w:tabs>
        <w:spacing w:before="11" w:after="0" w:line="240" w:lineRule="auto"/>
        <w:ind w:left="7265" w:leftChars="0" w:right="0" w:hanging="3473" w:firstLineChars="0"/>
        <w:jc w:val="left"/>
        <w:rPr>
          <w:sz w:val="22"/>
        </w:rPr>
      </w:pPr>
      <w:r>
        <w:rPr>
          <w:sz w:val="22"/>
        </w:rPr>
        <w:t>Machu</w:t>
      </w:r>
      <w:r>
        <w:rPr>
          <w:spacing w:val="-2"/>
          <w:sz w:val="22"/>
        </w:rPr>
        <w:t xml:space="preserve"> </w:t>
      </w:r>
      <w:r>
        <w:rPr>
          <w:sz w:val="22"/>
        </w:rPr>
        <w:t>Picchu</w:t>
      </w:r>
    </w:p>
    <w:p>
      <w:pPr>
        <w:pStyle w:val="12"/>
        <w:numPr>
          <w:ilvl w:val="1"/>
          <w:numId w:val="9"/>
        </w:numPr>
        <w:tabs>
          <w:tab w:val="left" w:pos="7605"/>
          <w:tab w:val="left" w:pos="7606"/>
        </w:tabs>
        <w:spacing w:before="11" w:after="0" w:line="240" w:lineRule="auto"/>
        <w:ind w:left="7438" w:leftChars="0" w:right="0" w:hanging="3646" w:firstLineChars="0"/>
        <w:jc w:val="left"/>
        <w:rPr>
          <w:sz w:val="22"/>
        </w:rPr>
      </w:pPr>
      <w:r>
        <w:rPr>
          <w:sz w:val="22"/>
        </w:rPr>
        <w:t>Taj Mahal</w:t>
      </w:r>
    </w:p>
    <w:p>
      <w:pPr>
        <w:pStyle w:val="12"/>
        <w:numPr>
          <w:ilvl w:val="1"/>
          <w:numId w:val="9"/>
        </w:numPr>
        <w:tabs>
          <w:tab w:val="left" w:pos="7773"/>
          <w:tab w:val="left" w:pos="7774"/>
        </w:tabs>
        <w:spacing w:before="11" w:after="0" w:line="240" w:lineRule="auto"/>
        <w:ind w:left="7606" w:leftChars="0" w:right="0" w:hanging="3814" w:firstLineChars="0"/>
        <w:jc w:val="left"/>
        <w:rPr>
          <w:sz w:val="22"/>
        </w:rPr>
      </w:pPr>
      <w:r>
        <w:rPr>
          <w:sz w:val="22"/>
        </w:rPr>
        <w:t>David</w:t>
      </w:r>
    </w:p>
    <w:p>
      <w:pPr>
        <w:pStyle w:val="12"/>
        <w:numPr>
          <w:ilvl w:val="1"/>
          <w:numId w:val="9"/>
        </w:numPr>
        <w:tabs>
          <w:tab w:val="left" w:pos="7086"/>
          <w:tab w:val="left" w:pos="7087"/>
        </w:tabs>
        <w:spacing w:before="7" w:after="0" w:line="240" w:lineRule="auto"/>
        <w:ind w:left="6919" w:leftChars="0" w:right="0" w:hanging="3127" w:firstLineChars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Lord</w:t>
      </w:r>
      <w:r>
        <w:rPr>
          <w:spacing w:val="-3"/>
          <w:sz w:val="22"/>
        </w:rPr>
        <w:t xml:space="preserve"> </w:t>
      </w:r>
      <w:r>
        <w:rPr>
          <w:sz w:val="22"/>
        </w:rPr>
        <w:t>of the</w:t>
      </w:r>
      <w:r>
        <w:rPr>
          <w:spacing w:val="-6"/>
          <w:sz w:val="22"/>
        </w:rPr>
        <w:t xml:space="preserve"> </w:t>
      </w:r>
      <w:r>
        <w:rPr>
          <w:sz w:val="22"/>
        </w:rPr>
        <w:t>Rings</w:t>
      </w:r>
    </w:p>
    <w:p>
      <w:pPr>
        <w:pStyle w:val="12"/>
        <w:numPr>
          <w:ilvl w:val="1"/>
          <w:numId w:val="9"/>
        </w:numPr>
        <w:tabs>
          <w:tab w:val="left" w:pos="7336"/>
          <w:tab w:val="left" w:pos="7337"/>
        </w:tabs>
        <w:spacing w:before="11" w:after="0" w:line="240" w:lineRule="auto"/>
        <w:ind w:left="7169" w:leftChars="0" w:right="0" w:hanging="3377" w:firstLineChars="0"/>
        <w:jc w:val="left"/>
        <w:rPr>
          <w:sz w:val="22"/>
        </w:rPr>
      </w:pPr>
      <w:r>
        <w:rPr>
          <w:sz w:val="22"/>
        </w:rPr>
        <w:t>Luke</w:t>
      </w:r>
      <w:r>
        <w:rPr>
          <w:spacing w:val="-8"/>
          <w:sz w:val="22"/>
        </w:rPr>
        <w:t xml:space="preserve"> </w:t>
      </w:r>
      <w:r>
        <w:rPr>
          <w:sz w:val="22"/>
        </w:rPr>
        <w:t>Skywalker</w:t>
      </w:r>
    </w:p>
    <w:p>
      <w:pPr>
        <w:pStyle w:val="12"/>
        <w:numPr>
          <w:ilvl w:val="1"/>
          <w:numId w:val="9"/>
        </w:numPr>
        <w:tabs>
          <w:tab w:val="left" w:pos="7619"/>
          <w:tab w:val="left" w:pos="7620"/>
        </w:tabs>
        <w:spacing w:before="11" w:after="0" w:line="240" w:lineRule="auto"/>
        <w:ind w:left="7452" w:leftChars="0" w:right="0" w:hanging="3660" w:firstLineChars="0"/>
        <w:jc w:val="left"/>
        <w:rPr>
          <w:sz w:val="22"/>
        </w:rPr>
      </w:pPr>
      <w:r>
        <w:rPr>
          <w:sz w:val="22"/>
        </w:rPr>
        <w:t>Mac book</w:t>
      </w:r>
    </w:p>
    <w:p>
      <w:pPr>
        <w:pStyle w:val="12"/>
        <w:numPr>
          <w:ilvl w:val="1"/>
          <w:numId w:val="9"/>
        </w:numPr>
        <w:tabs>
          <w:tab w:val="left" w:pos="7648"/>
          <w:tab w:val="left" w:pos="7649"/>
        </w:tabs>
        <w:spacing w:before="11" w:after="0" w:line="240" w:lineRule="auto"/>
        <w:ind w:left="7481" w:leftChars="0" w:right="0" w:hanging="3689" w:firstLineChars="0"/>
        <w:jc w:val="left"/>
        <w:rPr>
          <w:sz w:val="22"/>
        </w:rPr>
      </w:pPr>
      <w:r>
        <w:rPr>
          <w:sz w:val="22"/>
        </w:rPr>
        <w:t>Star wars</w:t>
      </w:r>
    </w:p>
    <w:p>
      <w:pPr>
        <w:pStyle w:val="12"/>
        <w:numPr>
          <w:ilvl w:val="1"/>
          <w:numId w:val="9"/>
        </w:numPr>
        <w:tabs>
          <w:tab w:val="left" w:pos="7528"/>
          <w:tab w:val="left" w:pos="7529"/>
        </w:tabs>
        <w:spacing w:before="11" w:after="0" w:line="240" w:lineRule="auto"/>
        <w:ind w:left="7361" w:leftChars="0" w:right="0" w:hanging="3569" w:firstLineChars="0"/>
        <w:jc w:val="left"/>
        <w:rPr>
          <w:sz w:val="22"/>
        </w:rPr>
      </w:pPr>
      <w:r>
        <w:rPr>
          <w:sz w:val="22"/>
        </w:rPr>
        <w:t>James Bond</w:t>
      </w:r>
    </w:p>
    <w:p>
      <w:pPr>
        <w:pStyle w:val="12"/>
        <w:numPr>
          <w:ilvl w:val="1"/>
          <w:numId w:val="9"/>
        </w:numPr>
        <w:tabs>
          <w:tab w:val="left" w:pos="7576"/>
          <w:tab w:val="left" w:pos="7577"/>
        </w:tabs>
        <w:spacing w:before="6" w:after="0" w:line="240" w:lineRule="auto"/>
        <w:ind w:left="7409" w:leftChars="0" w:right="0" w:hanging="3617" w:firstLineChars="0"/>
        <w:jc w:val="left"/>
        <w:rPr>
          <w:sz w:val="22"/>
        </w:rPr>
      </w:pPr>
      <w:r>
        <w:rPr>
          <w:sz w:val="22"/>
        </w:rPr>
        <w:t>Elon</w:t>
      </w:r>
      <w:r>
        <w:rPr>
          <w:spacing w:val="-1"/>
          <w:sz w:val="22"/>
        </w:rPr>
        <w:t xml:space="preserve"> </w:t>
      </w:r>
      <w:r>
        <w:rPr>
          <w:sz w:val="22"/>
        </w:rPr>
        <w:t>Musk</w:t>
      </w:r>
    </w:p>
    <w:p>
      <w:pPr>
        <w:pStyle w:val="12"/>
        <w:numPr>
          <w:ilvl w:val="1"/>
          <w:numId w:val="9"/>
        </w:numPr>
        <w:tabs>
          <w:tab w:val="left" w:pos="7499"/>
          <w:tab w:val="left" w:pos="7500"/>
        </w:tabs>
        <w:spacing w:before="11" w:after="0" w:line="240" w:lineRule="auto"/>
        <w:ind w:left="7332" w:leftChars="0" w:right="0" w:hanging="3540" w:firstLineChars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Red</w:t>
      </w:r>
      <w:r>
        <w:rPr>
          <w:spacing w:val="-1"/>
          <w:sz w:val="22"/>
        </w:rPr>
        <w:t xml:space="preserve"> </w:t>
      </w:r>
      <w:r>
        <w:rPr>
          <w:sz w:val="22"/>
        </w:rPr>
        <w:t>Sea</w:t>
      </w:r>
    </w:p>
    <w:p>
      <w:pPr>
        <w:pStyle w:val="12"/>
        <w:numPr>
          <w:ilvl w:val="1"/>
          <w:numId w:val="9"/>
        </w:numPr>
        <w:tabs>
          <w:tab w:val="left" w:pos="7422"/>
          <w:tab w:val="left" w:pos="7423"/>
        </w:tabs>
        <w:spacing w:before="12" w:after="0" w:line="240" w:lineRule="auto"/>
        <w:ind w:left="7255" w:leftChars="0" w:right="0" w:hanging="3463" w:firstLineChars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Black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</w:p>
    <w:p>
      <w:pPr>
        <w:pStyle w:val="12"/>
        <w:numPr>
          <w:ilvl w:val="1"/>
          <w:numId w:val="9"/>
        </w:numPr>
        <w:tabs>
          <w:tab w:val="left" w:pos="7297"/>
          <w:tab w:val="left" w:pos="7298"/>
        </w:tabs>
        <w:spacing w:before="11" w:after="0" w:line="240" w:lineRule="auto"/>
        <w:ind w:left="7131" w:leftChars="0" w:right="0" w:hanging="3338" w:firstLineChars="0"/>
        <w:jc w:val="left"/>
        <w:rPr>
          <w:sz w:val="22"/>
        </w:rPr>
      </w:pPr>
      <w:r>
        <w:rPr>
          <w:sz w:val="22"/>
        </w:rPr>
        <w:t>Mahatma</w:t>
      </w:r>
      <w:r>
        <w:rPr>
          <w:spacing w:val="-2"/>
          <w:sz w:val="22"/>
        </w:rPr>
        <w:t xml:space="preserve"> </w:t>
      </w:r>
      <w:r>
        <w:rPr>
          <w:sz w:val="22"/>
        </w:rPr>
        <w:t>Gandhi</w:t>
      </w:r>
    </w:p>
    <w:p>
      <w:pPr>
        <w:pStyle w:val="12"/>
        <w:numPr>
          <w:ilvl w:val="1"/>
          <w:numId w:val="9"/>
        </w:numPr>
        <w:tabs>
          <w:tab w:val="left" w:pos="7716"/>
          <w:tab w:val="left" w:pos="7717"/>
        </w:tabs>
        <w:spacing w:before="6" w:after="0" w:line="240" w:lineRule="auto"/>
        <w:ind w:left="7549" w:leftChars="0" w:right="0" w:hanging="3757" w:firstLineChars="0"/>
        <w:jc w:val="left"/>
        <w:rPr>
          <w:sz w:val="22"/>
        </w:rPr>
      </w:pPr>
      <w:r>
        <w:rPr>
          <w:sz w:val="22"/>
        </w:rPr>
        <w:t>Krishna</w:t>
      </w:r>
    </w:p>
    <w:p>
      <w:pPr>
        <w:pStyle w:val="12"/>
        <w:numPr>
          <w:ilvl w:val="1"/>
          <w:numId w:val="9"/>
        </w:numPr>
        <w:tabs>
          <w:tab w:val="left" w:pos="7716"/>
          <w:tab w:val="left" w:pos="7717"/>
        </w:tabs>
        <w:spacing w:before="11" w:after="0" w:line="240" w:lineRule="auto"/>
        <w:ind w:left="7549" w:leftChars="0" w:right="0" w:hanging="3757" w:firstLineChars="0"/>
        <w:jc w:val="left"/>
        <w:rPr>
          <w:sz w:val="22"/>
        </w:rPr>
      </w:pPr>
      <w:r>
        <w:rPr>
          <w:sz w:val="22"/>
        </w:rPr>
        <w:t>Sweden</w:t>
      </w:r>
    </w:p>
    <w:p>
      <w:pPr>
        <w:pStyle w:val="12"/>
        <w:numPr>
          <w:ilvl w:val="1"/>
          <w:numId w:val="9"/>
        </w:numPr>
        <w:tabs>
          <w:tab w:val="left" w:pos="7499"/>
          <w:tab w:val="left" w:pos="7500"/>
        </w:tabs>
        <w:spacing w:before="11" w:after="0" w:line="240" w:lineRule="auto"/>
        <w:ind w:left="7332" w:leftChars="0" w:right="0" w:hanging="3540" w:firstLineChars="0"/>
        <w:jc w:val="left"/>
        <w:rPr>
          <w:sz w:val="22"/>
        </w:rPr>
      </w:pPr>
      <w:r>
        <w:rPr>
          <w:sz w:val="22"/>
        </w:rPr>
        <w:t>South</w:t>
      </w:r>
      <w:r>
        <w:rPr>
          <w:spacing w:val="-3"/>
          <w:sz w:val="22"/>
        </w:rPr>
        <w:t xml:space="preserve"> </w:t>
      </w:r>
      <w:r>
        <w:rPr>
          <w:sz w:val="22"/>
        </w:rPr>
        <w:t>Africa</w:t>
      </w:r>
    </w:p>
    <w:p>
      <w:pPr>
        <w:pStyle w:val="12"/>
        <w:numPr>
          <w:ilvl w:val="1"/>
          <w:numId w:val="9"/>
        </w:numPr>
        <w:tabs>
          <w:tab w:val="left" w:pos="7657"/>
          <w:tab w:val="left" w:pos="7658"/>
        </w:tabs>
        <w:spacing w:before="11" w:after="0" w:line="240" w:lineRule="auto"/>
        <w:ind w:left="7491" w:leftChars="0" w:right="0" w:hanging="3698" w:firstLineChars="0"/>
        <w:jc w:val="left"/>
        <w:rPr>
          <w:sz w:val="22"/>
        </w:rPr>
      </w:pPr>
      <w:r>
        <w:rPr>
          <w:sz w:val="22"/>
        </w:rPr>
        <w:t>Samsung</w:t>
      </w:r>
    </w:p>
    <w:p>
      <w:pPr>
        <w:pStyle w:val="12"/>
        <w:numPr>
          <w:ilvl w:val="1"/>
          <w:numId w:val="9"/>
        </w:numPr>
        <w:tabs>
          <w:tab w:val="left" w:pos="7735"/>
          <w:tab w:val="left" w:pos="7736"/>
        </w:tabs>
        <w:spacing w:before="11" w:after="0" w:line="240" w:lineRule="auto"/>
        <w:ind w:left="7568" w:leftChars="0" w:right="0" w:hanging="3776" w:firstLineChars="0"/>
        <w:jc w:val="left"/>
        <w:rPr>
          <w:sz w:val="22"/>
        </w:rPr>
      </w:pPr>
      <w:r>
        <w:rPr>
          <w:sz w:val="22"/>
        </w:rPr>
        <w:t>Sunday</w:t>
      </w:r>
    </w:p>
    <w:p>
      <w:pPr>
        <w:pStyle w:val="12"/>
        <w:numPr>
          <w:ilvl w:val="1"/>
          <w:numId w:val="9"/>
        </w:numPr>
        <w:tabs>
          <w:tab w:val="left" w:pos="7749"/>
          <w:tab w:val="left" w:pos="7750"/>
        </w:tabs>
        <w:spacing w:before="6" w:after="0" w:line="240" w:lineRule="auto"/>
        <w:ind w:left="7582" w:leftChars="0" w:right="0" w:hanging="3790" w:firstLineChars="0"/>
        <w:jc w:val="left"/>
        <w:rPr>
          <w:sz w:val="22"/>
        </w:rPr>
      </w:pPr>
      <w:r>
        <w:rPr>
          <w:sz w:val="22"/>
        </w:rPr>
        <w:t>Titanic</w:t>
      </w:r>
    </w:p>
    <w:p>
      <w:pPr>
        <w:pStyle w:val="12"/>
        <w:numPr>
          <w:ilvl w:val="1"/>
          <w:numId w:val="9"/>
        </w:numPr>
        <w:tabs>
          <w:tab w:val="left" w:pos="7677"/>
          <w:tab w:val="left" w:pos="7678"/>
        </w:tabs>
        <w:spacing w:before="11" w:after="0" w:line="240" w:lineRule="auto"/>
        <w:ind w:left="7510" w:leftChars="0" w:right="0" w:hanging="3718" w:firstLineChars="0"/>
        <w:jc w:val="left"/>
        <w:rPr>
          <w:sz w:val="22"/>
        </w:rPr>
      </w:pPr>
      <w:r>
        <w:rPr>
          <w:sz w:val="22"/>
        </w:rPr>
        <w:t>Walmart</w:t>
      </w:r>
    </w:p>
    <w:p>
      <w:pPr>
        <w:pStyle w:val="12"/>
        <w:numPr>
          <w:ilvl w:val="1"/>
          <w:numId w:val="9"/>
        </w:numPr>
        <w:tabs>
          <w:tab w:val="left" w:pos="7740"/>
          <w:tab w:val="left" w:pos="7741"/>
        </w:tabs>
        <w:spacing w:before="12" w:after="0" w:line="240" w:lineRule="auto"/>
        <w:ind w:left="7573" w:leftChars="0" w:right="0" w:hanging="3781" w:firstLineChars="0"/>
        <w:jc w:val="left"/>
        <w:rPr>
          <w:sz w:val="22"/>
        </w:rPr>
      </w:pPr>
      <w:r>
        <w:rPr>
          <w:sz w:val="22"/>
        </w:rPr>
        <w:t>Twitter</w:t>
      </w:r>
    </w:p>
    <w:p>
      <w:pPr>
        <w:pStyle w:val="12"/>
        <w:numPr>
          <w:ilvl w:val="1"/>
          <w:numId w:val="9"/>
        </w:numPr>
        <w:tabs>
          <w:tab w:val="left" w:pos="7566"/>
          <w:tab w:val="left" w:pos="7567"/>
        </w:tabs>
        <w:spacing w:before="11" w:after="0" w:line="240" w:lineRule="auto"/>
        <w:ind w:left="7399" w:leftChars="0" w:right="0" w:hanging="3607" w:firstLineChars="0"/>
        <w:jc w:val="left"/>
        <w:rPr>
          <w:sz w:val="22"/>
        </w:rPr>
      </w:pPr>
      <w:r>
        <w:rPr>
          <w:sz w:val="22"/>
        </w:rPr>
        <w:t>Rock</w:t>
      </w:r>
      <w:r>
        <w:rPr>
          <w:spacing w:val="-4"/>
          <w:sz w:val="22"/>
        </w:rPr>
        <w:t xml:space="preserve"> </w:t>
      </w:r>
      <w:r>
        <w:rPr>
          <w:sz w:val="22"/>
        </w:rPr>
        <w:t>ledge</w:t>
      </w:r>
    </w:p>
    <w:p>
      <w:pPr>
        <w:pStyle w:val="12"/>
        <w:numPr>
          <w:ilvl w:val="1"/>
          <w:numId w:val="9"/>
        </w:numPr>
        <w:tabs>
          <w:tab w:val="left" w:pos="7605"/>
          <w:tab w:val="left" w:pos="7606"/>
        </w:tabs>
        <w:spacing w:before="11" w:after="0" w:line="240" w:lineRule="auto"/>
        <w:ind w:left="7438" w:leftChars="0" w:right="0" w:hanging="3646" w:firstLineChars="0"/>
        <w:jc w:val="left"/>
        <w:rPr>
          <w:sz w:val="22"/>
        </w:rPr>
      </w:pPr>
      <w:r>
        <w:rPr>
          <w:sz w:val="22"/>
        </w:rPr>
        <w:t>Usain</w:t>
      </w:r>
      <w:r>
        <w:rPr>
          <w:spacing w:val="-5"/>
          <w:sz w:val="22"/>
        </w:rPr>
        <w:t xml:space="preserve"> </w:t>
      </w:r>
      <w:r>
        <w:rPr>
          <w:sz w:val="22"/>
        </w:rPr>
        <w:t>bolt</w:t>
      </w:r>
    </w:p>
    <w:p>
      <w:pPr>
        <w:pStyle w:val="12"/>
        <w:numPr>
          <w:ilvl w:val="1"/>
          <w:numId w:val="9"/>
        </w:numPr>
        <w:tabs>
          <w:tab w:val="left" w:pos="7446"/>
          <w:tab w:val="left" w:pos="7447"/>
        </w:tabs>
        <w:spacing w:before="6" w:after="0" w:line="240" w:lineRule="auto"/>
        <w:ind w:left="7279" w:leftChars="0" w:right="0" w:hanging="3487" w:firstLineChars="0"/>
        <w:jc w:val="left"/>
        <w:rPr>
          <w:sz w:val="22"/>
        </w:rPr>
      </w:pPr>
      <w:r>
        <w:rPr>
          <w:sz w:val="22"/>
        </w:rPr>
        <w:t>Women’s</w:t>
      </w:r>
      <w:r>
        <w:rPr>
          <w:spacing w:val="3"/>
          <w:sz w:val="22"/>
        </w:rPr>
        <w:t xml:space="preserve"> </w:t>
      </w:r>
      <w:r>
        <w:rPr>
          <w:sz w:val="22"/>
        </w:rPr>
        <w:t>day</w:t>
      </w:r>
    </w:p>
    <w:p>
      <w:pPr>
        <w:pStyle w:val="12"/>
        <w:numPr>
          <w:ilvl w:val="1"/>
          <w:numId w:val="9"/>
        </w:numPr>
        <w:tabs>
          <w:tab w:val="left" w:pos="7643"/>
          <w:tab w:val="left" w:pos="7644"/>
        </w:tabs>
        <w:spacing w:before="11" w:after="0" w:line="240" w:lineRule="auto"/>
        <w:ind w:left="7476" w:leftChars="0" w:right="0" w:hanging="3684" w:firstLineChars="0"/>
        <w:jc w:val="left"/>
        <w:rPr>
          <w:sz w:val="22"/>
        </w:rPr>
      </w:pPr>
      <w:r>
        <w:rPr>
          <w:sz w:val="22"/>
        </w:rPr>
        <w:t>Peter</w:t>
      </w:r>
      <w:r>
        <w:rPr>
          <w:spacing w:val="2"/>
          <w:sz w:val="22"/>
        </w:rPr>
        <w:t xml:space="preserve"> </w:t>
      </w:r>
      <w:r>
        <w:rPr>
          <w:sz w:val="22"/>
        </w:rPr>
        <w:t>Pan</w:t>
      </w:r>
    </w:p>
    <w:p>
      <w:pPr>
        <w:pStyle w:val="12"/>
        <w:numPr>
          <w:ilvl w:val="1"/>
          <w:numId w:val="9"/>
        </w:numPr>
        <w:tabs>
          <w:tab w:val="left" w:pos="7812"/>
          <w:tab w:val="left" w:pos="7813"/>
        </w:tabs>
        <w:spacing w:before="11" w:after="0" w:line="240" w:lineRule="auto"/>
        <w:ind w:left="7645" w:leftChars="0" w:right="0" w:hanging="3853" w:firstLineChars="0"/>
        <w:jc w:val="left"/>
        <w:rPr>
          <w:sz w:val="22"/>
        </w:rPr>
      </w:pPr>
      <w:r>
        <w:rPr>
          <w:sz w:val="22"/>
        </w:rPr>
        <w:t>Maya</w:t>
      </w:r>
    </w:p>
    <w:p>
      <w:pPr>
        <w:pStyle w:val="12"/>
        <w:numPr>
          <w:ilvl w:val="1"/>
          <w:numId w:val="9"/>
        </w:numPr>
        <w:tabs>
          <w:tab w:val="left" w:pos="7720"/>
          <w:tab w:val="left" w:pos="7721"/>
        </w:tabs>
        <w:spacing w:before="11" w:after="0" w:line="240" w:lineRule="auto"/>
        <w:ind w:left="7554" w:leftChars="0" w:right="0" w:hanging="3761" w:firstLineChars="0"/>
        <w:jc w:val="left"/>
        <w:rPr>
          <w:sz w:val="22"/>
        </w:rPr>
      </w:pPr>
      <w:r>
        <w:rPr>
          <w:sz w:val="22"/>
        </w:rPr>
        <w:t>London</w:t>
      </w:r>
    </w:p>
    <w:p>
      <w:pPr>
        <w:pStyle w:val="12"/>
        <w:numPr>
          <w:ilvl w:val="1"/>
          <w:numId w:val="9"/>
        </w:numPr>
        <w:tabs>
          <w:tab w:val="left" w:pos="7749"/>
          <w:tab w:val="left" w:pos="7750"/>
        </w:tabs>
        <w:spacing w:before="11" w:after="0" w:line="240" w:lineRule="auto"/>
        <w:ind w:left="7582" w:leftChars="0" w:right="0" w:hanging="3790" w:firstLineChars="0"/>
        <w:jc w:val="left"/>
        <w:rPr>
          <w:sz w:val="22"/>
        </w:rPr>
      </w:pPr>
      <w:r>
        <w:rPr>
          <w:sz w:val="22"/>
        </w:rPr>
        <w:t>Michel</w:t>
      </w:r>
    </w:p>
    <w:p>
      <w:pPr>
        <w:pStyle w:val="12"/>
        <w:numPr>
          <w:ilvl w:val="1"/>
          <w:numId w:val="9"/>
        </w:numPr>
        <w:tabs>
          <w:tab w:val="left" w:pos="7802"/>
          <w:tab w:val="left" w:pos="7803"/>
        </w:tabs>
        <w:spacing w:before="6" w:after="0" w:line="240" w:lineRule="auto"/>
        <w:ind w:left="7635" w:leftChars="0" w:right="0" w:hanging="3843" w:firstLineChars="0"/>
        <w:jc w:val="left"/>
        <w:rPr>
          <w:sz w:val="22"/>
        </w:rPr>
      </w:pPr>
      <w:r>
        <w:rPr>
          <w:sz w:val="22"/>
        </w:rPr>
        <w:t>Moon</w:t>
      </w:r>
    </w:p>
    <w:p>
      <w:pPr>
        <w:pStyle w:val="12"/>
        <w:numPr>
          <w:ilvl w:val="1"/>
          <w:numId w:val="9"/>
        </w:numPr>
        <w:tabs>
          <w:tab w:val="left" w:pos="7696"/>
          <w:tab w:val="left" w:pos="7697"/>
        </w:tabs>
        <w:spacing w:before="12" w:after="0" w:line="240" w:lineRule="auto"/>
        <w:ind w:left="7530" w:leftChars="0" w:right="0" w:hanging="3737" w:firstLineChars="0"/>
        <w:jc w:val="left"/>
        <w:rPr>
          <w:sz w:val="22"/>
        </w:rPr>
      </w:pPr>
      <w:r>
        <w:rPr>
          <w:sz w:val="22"/>
        </w:rPr>
        <w:t>Monday</w:t>
      </w:r>
    </w:p>
    <w:p>
      <w:pPr>
        <w:pStyle w:val="12"/>
        <w:numPr>
          <w:ilvl w:val="1"/>
          <w:numId w:val="9"/>
        </w:numPr>
        <w:tabs>
          <w:tab w:val="left" w:pos="7783"/>
          <w:tab w:val="left" w:pos="7784"/>
        </w:tabs>
        <w:spacing w:before="11" w:after="0" w:line="240" w:lineRule="auto"/>
        <w:ind w:left="7616" w:leftChars="0" w:right="0" w:hanging="3824" w:firstLineChars="0"/>
        <w:jc w:val="left"/>
        <w:rPr>
          <w:sz w:val="22"/>
        </w:rPr>
      </w:pPr>
      <w:r>
        <w:rPr>
          <w:sz w:val="22"/>
        </w:rPr>
        <w:t>Potato</w:t>
      </w:r>
    </w:p>
    <w:p>
      <w:pPr>
        <w:pStyle w:val="12"/>
        <w:numPr>
          <w:ilvl w:val="1"/>
          <w:numId w:val="9"/>
        </w:numPr>
        <w:tabs>
          <w:tab w:val="left" w:pos="7826"/>
          <w:tab w:val="left" w:pos="7827"/>
        </w:tabs>
        <w:spacing w:before="11" w:after="0" w:line="240" w:lineRule="auto"/>
        <w:ind w:left="7659" w:leftChars="0" w:right="0" w:hanging="3867" w:firstLineChars="0"/>
        <w:jc w:val="left"/>
        <w:rPr>
          <w:sz w:val="22"/>
        </w:rPr>
      </w:pPr>
      <w:r>
        <w:rPr>
          <w:sz w:val="22"/>
        </w:rPr>
        <w:t>Pepsi</w:t>
      </w:r>
    </w:p>
    <w:p>
      <w:pPr>
        <w:pStyle w:val="12"/>
        <w:numPr>
          <w:ilvl w:val="1"/>
          <w:numId w:val="9"/>
        </w:numPr>
        <w:tabs>
          <w:tab w:val="left" w:pos="7788"/>
          <w:tab w:val="left" w:pos="7789"/>
        </w:tabs>
        <w:spacing w:before="6" w:after="0" w:line="240" w:lineRule="auto"/>
        <w:ind w:left="7621" w:leftChars="0" w:right="0" w:hanging="3829" w:firstLineChars="0"/>
        <w:jc w:val="left"/>
        <w:rPr>
          <w:sz w:val="22"/>
        </w:rPr>
      </w:pPr>
      <w:r>
        <w:rPr>
          <w:sz w:val="22"/>
        </w:rPr>
        <w:t>Nikon</w:t>
      </w:r>
    </w:p>
    <w:p>
      <w:pPr>
        <w:pStyle w:val="9"/>
        <w:spacing w:before="7"/>
        <w:rPr>
          <w:sz w:val="15"/>
        </w:rPr>
      </w:pPr>
    </w:p>
    <w:p>
      <w:pPr>
        <w:pStyle w:val="12"/>
        <w:numPr>
          <w:ilvl w:val="1"/>
          <w:numId w:val="9"/>
        </w:numPr>
        <w:tabs>
          <w:tab w:val="left" w:pos="7836"/>
          <w:tab w:val="left" w:pos="7837"/>
        </w:tabs>
        <w:spacing w:before="91" w:after="0" w:line="240" w:lineRule="auto"/>
        <w:ind w:left="7669" w:leftChars="0" w:right="0" w:hanging="3877" w:firstLineChars="0"/>
        <w:jc w:val="left"/>
        <w:rPr>
          <w:sz w:val="22"/>
        </w:rPr>
      </w:pPr>
      <w:r>
        <w:rPr>
          <w:sz w:val="22"/>
        </w:rPr>
        <w:t>Pubg</w:t>
      </w:r>
    </w:p>
    <w:p>
      <w:pPr>
        <w:pStyle w:val="12"/>
        <w:numPr>
          <w:ilvl w:val="1"/>
          <w:numId w:val="9"/>
        </w:numPr>
        <w:tabs>
          <w:tab w:val="left" w:pos="7254"/>
          <w:tab w:val="left" w:pos="7255"/>
        </w:tabs>
        <w:spacing w:before="7" w:after="0" w:line="240" w:lineRule="auto"/>
        <w:ind w:left="7087" w:leftChars="0" w:right="0" w:hanging="3295" w:firstLineChars="0"/>
        <w:jc w:val="left"/>
        <w:rPr>
          <w:sz w:val="22"/>
        </w:rPr>
      </w:pPr>
      <w:r>
        <w:rPr>
          <w:sz w:val="22"/>
        </w:rPr>
        <w:t>Oxford</w:t>
      </w:r>
      <w:r>
        <w:rPr>
          <w:spacing w:val="-3"/>
          <w:sz w:val="22"/>
        </w:rPr>
        <w:t xml:space="preserve"> </w:t>
      </w:r>
      <w:r>
        <w:rPr>
          <w:sz w:val="22"/>
        </w:rPr>
        <w:t>University</w:t>
      </w:r>
    </w:p>
    <w:p>
      <w:pPr>
        <w:pStyle w:val="12"/>
        <w:numPr>
          <w:ilvl w:val="1"/>
          <w:numId w:val="9"/>
        </w:numPr>
        <w:tabs>
          <w:tab w:val="left" w:pos="7836"/>
          <w:tab w:val="left" w:pos="7837"/>
        </w:tabs>
        <w:spacing w:before="11" w:after="0" w:line="240" w:lineRule="auto"/>
        <w:ind w:left="7669" w:leftChars="0" w:right="0" w:hanging="3877" w:firstLineChars="0"/>
        <w:jc w:val="left"/>
        <w:rPr>
          <w:sz w:val="22"/>
        </w:rPr>
      </w:pPr>
      <w:r>
        <w:rPr>
          <w:sz w:val="22"/>
        </w:rPr>
        <w:t>India</w:t>
      </w:r>
    </w:p>
    <w:p>
      <w:pPr>
        <w:pStyle w:val="12"/>
        <w:numPr>
          <w:ilvl w:val="1"/>
          <w:numId w:val="9"/>
        </w:numPr>
        <w:tabs>
          <w:tab w:val="left" w:pos="7807"/>
          <w:tab w:val="left" w:pos="7808"/>
        </w:tabs>
        <w:spacing w:before="11" w:after="0" w:line="240" w:lineRule="auto"/>
        <w:ind w:left="7640" w:leftChars="0" w:right="0" w:hanging="3848" w:firstLineChars="0"/>
        <w:jc w:val="left"/>
        <w:rPr>
          <w:sz w:val="22"/>
        </w:rPr>
      </w:pPr>
      <w:r>
        <w:rPr>
          <w:sz w:val="22"/>
        </w:rPr>
        <w:t>Justin</w:t>
      </w:r>
    </w:p>
    <w:p>
      <w:pPr>
        <w:pStyle w:val="12"/>
        <w:numPr>
          <w:ilvl w:val="1"/>
          <w:numId w:val="9"/>
        </w:numPr>
        <w:tabs>
          <w:tab w:val="left" w:pos="7836"/>
          <w:tab w:val="left" w:pos="7837"/>
        </w:tabs>
        <w:spacing w:before="11" w:after="0" w:line="240" w:lineRule="auto"/>
        <w:ind w:left="7669" w:leftChars="0" w:right="0" w:hanging="3930" w:firstLineChars="0"/>
        <w:jc w:val="left"/>
        <w:rPr>
          <w:sz w:val="22"/>
        </w:rPr>
      </w:pPr>
      <w:r>
        <w:rPr>
          <w:sz w:val="22"/>
        </w:rPr>
        <w:t>Janet</w:t>
      </w:r>
    </w:p>
    <w:p>
      <w:pPr>
        <w:pStyle w:val="12"/>
        <w:numPr>
          <w:ilvl w:val="1"/>
          <w:numId w:val="9"/>
        </w:numPr>
        <w:tabs>
          <w:tab w:val="left" w:pos="7764"/>
          <w:tab w:val="left" w:pos="7765"/>
        </w:tabs>
        <w:spacing w:before="11" w:after="0" w:line="240" w:lineRule="auto"/>
        <w:ind w:left="7597" w:leftChars="0" w:right="0" w:hanging="3858" w:firstLineChars="0"/>
        <w:jc w:val="left"/>
        <w:rPr>
          <w:sz w:val="22"/>
        </w:rPr>
      </w:pPr>
      <w:r>
        <w:rPr>
          <w:sz w:val="22"/>
        </w:rPr>
        <w:t>Jupiter</w:t>
      </w:r>
    </w:p>
    <w:p>
      <w:pPr>
        <w:pStyle w:val="9"/>
        <w:rPr>
          <w:sz w:val="20"/>
        </w:rPr>
      </w:pPr>
    </w:p>
    <w:p>
      <w:pPr>
        <w:pStyle w:val="9"/>
        <w:spacing w:before="11"/>
        <w:rPr>
          <w:sz w:val="16"/>
        </w:rPr>
      </w:pPr>
    </w:p>
    <w:p>
      <w:pPr>
        <w:pStyle w:val="4"/>
        <w:spacing w:before="85" w:after="13"/>
        <w:ind w:left="455" w:firstLine="0"/>
      </w:pPr>
      <w:r>
        <w:pict>
          <v:rect id="_x0000_s1058" o:spid="_x0000_s1058" o:spt="1" style="position:absolute;left:0pt;margin-left:23.75pt;margin-top:22.95pt;height:0.95pt;width:218.2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59" o:spid="_x0000_s1059" style="position:absolute;left:0pt;margin-left:79.9pt;margin-top:25.35pt;height:67.5pt;width:432.7pt;mso-position-horizontal-relative:page;z-index:-251644928;mso-width-relative:page;mso-height-relative:page;" fillcolor="#000000" filled="t" stroked="f" coordorigin="1599,507" coordsize="8654,1350" path="m1608,1583l1599,1583,1599,1592,1599,1847,1608,1847,1608,1592,1608,1583xm1608,1059l1599,1059,1599,1069,1599,1319,1599,1328,1599,1583,1608,1583,1608,1328,1608,1319,1608,1069,1608,1059xm1608,795l1599,795,1599,805,1599,1059,1608,1059,1608,805,1608,795xm5930,1847l5921,1847,5921,1847,1608,1847,1599,1847,1599,1857,1608,1857,5921,1857,5921,1857,5930,1857,5930,1847xm5930,1592l5921,1592,5921,1847,5930,1847,5930,1592xm5930,1328l5921,1328,5921,1583,5930,1583,5930,1328xm5930,1069l5921,1069,5921,1319,5930,1319,5930,1069xm5930,805l5921,805,5921,1059,5930,1059,5930,805xm5930,507l5921,507,5921,507,1608,507,1599,507,1599,517,1599,517,1599,795,1608,795,1608,517,5921,517,5921,795,5930,795,5930,517,5930,517,5930,507xm10252,1847l10243,1847,5930,1847,5930,1857,10243,1857,10252,1857,10252,1847xm10252,1583l10243,1583,10243,1592,10243,1847,10252,1847,10252,1592,10252,1583xm10252,1059l10243,1059,10243,1069,10243,1319,10243,1328,10243,1583,10252,1583,10252,1328,10252,1319,10252,1069,10252,1059xm10252,795l10243,795,10243,805,10243,1059,10252,1059,10252,805,10252,795xm10252,507l10243,507,5930,507,5930,517,10243,517,10243,795,10252,795,10252,517,10252,517,10252,507xe">
            <v:path arrowok="t"/>
            <v:fill on="t" focussize="0,0"/>
            <v:stroke on="f"/>
            <v:imagedata o:title=""/>
            <o:lock v:ext="edit"/>
          </v:shape>
        </w:pict>
      </w:r>
      <w:r>
        <w:t>Common</w:t>
      </w:r>
      <w:r>
        <w:rPr>
          <w:spacing w:val="-4"/>
        </w:rPr>
        <w:t xml:space="preserve"> </w:t>
      </w:r>
      <w:r>
        <w:t>Noun</w:t>
      </w:r>
      <w:r>
        <w:rPr>
          <w:spacing w:val="-3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Examples</w:t>
      </w:r>
    </w:p>
    <w:tbl>
      <w:tblPr>
        <w:tblStyle w:val="8"/>
        <w:tblW w:w="0" w:type="auto"/>
        <w:tblInd w:w="15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5"/>
        <w:gridCol w:w="2022"/>
        <w:gridCol w:w="2472"/>
        <w:gridCol w:w="2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5" w:type="dxa"/>
            <w:tcBorders>
              <w:bottom w:val="single" w:color="000000" w:sz="4" w:space="0"/>
            </w:tcBorders>
          </w:tcPr>
          <w:p>
            <w:pPr>
              <w:pStyle w:val="13"/>
              <w:spacing w:before="1" w:line="261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2022" w:type="dxa"/>
            <w:tcBorders>
              <w:bottom w:val="single" w:color="000000" w:sz="4" w:space="0"/>
            </w:tcBorders>
          </w:tcPr>
          <w:p>
            <w:pPr>
              <w:pStyle w:val="13"/>
              <w:rPr>
                <w:sz w:val="20"/>
              </w:rPr>
            </w:pPr>
          </w:p>
        </w:tc>
        <w:tc>
          <w:tcPr>
            <w:tcW w:w="2472" w:type="dxa"/>
            <w:tcBorders>
              <w:bottom w:val="single" w:color="000000" w:sz="4" w:space="0"/>
            </w:tcBorders>
          </w:tcPr>
          <w:p>
            <w:pPr>
              <w:pStyle w:val="13"/>
              <w:spacing w:before="1" w:line="261" w:lineRule="exact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2848" w:type="dxa"/>
            <w:tcBorders>
              <w:bottom w:val="single" w:color="000000" w:sz="4" w:space="0"/>
            </w:tcBorders>
          </w:tcPr>
          <w:p>
            <w:pPr>
              <w:pStyle w:val="13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9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02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34" w:lineRule="exact"/>
              <w:ind w:left="80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47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84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34" w:lineRule="exact"/>
              <w:ind w:left="367"/>
              <w:rPr>
                <w:sz w:val="22"/>
              </w:rPr>
            </w:pPr>
            <w:r>
              <w:rPr>
                <w:sz w:val="22"/>
              </w:rPr>
              <w:t>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29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02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29" w:lineRule="exact"/>
              <w:ind w:left="80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47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84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29" w:lineRule="exact"/>
              <w:ind w:left="391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9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02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34" w:lineRule="exact"/>
              <w:ind w:left="80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7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84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34" w:lineRule="exact"/>
              <w:ind w:left="381"/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295" w:type="dxa"/>
            <w:tcBorders>
              <w:top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022" w:type="dxa"/>
            <w:tcBorders>
              <w:top w:val="single" w:color="000000" w:sz="4" w:space="0"/>
            </w:tcBorders>
          </w:tcPr>
          <w:p>
            <w:pPr>
              <w:pStyle w:val="13"/>
              <w:spacing w:line="239" w:lineRule="exact"/>
              <w:ind w:left="80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472" w:type="dxa"/>
            <w:tcBorders>
              <w:top w:val="single" w:color="000000" w:sz="4" w:space="0"/>
            </w:tcBorders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2848" w:type="dxa"/>
            <w:tcBorders>
              <w:top w:val="single" w:color="000000" w:sz="4" w:space="0"/>
            </w:tcBorders>
          </w:tcPr>
          <w:p>
            <w:pPr>
              <w:pStyle w:val="13"/>
              <w:spacing w:line="239" w:lineRule="exact"/>
              <w:ind w:left="439"/>
              <w:rPr>
                <w:sz w:val="22"/>
              </w:rPr>
            </w:pPr>
            <w:r>
              <w:rPr>
                <w:sz w:val="22"/>
              </w:rPr>
              <w:t>River</w:t>
            </w:r>
          </w:p>
        </w:tc>
      </w:tr>
    </w:tbl>
    <w:p>
      <w:pPr>
        <w:spacing w:after="0" w:line="239" w:lineRule="exact"/>
        <w:rPr>
          <w:sz w:val="22"/>
        </w:rPr>
        <w:sectPr>
          <w:pgSz w:w="11910" w:h="16840"/>
          <w:pgMar w:top="102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8"/>
        <w:tblW w:w="0" w:type="auto"/>
        <w:tblInd w:w="15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0"/>
        <w:gridCol w:w="4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80" w:type="dxa"/>
          </w:tcPr>
          <w:p>
            <w:pPr>
              <w:pStyle w:val="13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13"/>
              <w:rPr>
                <w:sz w:val="18"/>
              </w:rPr>
            </w:pPr>
          </w:p>
        </w:tc>
      </w:tr>
    </w:tbl>
    <w:p>
      <w:pPr>
        <w:pStyle w:val="9"/>
        <w:rPr>
          <w:sz w:val="20"/>
        </w:rPr>
      </w:pPr>
      <w:r>
        <w:pict>
          <v:group id="_x0000_s1060" o:spid="_x0000_s1060" o:spt="203" style="position:absolute;left:0pt;margin-left:24pt;margin-top:23.95pt;height:794.2pt;width:547.7pt;mso-position-horizontal-relative:page;mso-position-vertical-relative:page;z-index:-251643904;mso-width-relative:page;mso-height-relative:page;" coordorigin="480,480" coordsize="10954,15884">
            <o:lock v:ext="edit"/>
            <v:shape id="_x0000_s1061" o:spid="_x0000_s1061" style="position:absolute;left:1570;top:10558;height:2118;width:8827;" fillcolor="#000000" filled="t" stroked="f" coordorigin="1570,10558" coordsize="8827,2118" path="m1580,10832l1570,10832,1570,11087,1580,11087,1580,10832xm5930,12666l5921,12666,5921,12666,1580,12666,1570,12666,1570,12676,1580,12676,5921,12676,5921,12676,5930,12676,5930,12666xm5930,12402l5921,12402,5921,12402,1580,12402,1570,12402,1570,12411,1570,12411,1570,12666,1580,12666,1580,12411,5921,12411,5921,12666,5930,12666,5930,12411,5930,12411,5930,12402xm5930,12138l5921,12138,5921,12138,1580,12138,1570,12138,1570,12147,1570,12402,1580,12402,1580,12147,5921,12147,5921,12402,5930,12402,5930,12147,5930,12138xm5930,11615l5921,11615,5921,11615,5921,11624,5921,11874,1580,11874,1580,11624,5921,11624,5921,11615,1580,11615,1570,11615,1570,11624,1570,11874,1570,11883,1570,12138,1580,12138,1580,11883,5921,11883,5921,12138,5930,12138,5930,11883,5930,11874,5930,11624,5930,11615xm5930,11351l5921,11351,5921,11351,1580,11351,1570,11351,1570,11360,1570,11615,1580,11615,1580,11360,5921,11360,5921,11615,5930,11615,5930,11360,5930,11351xm5930,11087l5921,11087,5921,11087,1580,11087,1570,11087,1570,11096,1570,11351,1580,11351,1580,11096,5921,11096,5921,11351,5930,11351,5930,11096,5930,11087xm5930,10832l5921,10832,5921,11087,5930,11087,5930,10832xm5930,10822l5921,10822,5921,10822,1580,10822,1570,10822,1570,10832,1580,10832,5921,10832,5921,10832,5930,10832,5930,10822xm5930,10558l5921,10558,5921,10558,1580,10558,1570,10558,1570,10568,1570,10822,1580,10822,1580,10568,5921,10568,5921,10822,5930,10822,5930,10568,5930,10558xm10387,12666l5930,12666,5930,12676,10387,12676,10387,12666xm10387,12402l5930,12402,5930,12411,10387,12411,10387,12402xm10387,12138l5930,12138,5930,12147,10387,12147,10387,12138xm10387,11874l5930,11874,5930,11883,10387,11883,10387,11874xm10387,11615l5930,11615,5930,11624,10387,11624,10387,11615xm10387,11351l5930,11351,5930,11360,10387,11360,10387,11351xm10387,11087l5930,11087,5930,11096,10387,11096,10387,11087xm10387,10822l5930,10822,5930,10832,10387,10832,10387,10822xm10387,10558l5930,10558,5930,10568,10387,10568,10387,10558xm10396,12666l10387,12666,10387,12676,10396,12676,10396,12666xm10396,12402l10387,12402,10387,12411,10387,12411,10387,12666,10396,12666,10396,12411,10396,12411,10396,12402xm10396,12138l10387,12138,10387,12147,10387,12402,10396,12402,10396,12147,10396,12138xm10396,11615l10387,11615,10387,11624,10387,11874,10387,11883,10387,12138,10396,12138,10396,11883,10396,11874,10396,11624,10396,11615xm10396,11351l10387,11351,10387,11360,10387,11615,10396,11615,10396,11360,10396,11351xm10396,11087l10387,11087,10387,11096,10387,11351,10396,11351,10396,11096,10396,11087xm10396,10832l10387,10832,10387,11087,10396,11087,10396,10832xm10396,10822l10387,10822,10387,10832,10396,10832,10396,10822xm10396,10558l10387,10558,10387,10568,10387,10822,10396,10822,10396,10568,10396,10558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570;top:12666;height:2377;width:8827;" fillcolor="#000000" filled="t" stroked="f" coordorigin="1570,12666" coordsize="8827,2377" path="m1580,12676l1570,12676,1570,12930,1580,12930,1580,12676xm5930,15033l5921,15033,5921,15033,1580,15033,1570,15033,1570,15043,1580,15043,5921,15043,5921,15043,5930,15043,5930,15033xm5930,14515l5921,14515,5921,14769,1580,14769,1580,14515,1570,14515,1570,14769,1570,14779,1570,14779,1570,15033,1580,15033,1580,14779,5921,14779,5921,15033,5930,15033,5930,14779,5930,14779,5930,14769,5930,14515xm5930,14250l5921,14250,5921,14505,1580,14505,1580,14250,1570,14250,1570,14505,1570,14515,1580,14515,5921,14515,5921,14515,5930,14515,5930,14505,5930,14250xm5930,13991l5921,13991,5921,14241,1580,14241,1580,13991,1570,13991,1570,14241,1570,14241,1570,14250,1580,14250,5921,14250,5921,14250,5930,14250,5930,14241,5930,14241,5930,13991xm5930,13981l5921,13981,5921,13981,1580,13981,1570,13981,1570,13991,1580,13991,5921,13991,5921,13991,5930,13991,5930,13981xm5930,13717l5921,13717,5921,13717,1580,13717,1570,13717,1570,13727,1570,13981,1580,13981,1580,13727,5921,13727,5921,13981,5930,13981,5930,13727,5930,13717xm5930,13453l5921,13453,5921,13453,1580,13453,1570,13453,1570,13463,1570,13717,1580,13717,1580,13463,5921,13463,5921,13717,5930,13717,5930,13463,5930,13453xm5930,12940l5921,12940,5921,13189,1580,13189,1580,12940,1570,12940,1570,13189,1570,13199,1570,13453,1580,13453,1580,13199,5921,13199,5921,13453,5930,13453,5930,13199,5930,13189,5930,12940xm5930,12930l5921,12930,5921,12930,1580,12930,1570,12930,1570,12940,1580,12940,5921,12940,5921,12940,5930,12940,5930,12930xm5930,12676l5921,12676,5921,12930,5930,12930,5930,12676xm10387,14769l5930,14769,5930,14779,10387,14779,10387,14769xm10387,14505l5930,14505,5930,14515,10387,14515,10387,14505xm10387,14241l5930,14241,5930,14250,10387,14250,10387,14241xm10387,13981l5930,13981,5930,13991,10387,13991,10387,13981xm10387,13717l5930,13717,5930,13727,10387,13727,10387,13717xm10387,13453l5930,13453,5930,13463,10387,13463,10387,13453xm10387,13189l5930,13189,5930,13199,10387,13199,10387,13189xm10387,12930l5930,12930,5930,12940,10387,12940,10387,12930xm10396,14515l10387,14515,10387,14769,10387,14779,10387,14779,10387,15033,10396,15033,10396,14779,10396,14779,10396,14769,10396,14515xm10396,14250l10387,14250,10387,14505,10387,14515,10396,14515,10396,14505,10396,14250xm10396,13991l10387,13991,10387,14241,10387,14241,10387,14250,10396,14250,10396,14241,10396,14241,10396,13991xm10396,13981l10387,13981,10387,13991,10396,13991,10396,13981xm10396,13717l10387,13717,10387,13727,10387,13981,10396,13981,10396,13727,10396,13717xm10396,13453l10387,13453,10387,13463,10387,13717,10396,13717,10396,13463,10396,13453xm10396,12940l10387,12940,10387,13189,10387,13199,10387,13453,10396,13453,10396,13199,10396,13189,10396,12940xm10396,12930l10387,12930,10387,12940,10396,12940,10396,12930xm10396,12666l10387,12666,10387,12676,10387,12930,10396,12930,10396,12676,10396,12666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480;top:480;height:15884;width:10954;" fillcolor="#000000" filled="t" stroked="f" coordorigin="480,480" coordsize="10954,15884" path="m1580,15043l1570,15043,1570,15297,1580,15297,1580,15043xm5930,15297l5921,15297,5921,15297,5921,15307,5921,15556,5921,15566,5921,15820,5921,15830,5921,16085,1580,16085,1580,15830,5921,15830,5921,15820,1580,15820,1580,15566,5921,15566,5921,15556,1580,15556,1580,15307,5921,15307,5921,15297,1580,15297,1570,15297,1570,15307,1570,15556,1570,15566,1570,15820,1570,15830,1570,16085,1570,16094,1570,16349,1580,16349,1580,16094,5921,16094,5921,16349,5930,16349,5930,16094,5930,16085,5930,15830,5930,15820,5930,15566,5930,15556,5930,15307,5930,15297xm5930,15043l5921,15043,5921,15297,5930,15297,5930,15043xm5930,15033l5921,15033,5921,15043,5930,15043,5930,15033xm10387,16085l5930,16085,5930,16094,10387,16094,10387,16085xm10387,15820l5930,15820,5930,15830,10387,15830,10387,15820xm10387,15556l5930,15556,5930,15566,10387,15566,10387,15556xm10387,15297l5930,15297,5930,15307,10387,15307,10387,15297xm10387,15033l5930,15033,5930,15043,10387,15043,10387,15033xm10396,15297l10387,15297,10387,15307,10387,15556,10387,15566,10387,15820,10387,15830,10387,16085,10387,16094,10387,16349,10396,16349,10396,16094,10396,16085,10396,15830,10396,15820,10396,15566,10396,15556,10396,15307,10396,15297xm10396,15043l10387,15043,10387,15297,10396,15297,10396,15043xm10396,15033l10387,15033,10387,15043,10396,15043,10396,15033xm11434,480l11424,480,11424,490,11424,16354,10396,16354,10396,16349,10387,16349,10387,16354,10387,16354,10387,16349,5930,16349,5930,16354,5930,16354,5930,16349,5921,16349,5921,16349,1580,16349,1570,16349,1570,16354,490,16354,490,490,11424,490,11424,480,490,480,480,480,480,490,480,16354,480,16363,490,16363,11424,16363,11434,16363,11434,16354,11434,490,11434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9"/>
        <w:spacing w:before="3"/>
        <w:rPr>
          <w:sz w:val="17"/>
        </w:rPr>
      </w:pPr>
    </w:p>
    <w:p>
      <w:pPr>
        <w:pStyle w:val="12"/>
        <w:numPr>
          <w:ilvl w:val="0"/>
          <w:numId w:val="10"/>
        </w:numPr>
        <w:tabs>
          <w:tab w:val="left" w:pos="7874"/>
          <w:tab w:val="left" w:pos="7875"/>
        </w:tabs>
        <w:spacing w:before="92" w:after="0" w:line="240" w:lineRule="auto"/>
        <w:ind w:left="7874" w:right="0" w:hanging="4256"/>
        <w:jc w:val="left"/>
        <w:rPr>
          <w:sz w:val="22"/>
        </w:rPr>
      </w:pPr>
      <w:r>
        <w:pict>
          <v:group id="_x0000_s1064" o:spid="_x0000_s1064" o:spt="203" style="position:absolute;left:0pt;margin-left:79.9pt;margin-top:-468.6pt;height:447.75pt;width:438.7pt;mso-position-horizontal-relative:page;z-index:-251643904;mso-width-relative:page;mso-height-relative:page;" coordorigin="1599,-9372" coordsize="8774,8955">
            <o:lock v:ext="edit"/>
            <v:shape id="_x0000_s1065" o:spid="_x0000_s1065" style="position:absolute;left:1598;top:-9373;height:2113;width:8774;" fillcolor="#000000" filled="t" stroked="f" coordorigin="1599,-9372" coordsize="8774,2113" path="m5988,-8047l5978,-8047,5978,-7792,5978,-7783,5978,-7528,5978,-7519,5978,-7269,1608,-7269,1608,-7519,5978,-7519,5978,-7528,1608,-7528,1608,-7783,5978,-7783,5978,-7792,1608,-7792,1608,-8047,1599,-8047,1599,-7792,1599,-7783,1599,-7528,1599,-7519,1599,-7269,1599,-7260,1608,-7260,5978,-7260,5978,-7260,5988,-7260,5988,-7269,5988,-7519,5988,-7528,5988,-7783,5988,-7792,5988,-8047xm5988,-9372l5978,-9372,5978,-9372,5978,-9363,5978,-9108,5978,-9099,5978,-8844,5978,-8835,5978,-8580,5978,-8571,5978,-8321,5978,-8311,5978,-8057,1608,-8057,1608,-8311,5978,-8311,5978,-8321,1608,-8321,1608,-8571,5978,-8571,5978,-8580,1608,-8580,1608,-8835,5978,-8835,5978,-8844,1608,-8844,1608,-9099,5978,-9099,5978,-9108,1608,-9108,1608,-9363,5978,-9363,5978,-9372,1608,-9372,1599,-9372,1599,-9363,1599,-9108,1599,-9099,1599,-8844,1599,-8835,1599,-8580,1599,-8571,1599,-8321,1599,-8311,1599,-8057,1599,-8047,1608,-8047,5978,-8047,5978,-8047,5988,-8047,5988,-8057,5988,-8311,5988,-8321,5988,-8571,5988,-8580,5988,-8835,5988,-8844,5988,-9099,5988,-9108,5988,-9363,5988,-9372xm10372,-8047l10363,-8047,10363,-7792,5988,-7792,5988,-7783,10363,-7783,10363,-7528,5988,-7528,5988,-7519,10363,-7519,10363,-7269,5988,-7269,5988,-7260,10363,-7260,10372,-7260,10372,-7269,10372,-7519,10372,-7528,10372,-7783,10372,-7792,10372,-8047xm10372,-9372l10363,-9372,5988,-9372,5988,-9363,10363,-9363,10363,-9108,5988,-9108,5988,-9099,10363,-9099,10363,-8844,5988,-8844,5988,-8835,10363,-8835,10363,-8580,5988,-8580,5988,-8571,10363,-8571,10363,-8321,5988,-8321,5988,-8311,10363,-8311,10363,-8057,5988,-8057,5988,-8047,10363,-8047,10372,-8047,10372,-8057,10372,-8311,10372,-8321,10372,-8571,10372,-8580,10372,-8835,10372,-8844,10372,-9099,10372,-9108,10372,-9363,10372,-9372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598;top:-7270;height:2382;width:8774;" fillcolor="#000000" filled="t" stroked="f" coordorigin="1599,-7269" coordsize="8774,2382" path="m5988,-7260l5978,-7260,5978,-7005,5978,-6996,5978,-6741,5978,-6732,5978,-6477,5978,-6468,5978,-6213,5978,-6203,5978,-5954,5978,-5944,5978,-5690,5978,-5680,5978,-5426,5978,-5416,5978,-5162,5978,-5152,5978,-4898,1608,-4898,1608,-5152,5978,-5152,5978,-5162,1608,-5162,1608,-5416,5978,-5416,5978,-5426,1608,-5426,1608,-5680,5978,-5680,5978,-5690,1608,-5690,1608,-5944,5978,-5944,5978,-5954,1608,-5954,1608,-6203,5978,-6203,5978,-6213,1608,-6213,1608,-6468,5978,-6468,5978,-6477,1608,-6477,1608,-6732,5978,-6732,5978,-6741,1608,-6741,1608,-6996,5978,-6996,5978,-7005,1608,-7005,1608,-7260,1599,-7260,1599,-7005,1599,-6996,1599,-6741,1599,-6732,1599,-6477,1599,-6468,1599,-6468,1599,-6213,1599,-6203,1599,-5954,1599,-5944,1599,-5690,1599,-5680,1599,-5426,1599,-5416,1599,-5162,1599,-5152,1599,-4898,1599,-4888,1608,-4888,5978,-4888,5978,-4888,5988,-4888,5988,-4898,5988,-5152,5988,-5162,5988,-5416,5988,-5426,5988,-5680,5988,-5690,5988,-5944,5988,-5954,5988,-6203,5988,-6213,5988,-6468,5988,-6468,5988,-6477,5988,-6732,5988,-6741,5988,-6996,5988,-7005,5988,-7260xm10372,-7269l10363,-7269,10363,-7260,10363,-7005,5988,-7005,5988,-6996,10363,-6996,10363,-6741,5988,-6741,5988,-6732,10363,-6732,10363,-6477,5988,-6477,5988,-6468,10363,-6468,10363,-6213,5988,-6213,5988,-6203,10363,-6203,10363,-5954,5988,-5954,5988,-5944,10363,-5944,10363,-5690,5988,-5690,5988,-5680,10363,-5680,10363,-5426,5988,-5426,5988,-5416,10363,-5416,10363,-5162,5988,-5162,5988,-5152,10363,-5152,10363,-4898,10372,-4898,10372,-5152,10372,-5162,10372,-5416,10372,-5426,10372,-5680,10372,-5690,10372,-5944,10372,-5954,10372,-6203,10372,-6213,10372,-6468,10372,-6468,10372,-6477,10372,-6732,10372,-6741,10372,-6996,10372,-7005,10372,-7260,10372,-726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598;top:-4898;height:2377;width:8774;" fillcolor="#000000" filled="t" stroked="f" coordorigin="1599,-4898" coordsize="8774,2377" path="m1608,-2530l1599,-2530,1599,-2521,1608,-2521,1608,-2530xm1608,-4888l1599,-4888,1599,-4638,1608,-4638,1608,-4888xm5988,-3587l5978,-3587,5978,-3587,5978,-3577,5978,-3323,5978,-3313,5978,-3059,5978,-3049,5978,-2794,1608,-2794,1608,-3049,5978,-3049,5978,-3059,1608,-3059,1608,-3313,5978,-3313,5978,-3323,1608,-3323,1608,-3577,5978,-3577,5978,-3587,1608,-3587,1599,-3587,1599,-3577,1599,-3323,1599,-3313,1599,-3059,1599,-3049,1599,-3049,1599,-2794,1599,-2785,1599,-2530,1608,-2530,1608,-2785,5978,-2785,5978,-2530,5988,-2530,5988,-2785,5988,-2794,5988,-3049,5988,-3049,5988,-3059,5988,-3313,5988,-3323,5988,-3577,5988,-3587xm5988,-4110l5978,-4110,5978,-4110,5978,-4100,5978,-3846,1608,-3846,1608,-4100,5978,-4100,5978,-4110,1608,-4110,1599,-4110,1599,-4100,1599,-3846,1599,-3836,1599,-3587,1608,-3587,1608,-3836,5978,-3836,5978,-3587,5988,-3587,5988,-3836,5988,-3846,5988,-4100,5988,-4110xm5988,-4638l5978,-4638,5978,-4638,5978,-4628,5978,-4374,1608,-4374,1608,-4628,5978,-4628,5978,-4638,1608,-4638,1599,-4638,1599,-4628,1599,-4374,1599,-4364,1599,-4110,1608,-4110,1608,-4364,5978,-4364,5978,-4110,5988,-4110,5988,-4364,5988,-4374,5988,-4628,5988,-4638xm5988,-4898l5978,-4898,5978,-4888,5978,-4638,5988,-4638,5988,-4888,5988,-4898xm10372,-3587l10363,-3587,5988,-3587,5988,-3577,10363,-3577,10363,-3323,5988,-3323,5988,-3313,10363,-3313,10363,-3059,5988,-3059,5988,-3049,10363,-3049,10363,-2794,5988,-2794,5988,-2785,10363,-2785,10363,-2530,10372,-2530,10372,-2785,10372,-2794,10372,-3049,10372,-3049,10372,-3059,10372,-3313,10372,-3323,10372,-3577,10372,-3587xm10372,-4110l10363,-4110,5988,-4110,5988,-4100,10363,-4100,10363,-3846,5988,-3846,5988,-3836,10363,-3836,10363,-3587,10372,-3587,10372,-3836,10372,-3846,10372,-4100,10372,-4110xm10372,-4638l10363,-4638,5988,-4638,5988,-4628,10363,-4628,10363,-4374,5988,-4374,5988,-4364,10363,-4364,10363,-4110,10372,-4110,10372,-4364,10372,-4374,10372,-4628,10372,-4638xm10372,-4898l10363,-4898,5988,-4898,5988,-4888,10363,-4888,10363,-4638,10372,-4638,10372,-4888,10372,-4898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598;top:-2531;height:2113;width:8774;" fillcolor="#000000" filled="t" stroked="f" coordorigin="1599,-2530" coordsize="8774,2113" path="m5988,-691l5978,-691,5978,-691,5978,-682,5978,-427,1608,-427,1608,-682,5978,-682,5978,-691,1608,-691,1599,-691,1599,-682,1599,-427,1599,-418,1608,-418,5978,-418,5978,-418,5988,-418,5988,-427,5988,-682,5988,-691xm5988,-1215l5978,-1215,5978,-1215,5978,-1205,5978,-955,1608,-955,1608,-1205,5978,-1205,5978,-1215,1608,-1215,1599,-1215,1599,-1205,1599,-955,1599,-946,1599,-691,1608,-691,1608,-946,5978,-946,5978,-691,5988,-691,5988,-946,5988,-955,5988,-1205,5988,-1215xm5988,-1479l5978,-1479,5978,-1479,1608,-1479,1599,-1479,1599,-1469,1599,-1469,1599,-1215,1608,-1215,1608,-1469,5978,-1469,5978,-1215,5988,-1215,5988,-1469,5988,-1469,5988,-1479xm5988,-2271l5978,-2271,5978,-2271,5978,-2261,5978,-2007,5978,-1997,5978,-1743,1608,-1743,1608,-1997,5978,-1997,5978,-2007,1608,-2007,1608,-2261,5978,-2261,5978,-2271,1608,-2271,1599,-2271,1599,-2261,1599,-2007,1599,-1997,1599,-1743,1599,-1733,1599,-1479,1608,-1479,1608,-1733,5978,-1733,5978,-1479,5988,-1479,5988,-1733,5988,-1743,5988,-1997,5988,-2007,5988,-2261,5988,-2271xm5988,-2530l5978,-2530,5978,-2530,1608,-2530,1599,-2530,1599,-2521,1599,-2271,1608,-2271,1608,-2521,5978,-2521,5978,-2271,5988,-2271,5988,-2521,5988,-2530xm10372,-691l10363,-691,5988,-691,5988,-682,10363,-682,10363,-427,5988,-427,5988,-418,10363,-418,10372,-418,10372,-427,10372,-682,10372,-691xm10372,-1215l10363,-1215,5988,-1215,5988,-1205,10363,-1205,10363,-955,5988,-955,5988,-946,10363,-946,10363,-691,10372,-691,10372,-946,10372,-955,10372,-1205,10372,-1215xm10372,-1479l10363,-1479,5988,-1479,5988,-1469,10363,-1469,10363,-1215,10372,-1215,10372,-1469,10372,-1469,10372,-1479xm10372,-2271l10363,-2271,5988,-2271,5988,-2261,10363,-2261,10363,-2007,5988,-2007,5988,-1997,10363,-1997,10363,-1743,5988,-1743,5988,-1733,10363,-1733,10363,-1479,10372,-1479,10372,-1733,10372,-1743,10372,-1997,10372,-2007,10372,-2261,10372,-2271xm10372,-2530l10363,-2530,5988,-2530,5988,-2521,10363,-2521,10363,-2271,10372,-2271,10372,-2521,10372,-2530xe">
              <v:path arrowok="t"/>
              <v:fill on="t" focussize="0,0"/>
              <v:stroke on="f"/>
              <v:imagedata o:title=""/>
              <o:lock v:ext="edit"/>
            </v:shape>
            <v:rect id="_x0000_s1069" o:spid="_x0000_s1069" o:spt="1" style="position:absolute;left:10362;top:-428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0" o:spid="_x0000_s1070" o:spt="202" type="#_x0000_t202" style="position:absolute;left:3678;top:-9358;height:8926;width:2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5</w:t>
                    </w:r>
                  </w:p>
                  <w:p>
                    <w:pPr>
                      <w:spacing w:before="11"/>
                      <w:ind w:left="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6</w:t>
                    </w:r>
                  </w:p>
                  <w:p>
                    <w:pPr>
                      <w:spacing w:before="11"/>
                      <w:ind w:left="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7</w:t>
                    </w:r>
                  </w:p>
                  <w:p>
                    <w:pPr>
                      <w:spacing w:before="6"/>
                      <w:ind w:left="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8</w:t>
                    </w:r>
                  </w:p>
                  <w:p>
                    <w:pPr>
                      <w:spacing w:before="11"/>
                      <w:ind w:left="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9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14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16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17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18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23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24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25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26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27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28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30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31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32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34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35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36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37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38</w:t>
                    </w:r>
                  </w:p>
                </w:txbxContent>
              </v:textbox>
            </v:shape>
            <v:shape id="_x0000_s1071" o:spid="_x0000_s1071" o:spt="202" type="#_x0000_t202" style="position:absolute;left:7717;top:-9358;height:8926;width:9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auto"/>
                      <w:ind w:left="0" w:right="18" w:hanging="6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Season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Ship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Animals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App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Author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Biscuit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Book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Building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Bulb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Camara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Coat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Coffee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College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Company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Computer</w:t>
                    </w:r>
                    <w:r>
                      <w:rPr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Employee</w:t>
                    </w:r>
                    <w:r>
                      <w:rPr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Evening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Evidence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Confusion</w:t>
                    </w:r>
                    <w:r>
                      <w:rPr>
                        <w:spacing w:val="-5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Country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Cousin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Dad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Danger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Daughter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Day</w:t>
                    </w:r>
                  </w:p>
                  <w:p>
                    <w:pPr>
                      <w:spacing w:before="0" w:line="249" w:lineRule="auto"/>
                      <w:ind w:left="163" w:right="186" w:firstLine="12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Case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Carpet</w:t>
                    </w:r>
                    <w:r>
                      <w:rPr>
                        <w:w w:val="10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Card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Bus</w:t>
                    </w:r>
                  </w:p>
                  <w:p>
                    <w:pPr>
                      <w:spacing w:before="0" w:line="249" w:lineRule="auto"/>
                      <w:ind w:left="33" w:right="57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Business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Brother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Bridge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Breakfast</w:t>
                    </w:r>
                  </w:p>
                </w:txbxContent>
              </v:textbox>
            </v:shape>
          </v:group>
        </w:pict>
      </w:r>
      <w:r>
        <w:rPr>
          <w:sz w:val="22"/>
        </w:rPr>
        <w:t>Bread</w:t>
      </w:r>
    </w:p>
    <w:p>
      <w:pPr>
        <w:pStyle w:val="12"/>
        <w:numPr>
          <w:ilvl w:val="0"/>
          <w:numId w:val="10"/>
        </w:numPr>
        <w:tabs>
          <w:tab w:val="left" w:pos="7884"/>
          <w:tab w:val="left" w:pos="7885"/>
        </w:tabs>
        <w:spacing w:before="11" w:after="0" w:line="240" w:lineRule="auto"/>
        <w:ind w:left="7884" w:right="0" w:hanging="4266"/>
        <w:jc w:val="left"/>
        <w:rPr>
          <w:sz w:val="22"/>
        </w:rPr>
      </w:pPr>
      <w:r>
        <w:rPr>
          <w:sz w:val="22"/>
        </w:rPr>
        <w:t>Actor</w:t>
      </w:r>
    </w:p>
    <w:p>
      <w:pPr>
        <w:pStyle w:val="12"/>
        <w:numPr>
          <w:ilvl w:val="0"/>
          <w:numId w:val="10"/>
        </w:numPr>
        <w:tabs>
          <w:tab w:val="left" w:pos="7681"/>
          <w:tab w:val="left" w:pos="7682"/>
        </w:tabs>
        <w:spacing w:before="11" w:after="0" w:line="240" w:lineRule="auto"/>
        <w:ind w:left="7682" w:right="0" w:hanging="4063"/>
        <w:jc w:val="left"/>
        <w:rPr>
          <w:sz w:val="22"/>
        </w:rPr>
      </w:pPr>
      <w:r>
        <w:rPr>
          <w:sz w:val="22"/>
        </w:rPr>
        <w:t>Afternoon</w:t>
      </w:r>
    </w:p>
    <w:p>
      <w:pPr>
        <w:pStyle w:val="12"/>
        <w:numPr>
          <w:ilvl w:val="0"/>
          <w:numId w:val="10"/>
        </w:numPr>
        <w:tabs>
          <w:tab w:val="left" w:pos="7749"/>
          <w:tab w:val="left" w:pos="7750"/>
        </w:tabs>
        <w:spacing w:before="12" w:after="0" w:line="240" w:lineRule="auto"/>
        <w:ind w:left="7749" w:right="0" w:hanging="4131"/>
        <w:jc w:val="left"/>
        <w:rPr>
          <w:sz w:val="22"/>
        </w:rPr>
      </w:pPr>
      <w:r>
        <w:rPr>
          <w:sz w:val="22"/>
        </w:rPr>
        <w:t>Airplane</w:t>
      </w:r>
    </w:p>
    <w:p>
      <w:pPr>
        <w:pStyle w:val="12"/>
        <w:numPr>
          <w:ilvl w:val="0"/>
          <w:numId w:val="10"/>
        </w:numPr>
        <w:tabs>
          <w:tab w:val="left" w:pos="7812"/>
          <w:tab w:val="left" w:pos="7813"/>
        </w:tabs>
        <w:spacing w:before="6" w:after="0" w:line="240" w:lineRule="auto"/>
        <w:ind w:left="7812" w:right="0" w:hanging="4194"/>
        <w:jc w:val="left"/>
        <w:rPr>
          <w:sz w:val="22"/>
        </w:rPr>
      </w:pPr>
      <w:r>
        <w:rPr>
          <w:sz w:val="22"/>
        </w:rPr>
        <w:t>Airport</w:t>
      </w:r>
    </w:p>
    <w:p>
      <w:pPr>
        <w:pStyle w:val="12"/>
        <w:numPr>
          <w:ilvl w:val="0"/>
          <w:numId w:val="10"/>
        </w:numPr>
        <w:tabs>
          <w:tab w:val="left" w:pos="7922"/>
          <w:tab w:val="left" w:pos="7923"/>
        </w:tabs>
        <w:spacing w:before="11" w:after="0" w:line="240" w:lineRule="auto"/>
        <w:ind w:left="7922" w:right="0" w:hanging="4304"/>
        <w:jc w:val="left"/>
        <w:rPr>
          <w:sz w:val="22"/>
        </w:rPr>
      </w:pPr>
      <w:r>
        <w:rPr>
          <w:sz w:val="22"/>
        </w:rPr>
        <w:t>Area</w:t>
      </w:r>
    </w:p>
    <w:p>
      <w:pPr>
        <w:pStyle w:val="12"/>
        <w:numPr>
          <w:ilvl w:val="0"/>
          <w:numId w:val="10"/>
        </w:numPr>
        <w:tabs>
          <w:tab w:val="left" w:pos="7932"/>
          <w:tab w:val="left" w:pos="7933"/>
        </w:tabs>
        <w:spacing w:before="11" w:after="0" w:line="240" w:lineRule="auto"/>
        <w:ind w:left="7932" w:right="0" w:hanging="4314"/>
        <w:jc w:val="left"/>
        <w:rPr>
          <w:sz w:val="22"/>
        </w:rPr>
      </w:pPr>
      <w:r>
        <w:rPr>
          <w:sz w:val="22"/>
        </w:rPr>
        <w:t>Arm</w:t>
      </w:r>
    </w:p>
    <w:p>
      <w:pPr>
        <w:pStyle w:val="12"/>
        <w:numPr>
          <w:ilvl w:val="0"/>
          <w:numId w:val="10"/>
        </w:numPr>
        <w:tabs>
          <w:tab w:val="left" w:pos="7989"/>
          <w:tab w:val="left" w:pos="7990"/>
        </w:tabs>
        <w:spacing w:before="11" w:after="0" w:line="240" w:lineRule="auto"/>
        <w:ind w:left="7989" w:right="0" w:hanging="4371"/>
        <w:jc w:val="left"/>
        <w:rPr>
          <w:sz w:val="22"/>
        </w:rPr>
      </w:pPr>
      <w:r>
        <w:rPr>
          <w:sz w:val="22"/>
        </w:rPr>
        <w:t>Art</w:t>
      </w:r>
    </w:p>
    <w:p>
      <w:pPr>
        <w:pStyle w:val="12"/>
        <w:numPr>
          <w:ilvl w:val="0"/>
          <w:numId w:val="10"/>
        </w:numPr>
        <w:tabs>
          <w:tab w:val="left" w:pos="7912"/>
          <w:tab w:val="left" w:pos="7913"/>
        </w:tabs>
        <w:spacing w:before="11" w:after="0" w:line="240" w:lineRule="auto"/>
        <w:ind w:left="7913" w:right="0" w:hanging="4294"/>
        <w:jc w:val="left"/>
        <w:rPr>
          <w:sz w:val="22"/>
        </w:rPr>
      </w:pPr>
      <w:r>
        <w:rPr>
          <w:sz w:val="22"/>
        </w:rPr>
        <w:t>Aunt</w:t>
      </w:r>
    </w:p>
    <w:p>
      <w:pPr>
        <w:pStyle w:val="12"/>
        <w:numPr>
          <w:ilvl w:val="0"/>
          <w:numId w:val="10"/>
        </w:numPr>
        <w:tabs>
          <w:tab w:val="left" w:pos="7956"/>
          <w:tab w:val="left" w:pos="7957"/>
        </w:tabs>
        <w:spacing w:before="6" w:after="0" w:line="240" w:lineRule="auto"/>
        <w:ind w:left="7956" w:right="0" w:hanging="4338"/>
        <w:jc w:val="left"/>
        <w:rPr>
          <w:sz w:val="22"/>
        </w:rPr>
      </w:pPr>
      <w:r>
        <w:rPr>
          <w:sz w:val="22"/>
        </w:rPr>
        <w:t>Girl</w:t>
      </w:r>
    </w:p>
    <w:p>
      <w:pPr>
        <w:pStyle w:val="12"/>
        <w:numPr>
          <w:ilvl w:val="0"/>
          <w:numId w:val="10"/>
        </w:numPr>
        <w:tabs>
          <w:tab w:val="left" w:pos="7888"/>
          <w:tab w:val="left" w:pos="7889"/>
        </w:tabs>
        <w:spacing w:before="11" w:after="0" w:line="240" w:lineRule="auto"/>
        <w:ind w:left="7889" w:right="0" w:hanging="4270"/>
        <w:jc w:val="left"/>
        <w:rPr>
          <w:sz w:val="22"/>
        </w:rPr>
      </w:pPr>
      <w:r>
        <w:rPr>
          <w:sz w:val="22"/>
        </w:rPr>
        <w:t>Glass</w:t>
      </w:r>
    </w:p>
    <w:p>
      <w:pPr>
        <w:pStyle w:val="12"/>
        <w:numPr>
          <w:ilvl w:val="0"/>
          <w:numId w:val="10"/>
        </w:numPr>
        <w:tabs>
          <w:tab w:val="left" w:pos="7797"/>
          <w:tab w:val="left" w:pos="7798"/>
        </w:tabs>
        <w:spacing w:before="11" w:after="0" w:line="240" w:lineRule="auto"/>
        <w:ind w:left="7797" w:right="0" w:hanging="4179"/>
        <w:jc w:val="left"/>
        <w:rPr>
          <w:sz w:val="22"/>
        </w:rPr>
      </w:pPr>
      <w:r>
        <w:rPr>
          <w:sz w:val="22"/>
        </w:rPr>
        <w:t>Ground</w:t>
      </w:r>
    </w:p>
    <w:p>
      <w:pPr>
        <w:pStyle w:val="12"/>
        <w:numPr>
          <w:ilvl w:val="0"/>
          <w:numId w:val="10"/>
        </w:numPr>
        <w:tabs>
          <w:tab w:val="left" w:pos="7903"/>
          <w:tab w:val="left" w:pos="7904"/>
        </w:tabs>
        <w:spacing w:before="12" w:after="0" w:line="240" w:lineRule="auto"/>
        <w:ind w:left="7903" w:right="0" w:hanging="4285"/>
        <w:jc w:val="left"/>
        <w:rPr>
          <w:sz w:val="22"/>
        </w:rPr>
      </w:pPr>
      <w:r>
        <w:rPr>
          <w:sz w:val="22"/>
        </w:rPr>
        <w:t>Head</w:t>
      </w:r>
    </w:p>
    <w:p>
      <w:pPr>
        <w:pStyle w:val="12"/>
        <w:numPr>
          <w:ilvl w:val="0"/>
          <w:numId w:val="10"/>
        </w:numPr>
        <w:tabs>
          <w:tab w:val="left" w:pos="7840"/>
          <w:tab w:val="left" w:pos="7841"/>
        </w:tabs>
        <w:spacing w:before="6" w:after="0" w:line="240" w:lineRule="auto"/>
        <w:ind w:left="7841" w:right="0" w:hanging="4222"/>
        <w:jc w:val="left"/>
        <w:rPr>
          <w:sz w:val="22"/>
        </w:rPr>
      </w:pPr>
      <w:r>
        <w:rPr>
          <w:sz w:val="22"/>
        </w:rPr>
        <w:t>Health</w:t>
      </w:r>
    </w:p>
    <w:p>
      <w:pPr>
        <w:pStyle w:val="12"/>
        <w:numPr>
          <w:ilvl w:val="0"/>
          <w:numId w:val="10"/>
        </w:numPr>
        <w:tabs>
          <w:tab w:val="left" w:pos="7807"/>
          <w:tab w:val="left" w:pos="7808"/>
        </w:tabs>
        <w:spacing w:before="11" w:after="0" w:line="240" w:lineRule="auto"/>
        <w:ind w:left="7807" w:right="0" w:hanging="4189"/>
        <w:jc w:val="left"/>
        <w:rPr>
          <w:sz w:val="22"/>
        </w:rPr>
      </w:pPr>
      <w:r>
        <w:rPr>
          <w:sz w:val="22"/>
        </w:rPr>
        <w:t>History</w:t>
      </w:r>
    </w:p>
    <w:p>
      <w:pPr>
        <w:pStyle w:val="12"/>
        <w:numPr>
          <w:ilvl w:val="0"/>
          <w:numId w:val="10"/>
        </w:numPr>
        <w:tabs>
          <w:tab w:val="left" w:pos="7672"/>
          <w:tab w:val="left" w:pos="7673"/>
        </w:tabs>
        <w:spacing w:before="11" w:after="0" w:line="240" w:lineRule="auto"/>
        <w:ind w:left="7672" w:right="0" w:hanging="4054"/>
        <w:jc w:val="left"/>
        <w:rPr>
          <w:sz w:val="22"/>
        </w:rPr>
      </w:pPr>
      <w:r>
        <w:rPr>
          <w:sz w:val="22"/>
        </w:rPr>
        <w:t>Fisherman</w:t>
      </w:r>
    </w:p>
    <w:p>
      <w:pPr>
        <w:pStyle w:val="12"/>
        <w:numPr>
          <w:ilvl w:val="0"/>
          <w:numId w:val="10"/>
        </w:numPr>
        <w:tabs>
          <w:tab w:val="left" w:pos="7778"/>
          <w:tab w:val="left" w:pos="7779"/>
        </w:tabs>
        <w:spacing w:before="11" w:after="0" w:line="240" w:lineRule="auto"/>
        <w:ind w:left="7778" w:right="0" w:hanging="4160"/>
        <w:jc w:val="left"/>
        <w:rPr>
          <w:sz w:val="22"/>
        </w:rPr>
      </w:pPr>
      <w:r>
        <w:rPr>
          <w:sz w:val="22"/>
        </w:rPr>
        <w:t>Flowers</w:t>
      </w:r>
    </w:p>
    <w:p>
      <w:pPr>
        <w:pStyle w:val="12"/>
        <w:numPr>
          <w:ilvl w:val="0"/>
          <w:numId w:val="10"/>
        </w:numPr>
        <w:tabs>
          <w:tab w:val="left" w:pos="7855"/>
          <w:tab w:val="left" w:pos="7856"/>
        </w:tabs>
        <w:spacing w:before="11" w:after="0" w:line="240" w:lineRule="auto"/>
        <w:ind w:left="7855" w:right="0" w:hanging="4237"/>
        <w:jc w:val="left"/>
        <w:rPr>
          <w:sz w:val="22"/>
        </w:rPr>
      </w:pPr>
      <w:r>
        <w:rPr>
          <w:sz w:val="22"/>
        </w:rPr>
        <w:t>Power</w:t>
      </w:r>
    </w:p>
    <w:p>
      <w:pPr>
        <w:pStyle w:val="12"/>
        <w:numPr>
          <w:ilvl w:val="0"/>
          <w:numId w:val="10"/>
        </w:numPr>
        <w:tabs>
          <w:tab w:val="left" w:pos="7845"/>
          <w:tab w:val="left" w:pos="7846"/>
        </w:tabs>
        <w:spacing w:before="7" w:after="0" w:line="240" w:lineRule="auto"/>
        <w:ind w:left="7845" w:right="0" w:hanging="4227"/>
        <w:jc w:val="left"/>
        <w:rPr>
          <w:sz w:val="22"/>
        </w:rPr>
      </w:pPr>
      <w:r>
        <w:rPr>
          <w:sz w:val="22"/>
        </w:rPr>
        <w:t>Queen</w:t>
      </w:r>
    </w:p>
    <w:p>
      <w:pPr>
        <w:pStyle w:val="12"/>
        <w:numPr>
          <w:ilvl w:val="0"/>
          <w:numId w:val="10"/>
        </w:numPr>
        <w:tabs>
          <w:tab w:val="left" w:pos="7855"/>
          <w:tab w:val="left" w:pos="7856"/>
        </w:tabs>
        <w:spacing w:before="11" w:after="0" w:line="240" w:lineRule="auto"/>
        <w:ind w:left="7855" w:right="0" w:hanging="4237"/>
        <w:jc w:val="left"/>
        <w:rPr>
          <w:sz w:val="22"/>
        </w:rPr>
      </w:pPr>
      <w:r>
        <w:rPr>
          <w:sz w:val="22"/>
        </w:rPr>
        <w:t>Result</w:t>
      </w:r>
    </w:p>
    <w:p>
      <w:pPr>
        <w:pStyle w:val="12"/>
        <w:numPr>
          <w:ilvl w:val="0"/>
          <w:numId w:val="10"/>
        </w:numPr>
        <w:tabs>
          <w:tab w:val="left" w:pos="7821"/>
          <w:tab w:val="left" w:pos="7822"/>
        </w:tabs>
        <w:spacing w:before="11" w:after="0" w:line="240" w:lineRule="auto"/>
        <w:ind w:left="7821" w:right="0" w:hanging="4203"/>
        <w:jc w:val="left"/>
        <w:rPr>
          <w:sz w:val="22"/>
        </w:rPr>
      </w:pPr>
      <w:r>
        <w:rPr>
          <w:sz w:val="22"/>
        </w:rPr>
        <w:t>Biscuit</w:t>
      </w:r>
    </w:p>
    <w:p>
      <w:pPr>
        <w:pStyle w:val="12"/>
        <w:numPr>
          <w:ilvl w:val="0"/>
          <w:numId w:val="10"/>
        </w:numPr>
        <w:tabs>
          <w:tab w:val="left" w:pos="7922"/>
          <w:tab w:val="left" w:pos="7923"/>
        </w:tabs>
        <w:spacing w:before="11" w:after="0" w:line="240" w:lineRule="auto"/>
        <w:ind w:left="7922" w:right="0" w:hanging="4304"/>
        <w:jc w:val="left"/>
        <w:rPr>
          <w:sz w:val="22"/>
        </w:rPr>
      </w:pPr>
      <w:r>
        <w:rPr>
          <w:sz w:val="22"/>
        </w:rPr>
        <w:t>Year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08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4696"/>
        <w:gridCol w:w="4605"/>
        <w:gridCol w:w="8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8" w:hRule="atLeast"/>
        </w:trPr>
        <w:tc>
          <w:tcPr>
            <w:tcW w:w="10943" w:type="dxa"/>
            <w:gridSpan w:val="4"/>
            <w:tcBorders>
              <w:bottom w:val="nil"/>
            </w:tcBorders>
          </w:tcPr>
          <w:p>
            <w:pPr>
              <w:pStyle w:val="13"/>
              <w:rPr>
                <w:sz w:val="24"/>
              </w:rPr>
            </w:pPr>
          </w:p>
          <w:p>
            <w:pPr>
              <w:pStyle w:val="13"/>
              <w:spacing w:before="6"/>
              <w:rPr>
                <w:sz w:val="29"/>
              </w:rPr>
            </w:pP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47"/>
                <w:tab w:val="left" w:pos="7448"/>
              </w:tabs>
              <w:spacing w:before="0" w:after="0" w:line="240" w:lineRule="auto"/>
              <w:ind w:left="7448" w:right="0" w:hanging="4294"/>
              <w:jc w:val="left"/>
              <w:rPr>
                <w:sz w:val="22"/>
              </w:rPr>
            </w:pPr>
            <w:r>
              <w:rPr>
                <w:sz w:val="22"/>
              </w:rPr>
              <w:t>Lake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14"/>
                <w:tab w:val="left" w:pos="7415"/>
              </w:tabs>
              <w:spacing w:before="11" w:after="0" w:line="240" w:lineRule="auto"/>
              <w:ind w:left="7414" w:right="0" w:hanging="4261"/>
              <w:jc w:val="left"/>
              <w:rPr>
                <w:sz w:val="22"/>
              </w:rPr>
            </w:pPr>
            <w:r>
              <w:rPr>
                <w:sz w:val="22"/>
              </w:rPr>
              <w:t>Week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222"/>
                <w:tab w:val="left" w:pos="7223"/>
              </w:tabs>
              <w:spacing w:before="11" w:after="0" w:line="240" w:lineRule="auto"/>
              <w:ind w:left="7222" w:right="0" w:hanging="4069"/>
              <w:jc w:val="lef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505"/>
                <w:tab w:val="left" w:pos="7506"/>
              </w:tabs>
              <w:spacing w:before="6" w:after="0" w:line="240" w:lineRule="auto"/>
              <w:ind w:left="7505" w:right="0" w:hanging="4352"/>
              <w:jc w:val="left"/>
              <w:rPr>
                <w:sz w:val="22"/>
              </w:rPr>
            </w:pPr>
            <w:r>
              <w:rPr>
                <w:sz w:val="22"/>
              </w:rPr>
              <w:t>Fan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62"/>
                <w:tab w:val="left" w:pos="7463"/>
              </w:tabs>
              <w:spacing w:before="11" w:after="0" w:line="240" w:lineRule="auto"/>
              <w:ind w:left="7462" w:right="0" w:hanging="4309"/>
              <w:jc w:val="left"/>
              <w:rPr>
                <w:sz w:val="22"/>
              </w:rPr>
            </w:pPr>
            <w:r>
              <w:rPr>
                <w:sz w:val="22"/>
              </w:rPr>
              <w:t>Cow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57"/>
                <w:tab w:val="left" w:pos="7458"/>
              </w:tabs>
              <w:spacing w:before="12" w:after="0" w:line="240" w:lineRule="auto"/>
              <w:ind w:left="7457" w:right="0" w:hanging="4304"/>
              <w:jc w:val="left"/>
              <w:rPr>
                <w:sz w:val="22"/>
              </w:rPr>
            </w:pPr>
            <w:r>
              <w:rPr>
                <w:sz w:val="22"/>
              </w:rPr>
              <w:t>Milk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299"/>
                <w:tab w:val="left" w:pos="7300"/>
              </w:tabs>
              <w:spacing w:before="11" w:after="0" w:line="240" w:lineRule="auto"/>
              <w:ind w:left="7299" w:right="0" w:hanging="4146"/>
              <w:jc w:val="left"/>
              <w:rPr>
                <w:sz w:val="22"/>
              </w:rPr>
            </w:pPr>
            <w:r>
              <w:rPr>
                <w:sz w:val="22"/>
              </w:rPr>
              <w:t>Member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5"/>
                <w:tab w:val="left" w:pos="7396"/>
              </w:tabs>
              <w:spacing w:before="6" w:after="0" w:line="240" w:lineRule="auto"/>
              <w:ind w:left="7395" w:right="0" w:hanging="4242"/>
              <w:jc w:val="left"/>
              <w:rPr>
                <w:sz w:val="22"/>
              </w:rPr>
            </w:pPr>
            <w:r>
              <w:rPr>
                <w:sz w:val="22"/>
              </w:rPr>
              <w:t>Music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5"/>
                <w:tab w:val="left" w:pos="7396"/>
              </w:tabs>
              <w:spacing w:before="11" w:after="0" w:line="240" w:lineRule="auto"/>
              <w:ind w:left="7395" w:right="0" w:hanging="4242"/>
              <w:jc w:val="left"/>
              <w:rPr>
                <w:sz w:val="22"/>
              </w:rPr>
            </w:pPr>
            <w:r>
              <w:rPr>
                <w:sz w:val="22"/>
              </w:rPr>
              <w:t>Pencil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76"/>
                <w:tab w:val="left" w:pos="7477"/>
              </w:tabs>
              <w:spacing w:before="11" w:after="0" w:line="240" w:lineRule="auto"/>
              <w:ind w:left="7476" w:right="0" w:hanging="4323"/>
              <w:jc w:val="left"/>
              <w:rPr>
                <w:sz w:val="22"/>
              </w:rPr>
            </w:pPr>
            <w:r>
              <w:rPr>
                <w:sz w:val="22"/>
              </w:rPr>
              <w:t>Bird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500"/>
                <w:tab w:val="left" w:pos="7501"/>
              </w:tabs>
              <w:spacing w:before="11" w:after="0" w:line="240" w:lineRule="auto"/>
              <w:ind w:left="7500" w:right="0" w:hanging="4347"/>
              <w:jc w:val="left"/>
              <w:rPr>
                <w:sz w:val="22"/>
              </w:rPr>
            </w:pPr>
            <w:r>
              <w:rPr>
                <w:sz w:val="22"/>
              </w:rPr>
              <w:t>Bee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67"/>
                <w:tab w:val="left" w:pos="7468"/>
              </w:tabs>
              <w:spacing w:before="11" w:after="0" w:line="240" w:lineRule="auto"/>
              <w:ind w:left="7467" w:right="0" w:hanging="4314"/>
              <w:jc w:val="left"/>
              <w:rPr>
                <w:sz w:val="22"/>
              </w:rPr>
            </w:pPr>
            <w:r>
              <w:rPr>
                <w:sz w:val="22"/>
              </w:rPr>
              <w:t>Pool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33"/>
                <w:tab w:val="left" w:pos="7434"/>
              </w:tabs>
              <w:spacing w:before="7" w:after="0" w:line="240" w:lineRule="auto"/>
              <w:ind w:left="7433" w:right="0" w:hanging="4280"/>
              <w:jc w:val="left"/>
              <w:rPr>
                <w:sz w:val="22"/>
              </w:rPr>
            </w:pPr>
            <w:r>
              <w:rPr>
                <w:sz w:val="22"/>
              </w:rPr>
              <w:t>Pizza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56"/>
                <w:tab w:val="left" w:pos="7357"/>
              </w:tabs>
              <w:spacing w:before="11" w:after="0" w:line="240" w:lineRule="auto"/>
              <w:ind w:left="7356" w:right="0" w:hanging="4203"/>
              <w:jc w:val="left"/>
              <w:rPr>
                <w:sz w:val="22"/>
              </w:rPr>
            </w:pPr>
            <w:r>
              <w:rPr>
                <w:sz w:val="22"/>
              </w:rPr>
              <w:t>Picture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5"/>
                <w:tab w:val="left" w:pos="7396"/>
              </w:tabs>
              <w:spacing w:before="11" w:after="0" w:line="240" w:lineRule="auto"/>
              <w:ind w:left="7395" w:right="0" w:hanging="4242"/>
              <w:jc w:val="left"/>
              <w:rPr>
                <w:sz w:val="22"/>
              </w:rPr>
            </w:pPr>
            <w:r>
              <w:rPr>
                <w:sz w:val="22"/>
              </w:rPr>
              <w:t>Pickle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0"/>
                <w:tab w:val="left" w:pos="7391"/>
              </w:tabs>
              <w:spacing w:before="11" w:after="0" w:line="240" w:lineRule="auto"/>
              <w:ind w:left="7390" w:right="0" w:hanging="4237"/>
              <w:jc w:val="left"/>
              <w:rPr>
                <w:sz w:val="22"/>
              </w:rPr>
            </w:pPr>
            <w:r>
              <w:rPr>
                <w:sz w:val="22"/>
              </w:rPr>
              <w:t>Swing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207"/>
                <w:tab w:val="left" w:pos="7208"/>
              </w:tabs>
              <w:spacing w:before="11" w:after="0" w:line="240" w:lineRule="auto"/>
              <w:ind w:left="7207" w:right="0" w:hanging="4054"/>
              <w:jc w:val="left"/>
              <w:rPr>
                <w:sz w:val="22"/>
              </w:rPr>
            </w:pPr>
            <w:r>
              <w:rPr>
                <w:sz w:val="22"/>
              </w:rPr>
              <w:t>Television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67"/>
                <w:tab w:val="left" w:pos="7468"/>
              </w:tabs>
              <w:spacing w:before="6" w:after="0" w:line="240" w:lineRule="auto"/>
              <w:ind w:left="7467" w:right="0" w:hanging="4314"/>
              <w:jc w:val="left"/>
              <w:rPr>
                <w:sz w:val="22"/>
              </w:rPr>
            </w:pPr>
            <w:r>
              <w:rPr>
                <w:sz w:val="22"/>
              </w:rPr>
              <w:t>Taxi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0"/>
                <w:tab w:val="left" w:pos="7391"/>
              </w:tabs>
              <w:spacing w:before="12" w:after="0" w:line="240" w:lineRule="auto"/>
              <w:ind w:left="7390" w:right="0" w:hanging="4237"/>
              <w:jc w:val="left"/>
              <w:rPr>
                <w:sz w:val="22"/>
              </w:rPr>
            </w:pPr>
            <w:r>
              <w:rPr>
                <w:sz w:val="22"/>
              </w:rPr>
              <w:t>Spoon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51"/>
                <w:tab w:val="left" w:pos="7352"/>
              </w:tabs>
              <w:spacing w:before="11" w:after="0" w:line="240" w:lineRule="auto"/>
              <w:ind w:left="7352" w:right="0" w:hanging="4198"/>
              <w:jc w:val="left"/>
              <w:rPr>
                <w:sz w:val="22"/>
              </w:rPr>
            </w:pPr>
            <w:r>
              <w:rPr>
                <w:sz w:val="22"/>
              </w:rPr>
              <w:t>Minute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43"/>
                <w:tab w:val="left" w:pos="7444"/>
              </w:tabs>
              <w:spacing w:before="11" w:after="0" w:line="240" w:lineRule="auto"/>
              <w:ind w:left="7443" w:right="0" w:hanging="4290"/>
              <w:jc w:val="left"/>
              <w:rPr>
                <w:sz w:val="22"/>
              </w:rPr>
            </w:pPr>
            <w:r>
              <w:rPr>
                <w:sz w:val="22"/>
              </w:rPr>
              <w:t>Hour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47"/>
                <w:tab w:val="left" w:pos="7448"/>
              </w:tabs>
              <w:spacing w:before="6" w:after="0" w:line="240" w:lineRule="auto"/>
              <w:ind w:left="7448" w:right="0" w:hanging="4294"/>
              <w:jc w:val="left"/>
              <w:rPr>
                <w:sz w:val="22"/>
              </w:rPr>
            </w:pPr>
            <w:r>
              <w:rPr>
                <w:sz w:val="22"/>
              </w:rPr>
              <w:t>Roof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9"/>
                <w:tab w:val="left" w:pos="7400"/>
              </w:tabs>
              <w:spacing w:before="11" w:after="0" w:line="240" w:lineRule="auto"/>
              <w:ind w:left="7400" w:right="0" w:hanging="4246"/>
              <w:jc w:val="left"/>
              <w:rPr>
                <w:sz w:val="22"/>
              </w:rPr>
            </w:pPr>
            <w:r>
              <w:rPr>
                <w:sz w:val="22"/>
              </w:rPr>
              <w:t>Room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99"/>
                <w:tab w:val="left" w:pos="7400"/>
              </w:tabs>
              <w:spacing w:before="11" w:after="0" w:line="240" w:lineRule="auto"/>
              <w:ind w:left="7400" w:right="0" w:hanging="4246"/>
              <w:jc w:val="left"/>
              <w:rPr>
                <w:sz w:val="22"/>
              </w:rPr>
            </w:pPr>
            <w:r>
              <w:rPr>
                <w:sz w:val="22"/>
              </w:rPr>
              <w:t>Board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09"/>
                <w:tab w:val="left" w:pos="7410"/>
              </w:tabs>
              <w:spacing w:before="11" w:after="0" w:line="240" w:lineRule="auto"/>
              <w:ind w:left="7409" w:right="0" w:hanging="4256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38"/>
                <w:tab w:val="left" w:pos="7439"/>
              </w:tabs>
              <w:spacing w:before="11" w:after="0" w:line="240" w:lineRule="auto"/>
              <w:ind w:left="7438" w:right="0" w:hanging="4285"/>
              <w:jc w:val="left"/>
              <w:rPr>
                <w:sz w:val="22"/>
              </w:rPr>
            </w:pPr>
            <w:r>
              <w:rPr>
                <w:sz w:val="22"/>
              </w:rPr>
              <w:t>Party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67"/>
                <w:tab w:val="left" w:pos="7468"/>
              </w:tabs>
              <w:spacing w:before="7" w:after="0" w:line="240" w:lineRule="auto"/>
              <w:ind w:left="7467" w:right="0" w:hanging="4314"/>
              <w:jc w:val="left"/>
              <w:rPr>
                <w:sz w:val="22"/>
              </w:rPr>
            </w:pPr>
            <w:r>
              <w:rPr>
                <w:sz w:val="22"/>
              </w:rPr>
              <w:t>Man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08"/>
                <w:tab w:val="left" w:pos="7309"/>
              </w:tabs>
              <w:spacing w:before="11" w:after="0" w:line="240" w:lineRule="auto"/>
              <w:ind w:left="7308" w:right="0" w:hanging="4155"/>
              <w:jc w:val="left"/>
              <w:rPr>
                <w:sz w:val="22"/>
              </w:rPr>
            </w:pPr>
            <w:r>
              <w:rPr>
                <w:sz w:val="22"/>
              </w:rPr>
              <w:t>Cookies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19"/>
                <w:tab w:val="left" w:pos="7420"/>
              </w:tabs>
              <w:spacing w:before="11" w:after="0" w:line="240" w:lineRule="auto"/>
              <w:ind w:left="7419" w:right="0" w:hanging="4266"/>
              <w:jc w:val="left"/>
              <w:rPr>
                <w:sz w:val="22"/>
              </w:rPr>
            </w:pPr>
            <w:r>
              <w:rPr>
                <w:sz w:val="22"/>
              </w:rPr>
              <w:t>Dress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33"/>
                <w:tab w:val="left" w:pos="7434"/>
              </w:tabs>
              <w:spacing w:before="11" w:after="0" w:line="240" w:lineRule="auto"/>
              <w:ind w:left="7433" w:right="0" w:hanging="428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81"/>
                <w:tab w:val="left" w:pos="7482"/>
              </w:tabs>
              <w:spacing w:before="11" w:after="0" w:line="240" w:lineRule="auto"/>
              <w:ind w:left="7481" w:right="0" w:hanging="4328"/>
              <w:jc w:val="left"/>
              <w:rPr>
                <w:sz w:val="22"/>
              </w:rPr>
            </w:pPr>
            <w:r>
              <w:rPr>
                <w:sz w:val="22"/>
              </w:rPr>
              <w:t>War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57"/>
                <w:tab w:val="left" w:pos="7458"/>
              </w:tabs>
              <w:spacing w:before="6" w:after="0" w:line="240" w:lineRule="auto"/>
              <w:ind w:left="7457" w:right="0" w:hanging="4304"/>
              <w:jc w:val="left"/>
              <w:rPr>
                <w:sz w:val="22"/>
              </w:rPr>
            </w:pPr>
            <w:r>
              <w:rPr>
                <w:sz w:val="22"/>
              </w:rPr>
              <w:t>Wall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67"/>
                <w:tab w:val="left" w:pos="7468"/>
              </w:tabs>
              <w:spacing w:before="11" w:after="0" w:line="240" w:lineRule="auto"/>
              <w:ind w:left="7467" w:right="0" w:hanging="4314"/>
              <w:jc w:val="left"/>
              <w:rPr>
                <w:sz w:val="22"/>
              </w:rPr>
            </w:pPr>
            <w:r>
              <w:rPr>
                <w:sz w:val="22"/>
              </w:rPr>
              <w:t>Tree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09"/>
                <w:tab w:val="left" w:pos="7410"/>
              </w:tabs>
              <w:spacing w:before="11" w:after="0" w:line="240" w:lineRule="auto"/>
              <w:ind w:left="7409" w:right="0" w:hanging="4256"/>
              <w:jc w:val="left"/>
              <w:rPr>
                <w:sz w:val="22"/>
              </w:rPr>
            </w:pPr>
            <w:r>
              <w:rPr>
                <w:sz w:val="22"/>
              </w:rPr>
              <w:t>Thing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03"/>
                <w:tab w:val="left" w:pos="7304"/>
              </w:tabs>
              <w:spacing w:before="11" w:after="0" w:line="240" w:lineRule="auto"/>
              <w:ind w:left="7304" w:right="0" w:hanging="4150"/>
              <w:jc w:val="left"/>
              <w:rPr>
                <w:sz w:val="22"/>
              </w:rPr>
            </w:pPr>
            <w:r>
              <w:rPr>
                <w:sz w:val="22"/>
              </w:rPr>
              <w:t>Monkey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47"/>
                <w:tab w:val="left" w:pos="7448"/>
              </w:tabs>
              <w:spacing w:before="11" w:after="0" w:line="240" w:lineRule="auto"/>
              <w:ind w:left="7448" w:right="0" w:hanging="4294"/>
              <w:jc w:val="left"/>
              <w:rPr>
                <w:sz w:val="22"/>
              </w:rPr>
            </w:pPr>
            <w:r>
              <w:rPr>
                <w:sz w:val="22"/>
              </w:rPr>
              <w:t>King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76"/>
                <w:tab w:val="left" w:pos="7477"/>
              </w:tabs>
              <w:spacing w:before="7" w:after="0" w:line="240" w:lineRule="auto"/>
              <w:ind w:left="7476" w:right="0" w:hanging="4323"/>
              <w:jc w:val="left"/>
              <w:rPr>
                <w:sz w:val="22"/>
              </w:rPr>
            </w:pPr>
            <w:r>
              <w:rPr>
                <w:sz w:val="22"/>
              </w:rPr>
              <w:t>Bats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371"/>
                <w:tab w:val="left" w:pos="7372"/>
              </w:tabs>
              <w:spacing w:before="11" w:after="0" w:line="240" w:lineRule="auto"/>
              <w:ind w:left="7371" w:right="0" w:hanging="4218"/>
              <w:jc w:val="left"/>
              <w:rPr>
                <w:sz w:val="22"/>
              </w:rPr>
            </w:pPr>
            <w:r>
              <w:rPr>
                <w:sz w:val="22"/>
              </w:rPr>
              <w:t>Barber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486"/>
                <w:tab w:val="left" w:pos="7487"/>
              </w:tabs>
              <w:spacing w:before="11" w:after="0" w:line="240" w:lineRule="auto"/>
              <w:ind w:left="7486" w:right="0" w:hanging="4333"/>
              <w:jc w:val="left"/>
              <w:rPr>
                <w:sz w:val="22"/>
              </w:rPr>
            </w:pPr>
            <w:r>
              <w:rPr>
                <w:sz w:val="22"/>
              </w:rPr>
              <w:t>Ball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7207"/>
                <w:tab w:val="left" w:pos="7208"/>
              </w:tabs>
              <w:spacing w:before="11" w:after="0" w:line="240" w:lineRule="auto"/>
              <w:ind w:left="7207" w:right="0" w:hanging="4111"/>
              <w:jc w:val="left"/>
              <w:rPr>
                <w:sz w:val="22"/>
              </w:rPr>
            </w:pPr>
            <w:r>
              <w:rPr>
                <w:sz w:val="22"/>
              </w:rPr>
              <w:t>Taxidriver</w:t>
            </w:r>
          </w:p>
          <w:p>
            <w:pPr>
              <w:pStyle w:val="13"/>
              <w:rPr>
                <w:sz w:val="24"/>
              </w:rPr>
            </w:pPr>
          </w:p>
          <w:p>
            <w:pPr>
              <w:pStyle w:val="13"/>
              <w:rPr>
                <w:sz w:val="24"/>
              </w:rPr>
            </w:pPr>
          </w:p>
          <w:p>
            <w:pPr>
              <w:pStyle w:val="13"/>
              <w:rPr>
                <w:sz w:val="24"/>
              </w:rPr>
            </w:pPr>
          </w:p>
          <w:p>
            <w:pPr>
              <w:pStyle w:val="13"/>
              <w:spacing w:before="191"/>
              <w:ind w:left="-73"/>
              <w:rPr>
                <w:sz w:val="36"/>
              </w:rPr>
            </w:pPr>
            <w:r>
              <w:rPr>
                <w:sz w:val="36"/>
                <w:u w:val="single"/>
              </w:rPr>
              <w:t>Possivess</w:t>
            </w:r>
            <w:r>
              <w:rPr>
                <w:spacing w:val="-5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Noun</w:t>
            </w:r>
            <w:r>
              <w:rPr>
                <w:spacing w:val="-4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100 examples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44" w:type="dxa"/>
            <w:vMerge w:val="restart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Sno</w:t>
            </w:r>
          </w:p>
        </w:tc>
        <w:tc>
          <w:tcPr>
            <w:tcW w:w="4605" w:type="dxa"/>
          </w:tcPr>
          <w:p>
            <w:pPr>
              <w:pStyle w:val="13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Example</w:t>
            </w:r>
          </w:p>
        </w:tc>
        <w:tc>
          <w:tcPr>
            <w:tcW w:w="898" w:type="dxa"/>
            <w:vMerge w:val="restart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0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05" w:type="dxa"/>
          </w:tcPr>
          <w:p>
            <w:pPr>
              <w:pStyle w:val="13"/>
              <w:spacing w:line="230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John’s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Sarah’s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Mary’s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David’s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Alex’s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Emily’s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Michael’s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bottom w:val="double" w:color="000000" w:sz="0" w:space="0"/>
            </w:tcBorders>
          </w:tcPr>
          <w:p>
            <w:pPr>
              <w:pStyle w:val="13"/>
              <w:spacing w:line="249" w:lineRule="exact"/>
              <w:ind w:right="2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605" w:type="dxa"/>
            <w:tcBorders>
              <w:bottom w:val="double" w:color="000000" w:sz="0" w:space="0"/>
            </w:tcBorders>
          </w:tcPr>
          <w:p>
            <w:pPr>
              <w:pStyle w:val="13"/>
              <w:spacing w:line="24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Jessica’s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pict>
          <v:group id="_x0000_s1072" o:spid="_x0000_s1072" o:spt="203" style="position:absolute;left:0pt;margin-left:78.5pt;margin-top:54.95pt;height:526.75pt;width:441.35pt;mso-position-horizontal-relative:page;mso-position-vertical-relative:page;z-index:-251642880;mso-width-relative:page;mso-height-relative:page;" coordorigin="1570,1100" coordsize="8827,10535">
            <o:lock v:ext="edit"/>
            <v:shape id="_x0000_s1073" o:spid="_x0000_s1073" style="position:absolute;left:1570;top:1099;height:2113;width:8827;" fillcolor="#000000" filled="t" stroked="f" coordorigin="1570,1100" coordsize="8827,2113" path="m5930,2425l5921,2425,5921,2679,5921,2689,5921,2943,5921,2953,5921,3203,1580,3203,1580,2953,5921,2953,5921,2943,1580,2943,1580,2689,5921,2689,5921,2679,1580,2679,1580,2425,1570,2425,1570,2679,1570,2689,1570,2943,1570,2953,1570,3203,1570,3212,1580,3212,5921,3212,5921,3212,5930,3212,5930,3203,5930,2953,5930,2943,5930,2689,5930,2679,5930,2425xm5930,1100l5921,1100,5921,1100,5921,1109,5921,1364,5921,1373,5921,1628,5921,1637,5921,1892,5921,1901,5921,2151,5921,2160,5921,2415,1580,2415,1580,2160,5921,2160,5921,2151,1580,2151,1580,1901,5921,1901,5921,1892,1580,1892,1580,1637,5921,1637,5921,1628,1580,1628,1580,1373,5921,1373,5921,1364,1580,1364,1580,1109,5921,1109,5921,1100,1580,1100,1570,1100,1570,1109,1570,1364,1570,1373,1570,1628,1570,1637,1570,1892,1570,1901,1570,2151,1570,2160,1570,2415,1570,2424,1580,2424,5921,2424,5921,2424,5930,2424,5930,2415,5930,2160,5930,2151,5930,1901,5930,1892,5930,1637,5930,1628,5930,1373,5930,1364,5930,1109,5930,1100xm10387,3203l5930,3203,5930,3212,10387,3212,10387,3203xm10387,2943l5930,2943,5930,2953,10387,2953,10387,2943xm10387,2679l5930,2679,5930,2689,10387,2689,10387,2679xm10387,2415l5930,2415,5930,2424,10387,2424,10387,2415xm10387,2151l5930,2151,5930,2160,10387,2160,10387,2151xm10387,1892l5930,1892,5930,1901,10387,1901,10387,1892xm10387,1628l5930,1628,5930,1637,10387,1637,10387,1628xm10387,1364l5930,1364,5930,1373,10387,1373,10387,1364xm10387,1100l5930,1100,5930,1109,10387,1109,10387,1100xm10396,2425l10387,2425,10387,2679,10387,2689,10387,2943,10387,2953,10387,3203,10387,3212,10396,3212,10396,3203,10396,2953,10396,2943,10396,2689,10396,2679,10396,2425xm10396,1100l10387,1100,10387,1109,10387,1364,10387,1373,10387,1628,10387,1637,10387,1892,10387,1901,10387,2151,10387,2160,10387,2415,10387,2424,10396,2424,10396,2415,10396,2160,10396,2151,10396,1901,10396,1892,10396,1637,10396,1628,10396,1373,10396,1364,10396,1109,10396,110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570;top:3202;height:2382;width:8827;" fillcolor="#000000" filled="t" stroked="f" coordorigin="1570,3203" coordsize="8827,2382" path="m5930,3212l5921,3212,5921,3467,5921,3476,5921,3731,5921,3740,5921,3995,5921,4004,5921,4259,5921,4269,5921,4518,5921,4528,5921,4782,5921,4792,5921,5046,5921,5056,5921,5310,5921,5320,5921,5574,1580,5574,1580,5320,5921,5320,5921,5310,1580,5310,1580,5056,5921,5056,5921,5046,1580,5046,1580,4792,5921,4792,5921,4782,1580,4782,1580,4528,5921,4528,5921,4518,1580,4518,1580,4269,5921,4269,5921,4259,1580,4259,1580,4004,5921,4004,5921,3995,1580,3995,1580,3740,5921,3740,5921,3731,1580,3731,1580,3476,5921,3476,5921,3467,1580,3467,1580,3212,1570,3212,1570,3467,1570,3476,1570,3731,1570,3740,1570,3995,1570,4004,1570,4004,1570,4259,1570,4269,1570,4518,1570,4528,1570,4782,1570,4792,1570,5046,1570,5056,1570,5310,1570,5320,1570,5574,1570,5584,1580,5584,5921,5584,5921,5584,5930,5584,5930,5574,5930,5320,5930,5310,5930,5056,5930,5046,5930,4792,5930,4782,5930,4528,5930,4518,5930,4269,5930,4259,5930,4004,5930,4004,5930,3995,5930,3740,5930,3731,5930,3476,5930,3467,5930,3212xm10387,5310l5930,5310,5930,5320,10387,5320,10387,5310xm10387,5046l5930,5046,5930,5056,10387,5056,10387,5046xm10387,4782l5930,4782,5930,4792,10387,4792,10387,4782xm10387,4518l5930,4518,5930,4528,10387,4528,10387,4518xm10387,4259l5930,4259,5930,4269,10387,4269,10387,4259xm10387,3995l5930,3995,5930,4004,10387,4004,10387,3995xm10387,3731l5930,3731,5930,3740,10387,3740,10387,3731xm10387,3467l5930,3467,5930,3476,10387,3476,10387,3467xm10396,3203l10387,3203,10387,3212,10387,3467,10387,3476,10387,3731,10387,3740,10387,3995,10387,4004,10387,4004,10387,4259,10387,4269,10387,4518,10387,4528,10387,4782,10387,4792,10387,5046,10387,5056,10387,5310,10387,5320,10387,5574,10396,5574,10396,5320,10396,5310,10396,5056,10396,5046,10396,4792,10396,4782,10396,4528,10396,4518,10396,4269,10396,4259,10396,4004,10396,4004,10396,3995,10396,3740,10396,3731,10396,3476,10396,3467,10396,3212,10396,3203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570;top:5574;height:2377;width:8827;" fillcolor="#000000" filled="t" stroked="f" coordorigin="1570,5574" coordsize="8827,2377" path="m1580,7942l1570,7942,1570,7951,1580,7951,1580,7942xm1580,5584l1570,5584,1570,5833,1580,5833,1580,5584xm5930,6885l5921,6885,5921,6885,5921,6895,5921,7149,5921,7159,5921,7413,5921,7423,5921,7678,1580,7678,1580,7423,5921,7423,5921,7413,1580,7413,1580,7159,5921,7159,5921,7149,1580,7149,1580,6895,5921,6895,5921,6885,1580,6885,1570,6885,1570,6895,1570,7149,1570,7159,1570,7413,1570,7423,1570,7423,1570,7678,1570,7687,1570,7942,1580,7942,1580,7687,5921,7687,5921,7942,5930,7942,5930,7687,5930,7678,5930,7423,5930,7423,5930,7413,5930,7159,5930,7149,5930,6895,5930,6885xm5930,6362l5921,6362,5921,6362,5921,6372,5921,6626,1580,6626,1580,6372,5921,6372,5921,6362,1580,6362,1570,6362,1570,6372,1570,6626,1570,6636,1570,6885,1580,6885,1580,6636,5921,6636,5921,6885,5930,6885,5930,6636,5930,6626,5930,6372,5930,6362xm5930,5834l5921,5834,5921,5834,5921,5844,5921,6098,1580,6098,1580,5844,5921,5844,5921,5834,1580,5834,1570,5834,1570,5844,1570,6098,1570,6108,1570,6362,1580,6362,1580,6108,5921,6108,5921,6362,5930,6362,5930,6108,5930,6098,5930,5844,5930,5834xm5930,5574l5921,5574,5921,5584,5921,5833,5930,5833,5930,5584,5930,5574xm10387,7678l5930,7678,5930,7687,10387,7687,10387,7678xm10387,7413l5930,7413,5930,7423,10387,7423,10387,7413xm10387,7149l5930,7149,5930,7159,10387,7159,10387,7149xm10387,6885l5930,6885,5930,6895,10387,6895,10387,6885xm10387,6626l5930,6626,5930,6636,10387,6636,10387,6626xm10387,6362l5930,6362,5930,6372,10387,6372,10387,6362xm10387,6098l5930,6098,5930,6108,10387,6108,10387,6098xm10387,5834l5930,5834,5930,5844,10387,5844,10387,5834xm10387,5574l5930,5574,5930,5584,10387,5584,10387,5574xm10396,6885l10387,6885,10387,6895,10387,7149,10387,7159,10387,7413,10387,7423,10387,7423,10387,7678,10387,7687,10387,7942,10396,7942,10396,7687,10396,7678,10396,7423,10396,7423,10396,7413,10396,7159,10396,7149,10396,6895,10396,6885xm10396,6362l10387,6362,10387,6372,10387,6626,10387,6636,10387,6885,10396,6885,10396,6636,10396,6626,10396,6372,10396,6362xm10396,5834l10387,5834,10387,5844,10387,6098,10387,6108,10387,6362,10396,6362,10396,6108,10396,6098,10396,5844,10396,5834xm10396,5574l10387,5574,10387,5584,10387,5833,10396,5833,10396,5584,10396,5574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570;top:7941;height:2367;width:8827;" fillcolor="#000000" filled="t" stroked="f" coordorigin="1570,7942" coordsize="8827,2367" path="m5930,9780l5921,9780,5921,9780,5921,9790,5921,10044,1580,10044,1580,9790,5921,9790,5921,9780,1580,9780,1570,9780,1570,9790,1570,10044,1570,10054,1570,10308,1580,10308,1580,10054,5921,10054,5921,10308,5930,10308,5930,10054,5930,10044,5930,9790,5930,9780xm5930,9257l5921,9257,5921,9257,5921,9267,5921,9516,1580,9516,1580,9267,5921,9267,5921,9257,1580,9257,1570,9257,1570,9267,1570,9516,1570,9526,1570,9780,1580,9780,1580,9526,5921,9526,5921,9780,5930,9780,5930,9526,5930,9516,5930,9267,5930,9257xm5930,8993l5921,8993,5921,8993,1580,8993,1570,8993,1570,9002,1570,9002,1570,9257,1580,9257,1580,9002,5921,9002,5921,9257,5930,9257,5930,9002,5930,9002,5930,8993xm5930,8201l5921,8201,5921,8201,5921,8210,5921,8465,5921,8474,5921,8729,1580,8729,1580,8474,5921,8474,5921,8465,1580,8465,1580,8210,5921,8210,5921,8201,1580,8201,1570,8201,1570,8210,1570,8465,1570,8474,1570,8729,1570,8738,1570,8993,1580,8993,1580,8738,5921,8738,5921,8993,5930,8993,5930,8738,5930,8729,5930,8474,5930,8465,5930,8210,5930,8201xm5930,7942l5921,7942,5921,7942,1580,7942,1570,7942,1570,7951,1570,8201,1580,8201,1580,7951,5921,7951,5921,8201,5930,8201,5930,7951,5930,7942xm10387,10044l5930,10044,5930,10054,10387,10054,10387,10044xm10387,9780l5930,9780,5930,9790,10387,9790,10387,9780xm10387,9516l5930,9516,5930,9526,10387,9526,10387,9516xm10387,9257l5930,9257,5930,9267,10387,9267,10387,9257xm10387,8993l5930,8993,5930,9002,10387,9002,10387,8993xm10387,8729l5930,8729,5930,8738,10387,8738,10387,8729xm10387,8465l5930,8465,5930,8474,10387,8474,10387,8465xm10387,8201l5930,8201,5930,8210,10387,8210,10387,8201xm10387,7942l5930,7942,5930,7951,10387,7951,10387,7942xm10396,9780l10387,9780,10387,9790,10387,10044,10387,10054,10396,10054,10396,10044,10396,9790,10396,9780xm10396,9257l10387,9257,10387,9267,10387,9516,10387,9526,10387,9780,10396,9780,10396,9526,10396,9516,10396,9267,10396,9257xm10396,8993l10387,8993,10387,9002,10387,9002,10387,9257,10396,9257,10396,9002,10396,9002,10396,8993xm10396,8201l10387,8201,10387,8210,10387,8465,10387,8474,10387,8729,10387,8738,10387,8993,10396,8993,10396,8738,10396,8729,10396,8474,10396,8465,10396,8210,10396,8201xm10396,7942l10387,7942,10387,7951,10387,8201,10396,8201,10396,7951,10396,7942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570;top:10054;height:1580;width:8827;" fillcolor="#000000" filled="t" stroked="f" coordorigin="1570,10054" coordsize="8827,1580" path="m5930,11360l5921,11360,5921,11360,5921,11370,5921,11624,1580,11624,1580,11370,5921,11370,5921,11360,1580,11360,1570,11360,1570,11370,1570,11624,1570,11634,1580,11634,5921,11634,5921,11634,5930,11634,5930,11624,5930,11370,5930,11360xm5930,10841l5921,10841,5921,11096,1580,11096,1580,10841,1570,10841,1570,11096,1570,11106,1570,11360,1580,11360,1580,11106,5921,11106,5921,11360,5930,11360,5930,11106,5930,11096,5930,10841xm5930,10572l5921,10572,5921,10572,5921,10582,5921,10832,1580,10832,1580,10582,5921,10582,5921,10572,1580,10572,1570,10572,1570,10582,1570,10832,1570,10841,1580,10841,5921,10841,5921,10841,5930,10841,5930,10832,5930,10582,5930,10572xm5930,10308l5921,10308,5921,10308,1580,10308,1570,10308,1570,10318,1570,10572,1580,10572,1580,10318,5921,10318,5921,10572,5930,10572,5930,10318,5930,10308xm5930,10054l5921,10054,5921,10308,5930,10308,5930,10054xm10387,11624l5930,11624,5930,11634,10387,11634,10387,11624xm10387,11360l5930,11360,5930,11370,10387,11370,10387,11360xm10387,11096l5930,11096,5930,11106,10387,11106,10387,11096xm10387,10832l5930,10832,5930,10841,10387,10841,10387,10832xm10387,10572l5930,10572,5930,10582,10387,10582,10387,10572xm10387,10308l5930,10308,5930,10318,10387,10318,10387,10308xm10396,11360l10387,11360,10387,11370,10387,11624,10387,11634,10396,11634,10396,11624,10396,11370,10396,11360xm10396,10841l10387,10841,10387,11096,10387,11106,10387,11360,10396,11360,10396,11106,10396,11096,10396,10841xm10396,10572l10387,10572,10387,10582,10387,10832,10387,10841,10396,10841,10396,10832,10396,10582,10396,10572xm10396,10308l10387,10308,10387,10318,10387,10572,10396,10572,10396,10318,10396,10308xm10396,10054l10387,10054,10387,10308,10396,10308,10396,1005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8" o:spid="_x0000_s1078" o:spt="203" style="position:absolute;left:0pt;margin-left:24pt;margin-top:23.95pt;height:794.2pt;width:547.7pt;mso-position-horizontal-relative:page;mso-position-vertical-relative:page;z-index:-251642880;mso-width-relative:page;mso-height-relative:page;" coordorigin="480,480" coordsize="10954,15884">
            <o:lock v:ext="edit"/>
            <v:shape id="_x0000_s1079" o:spid="_x0000_s1079" style="position:absolute;left:1224;top:13818;height:2229;width:9312;" fillcolor="#000000" filled="t" stroked="f" coordorigin="1224,13818" coordsize="9312,2229" path="m1234,16037l1224,16037,1224,16046,1234,16046,1234,16037xm1234,15772l1224,15772,1224,15782,1224,16037,1234,16037,1234,15782,1234,15772xm1234,15513l1224,15513,1224,15523,1224,15772,1234,15772,1234,15523,1234,15513xm1234,14721l1224,14721,1224,14731,1224,14731,1224,14985,1224,14995,1224,15249,1224,15259,1224,15513,1234,15513,1234,15259,1234,15249,1234,14995,1234,14985,1234,14731,1234,14731,1234,14721xm1234,14457l1224,14457,1224,14467,1224,14721,1234,14721,1234,14467,1234,14457xm1234,14207l1224,14207,1224,14457,1234,14457,1234,14207xm1234,14197l1224,14197,1224,14207,1234,14207,1234,14197xm1234,13818l1224,13818,1224,13828,1224,14197,1234,14197,1234,13828,1234,13818xm5930,16037l5921,16037,5921,16037,1234,16037,1234,16046,5921,16046,5921,16046,5930,16046,5930,16037xm5930,15772l5921,15772,5921,15772,1234,15772,1234,15782,5921,15782,5921,16037,5930,16037,5930,15782,5930,15772xm5930,15513l5921,15513,5921,15513,1234,15513,1234,15523,5921,15523,5921,15772,5930,15772,5930,15523,5930,15513xm5930,14721l5921,14721,5921,14721,1234,14721,1234,14731,5921,14731,5921,14985,1234,14985,1234,14995,5921,14995,5921,15249,1234,15249,1234,15259,5921,15259,5921,15513,5930,15513,5930,15259,5930,15249,5930,14995,5930,14985,5930,14731,5930,14731,5930,14721xm5930,14457l5921,14457,5921,14457,1234,14457,1234,14467,5921,14467,5921,14721,5930,14721,5930,14467,5930,14457xm5930,14207l5921,14207,5921,14457,5930,14457,5930,14207xm5930,14197l5921,14197,5921,14197,1234,14197,1234,14207,5921,14207,5921,14207,5930,14207,5930,14197xm5930,13818l5921,13818,5921,13818,1234,13818,1234,13828,5921,13828,5921,14197,5930,14197,5930,13828,5930,13818xm10536,16037l10526,16037,5930,16037,5930,16046,10526,16046,10536,16046,10536,16037xm10536,15772l10526,15772,5930,15772,5930,15782,10526,15782,10526,16037,10536,16037,10536,15782,10536,15772xm10536,15513l10526,15513,5930,15513,5930,15523,10526,15523,10526,15772,10536,15772,10536,15523,10536,15513xm10536,14721l10526,14721,5930,14721,5930,14731,10526,14731,10526,14985,5930,14985,5930,14995,10526,14995,10526,15249,5930,15249,5930,15259,10526,15259,10526,15513,10536,15513,10536,15259,10536,15249,10536,14995,10536,14985,10536,14731,10536,14731,10536,14721xm10536,14457l10526,14457,5930,14457,5930,14467,10526,14467,10526,14721,10536,14721,10536,14467,10536,14457xm10536,14207l10526,14207,10526,14457,10536,14457,10536,14207xm10536,14197l10526,14197,5930,14197,5930,14207,10526,14207,10536,14207,10536,14197xm10536,13818l10526,13818,5930,13818,5930,13828,10526,13828,10526,14197,10536,14197,10536,13828,10536,13818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480;top:480;height:15884;width:10954;" fillcolor="#000000" filled="t" stroked="f" coordorigin="480,480" coordsize="10954,15884" path="m1234,16046l1224,16046,1224,16301,1224,16310,1234,16310,1234,16301,1234,16046xm5930,16046l5921,16046,5921,16301,1234,16301,1234,16310,5921,16310,5921,16310,5930,16310,5930,16301,5930,16046xm10536,16037l10526,16037,10526,16046,10526,16301,5930,16301,5930,16310,10526,16310,10536,16310,10536,16301,10536,16046,10536,16037xm11434,480l11424,480,11424,490,11424,16354,490,16354,490,490,11424,490,11424,480,490,480,480,480,480,490,480,16354,480,16363,490,16363,11424,16363,11434,16363,11434,16354,11434,490,11434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81" o:spid="_x0000_s1081" o:spt="202" type="#_x0000_t202" style="position:absolute;left:0pt;margin-left:78.7pt;margin-top:55.2pt;height:526.25pt;width:440.85pt;mso-position-horizontal-relative:page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351"/>
                    <w:gridCol w:w="446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9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3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66" w:type="dxa"/>
                      </w:tcPr>
                      <w:p>
                        <w:pPr>
                          <w:pStyle w:val="1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46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4696"/>
        <w:gridCol w:w="4605"/>
        <w:gridCol w:w="8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943" w:type="dxa"/>
            <w:gridSpan w:val="4"/>
            <w:tcBorders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restart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Mark’s</w:t>
            </w:r>
          </w:p>
        </w:tc>
        <w:tc>
          <w:tcPr>
            <w:tcW w:w="898" w:type="dxa"/>
            <w:vMerge w:val="restart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Daniel’s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Nicole’s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3"/>
              <w:jc w:val="center"/>
              <w:rPr>
                <w:sz w:val="22"/>
              </w:rPr>
            </w:pPr>
            <w:r>
              <w:rPr>
                <w:sz w:val="22"/>
              </w:rPr>
              <w:t>Christopher’s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Megan’s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5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605" w:type="dxa"/>
          </w:tcPr>
          <w:p>
            <w:pPr>
              <w:pStyle w:val="13"/>
              <w:spacing w:line="235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Samantha’s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Andrew’s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Amanda’s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Matthew’s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Jennifer’s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Brian’s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Rebecca’s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Patrick’s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Stephanie’s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Jonathan’s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Michelle’s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Benjamin’s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605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Elizabeth’s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top w:val="single" w:color="000000" w:sz="6" w:space="0"/>
            </w:tcBorders>
          </w:tcPr>
          <w:p>
            <w:pPr>
              <w:pStyle w:val="13"/>
              <w:spacing w:line="232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605" w:type="dxa"/>
            <w:tcBorders>
              <w:top w:val="single" w:color="000000" w:sz="6" w:space="0"/>
            </w:tcBorders>
          </w:tcPr>
          <w:p>
            <w:pPr>
              <w:pStyle w:val="13"/>
              <w:spacing w:line="232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Joshua’s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Lauren’s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Aljandro’s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Carla’s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Antonio’s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Isabella’s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Felipe’s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Valeria’s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Diego’s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Paola’s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Mateo’s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ANa’s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Javier’s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Lucia’s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Pedro’s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Marta’s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Raul’s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Paul’s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Alberto’s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5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4605" w:type="dxa"/>
          </w:tcPr>
          <w:p>
            <w:pPr>
              <w:pStyle w:val="13"/>
              <w:spacing w:line="235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Hugo’s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06"/>
              <w:jc w:val="center"/>
              <w:rPr>
                <w:sz w:val="22"/>
              </w:rPr>
            </w:pPr>
            <w:r>
              <w:rPr>
                <w:sz w:val="22"/>
              </w:rPr>
              <w:t>Natalia’s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Diego’s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Valeria’s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Wayne’s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Rodney’s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195"/>
              <w:jc w:val="center"/>
              <w:rPr>
                <w:sz w:val="22"/>
              </w:rPr>
            </w:pPr>
            <w:r>
              <w:rPr>
                <w:sz w:val="22"/>
              </w:rPr>
              <w:t>Stacy’s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Keith’s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5"/>
              <w:jc w:val="center"/>
              <w:rPr>
                <w:sz w:val="22"/>
              </w:rPr>
            </w:pPr>
            <w:r>
              <w:rPr>
                <w:sz w:val="22"/>
              </w:rPr>
              <w:t>Lindsey’s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Kyle’s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Shannon’s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Erica’s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bottom w:val="single" w:color="000000" w:sz="6" w:space="0"/>
            </w:tcBorders>
          </w:tcPr>
          <w:p>
            <w:pPr>
              <w:pStyle w:val="13"/>
              <w:spacing w:line="232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4605" w:type="dxa"/>
            <w:tcBorders>
              <w:bottom w:val="single" w:color="000000" w:sz="6" w:space="0"/>
            </w:tcBorders>
          </w:tcPr>
          <w:p>
            <w:pPr>
              <w:pStyle w:val="13"/>
              <w:spacing w:line="232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Travis’s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top w:val="single" w:color="000000" w:sz="6" w:space="0"/>
            </w:tcBorders>
          </w:tcPr>
          <w:p>
            <w:pPr>
              <w:pStyle w:val="13"/>
              <w:spacing w:line="227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4605" w:type="dxa"/>
            <w:tcBorders>
              <w:top w:val="single" w:color="000000" w:sz="6" w:space="0"/>
            </w:tcBorders>
          </w:tcPr>
          <w:p>
            <w:pPr>
              <w:pStyle w:val="13"/>
              <w:spacing w:line="227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Stacy’s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Kenneth’s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Justin’s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Thomas’s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29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20"/>
              <w:jc w:val="center"/>
              <w:rPr>
                <w:sz w:val="22"/>
              </w:rPr>
            </w:pPr>
            <w:r>
              <w:rPr>
                <w:sz w:val="22"/>
              </w:rPr>
              <w:t>Rachel’s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Steven’s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</w:tcPr>
          <w:p>
            <w:pPr>
              <w:pStyle w:val="13"/>
              <w:spacing w:line="234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Kelly’s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6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2156" w:right="2155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4605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1421" w:right="1411"/>
              <w:jc w:val="center"/>
              <w:rPr>
                <w:sz w:val="22"/>
              </w:rPr>
            </w:pPr>
            <w:r>
              <w:rPr>
                <w:sz w:val="22"/>
              </w:rPr>
              <w:t>Jeremy’s</w:t>
            </w:r>
          </w:p>
        </w:tc>
        <w:tc>
          <w:tcPr>
            <w:tcW w:w="8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460" w:right="20" w:bottom="280" w:left="20" w:header="720" w:footer="720" w:gutter="0"/>
          <w:cols w:space="720" w:num="1"/>
        </w:sectPr>
      </w:pPr>
    </w:p>
    <w:tbl>
      <w:tblPr>
        <w:tblStyle w:val="8"/>
        <w:tblW w:w="0" w:type="auto"/>
        <w:tblInd w:w="12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4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3"/>
              <w:jc w:val="center"/>
              <w:rPr>
                <w:sz w:val="22"/>
              </w:rPr>
            </w:pPr>
            <w:r>
              <w:rPr>
                <w:sz w:val="22"/>
              </w:rPr>
              <w:t>Christina’s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Nicholas’s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Heather’s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Brandon’s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Laura’s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5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605" w:type="dxa"/>
          </w:tcPr>
          <w:p>
            <w:pPr>
              <w:pStyle w:val="13"/>
              <w:spacing w:line="235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Gregory’s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Amy’s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Jeffrey’s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Natalie’s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Scott’s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Jamie’s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Justin’s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07"/>
              <w:jc w:val="center"/>
              <w:rPr>
                <w:sz w:val="22"/>
              </w:rPr>
            </w:pPr>
            <w:r>
              <w:rPr>
                <w:sz w:val="22"/>
              </w:rPr>
              <w:t>Tara’s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Phillip’s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Amber’s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Travis’s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Erica’s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4696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4605" w:type="dxa"/>
            <w:tcBorders>
              <w:bottom w:val="single" w:color="000000" w:sz="6" w:space="0"/>
            </w:tcBorders>
          </w:tcPr>
          <w:p>
            <w:pPr>
              <w:pStyle w:val="13"/>
              <w:spacing w:line="227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Kenneth’s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696" w:type="dxa"/>
            <w:tcBorders>
              <w:top w:val="single" w:color="000000" w:sz="6" w:space="0"/>
            </w:tcBorders>
          </w:tcPr>
          <w:p>
            <w:pPr>
              <w:pStyle w:val="13"/>
              <w:spacing w:line="232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4605" w:type="dxa"/>
            <w:tcBorders>
              <w:top w:val="single" w:color="000000" w:sz="6" w:space="0"/>
            </w:tcBorders>
          </w:tcPr>
          <w:p>
            <w:pPr>
              <w:pStyle w:val="13"/>
              <w:spacing w:line="232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Keith’s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Stacy’s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Patrick’s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08"/>
              <w:jc w:val="center"/>
              <w:rPr>
                <w:sz w:val="22"/>
              </w:rPr>
            </w:pPr>
            <w:r>
              <w:rPr>
                <w:sz w:val="22"/>
              </w:rPr>
              <w:t>Crystal’s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Rodney’s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6"/>
              <w:jc w:val="center"/>
              <w:rPr>
                <w:sz w:val="22"/>
              </w:rPr>
            </w:pPr>
            <w:r>
              <w:rPr>
                <w:sz w:val="22"/>
              </w:rPr>
              <w:t>Wayne’s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Vincent’s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Angle’s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12"/>
              <w:jc w:val="center"/>
              <w:rPr>
                <w:sz w:val="22"/>
              </w:rPr>
            </w:pPr>
            <w:r>
              <w:rPr>
                <w:sz w:val="22"/>
              </w:rPr>
              <w:t>Juan’s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2"/>
              <w:jc w:val="center"/>
              <w:rPr>
                <w:sz w:val="22"/>
              </w:rPr>
            </w:pPr>
            <w:r>
              <w:rPr>
                <w:sz w:val="22"/>
              </w:rPr>
              <w:t>Ricardo’sCarmen’s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Kevin’s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Ashley’s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Thomas’s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96" w:type="dxa"/>
          </w:tcPr>
          <w:p>
            <w:pPr>
              <w:pStyle w:val="13"/>
              <w:spacing w:line="229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4605" w:type="dxa"/>
          </w:tcPr>
          <w:p>
            <w:pPr>
              <w:pStyle w:val="13"/>
              <w:spacing w:line="229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Rachel’s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55" w:right="2155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21"/>
              <w:jc w:val="center"/>
              <w:rPr>
                <w:sz w:val="22"/>
              </w:rPr>
            </w:pPr>
            <w:r>
              <w:rPr>
                <w:sz w:val="22"/>
              </w:rPr>
              <w:t>Steven’s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96" w:type="dxa"/>
          </w:tcPr>
          <w:p>
            <w:pPr>
              <w:pStyle w:val="13"/>
              <w:spacing w:line="234" w:lineRule="exact"/>
              <w:ind w:left="2160" w:right="2155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4605" w:type="dxa"/>
          </w:tcPr>
          <w:p>
            <w:pPr>
              <w:pStyle w:val="13"/>
              <w:spacing w:line="234" w:lineRule="exact"/>
              <w:ind w:left="1421" w:right="1417"/>
              <w:jc w:val="center"/>
              <w:rPr>
                <w:sz w:val="22"/>
              </w:rPr>
            </w:pPr>
            <w:r>
              <w:rPr>
                <w:sz w:val="22"/>
              </w:rPr>
              <w:t>Brittany’s</w:t>
            </w:r>
          </w:p>
        </w:tc>
      </w:tr>
    </w:tbl>
    <w:p>
      <w:pPr>
        <w:pStyle w:val="9"/>
        <w:rPr>
          <w:sz w:val="20"/>
        </w:rPr>
      </w:pPr>
    </w:p>
    <w:p>
      <w:pPr>
        <w:spacing w:before="264"/>
        <w:ind w:left="397" w:right="0" w:firstLine="0"/>
        <w:jc w:val="left"/>
        <w:rPr>
          <w:sz w:val="36"/>
          <w:u w:val="single"/>
        </w:rPr>
      </w:pPr>
      <w:r>
        <w:rPr>
          <w:sz w:val="36"/>
          <w:u w:val="single"/>
        </w:rPr>
        <w:t>Compound</w:t>
      </w:r>
      <w:r>
        <w:rPr>
          <w:spacing w:val="-5"/>
          <w:sz w:val="36"/>
          <w:u w:val="single"/>
        </w:rPr>
        <w:t xml:space="preserve"> </w:t>
      </w:r>
      <w:r>
        <w:rPr>
          <w:sz w:val="36"/>
          <w:u w:val="single"/>
        </w:rPr>
        <w:t>Noun</w:t>
      </w:r>
      <w:r>
        <w:rPr>
          <w:spacing w:val="-5"/>
          <w:sz w:val="36"/>
          <w:u w:val="single"/>
        </w:rPr>
        <w:t xml:space="preserve"> </w:t>
      </w:r>
      <w:r>
        <w:rPr>
          <w:rFonts w:hint="default"/>
          <w:spacing w:val="-5"/>
          <w:sz w:val="36"/>
          <w:u w:val="single"/>
          <w:lang w:val="en-US"/>
        </w:rPr>
        <w:t>1</w:t>
      </w:r>
      <w:r>
        <w:rPr>
          <w:sz w:val="36"/>
          <w:u w:val="single"/>
        </w:rPr>
        <w:t>0</w:t>
      </w:r>
      <w:r>
        <w:rPr>
          <w:spacing w:val="-5"/>
          <w:sz w:val="36"/>
          <w:u w:val="single"/>
        </w:rPr>
        <w:t xml:space="preserve"> </w:t>
      </w:r>
      <w:r>
        <w:rPr>
          <w:sz w:val="36"/>
          <w:u w:val="single"/>
        </w:rPr>
        <w:t>Examples</w:t>
      </w:r>
    </w:p>
    <w:tbl>
      <w:tblPr>
        <w:tblStyle w:val="10"/>
        <w:tblpPr w:leftFromText="180" w:rightFromText="180" w:vertAnchor="text" w:horzAnchor="page" w:tblpX="1279" w:tblpY="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spacing w:before="0"/>
              <w:ind w:right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</w:p>
          <w:p>
            <w:pPr>
              <w:spacing w:before="0"/>
              <w:ind w:right="0" w:firstLine="360" w:firstLineChars="15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Sno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 xml:space="preserve">Restroom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Schoolteacher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Sunflower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Rainfall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Railway station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Football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Ship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Haircut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Sunrise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51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4116" w:type="dxa"/>
          </w:tcPr>
          <w:p>
            <w:pPr>
              <w:spacing w:before="264"/>
              <w:ind w:right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Roleplay</w:t>
            </w:r>
          </w:p>
        </w:tc>
      </w:tr>
    </w:tbl>
    <w:p>
      <w:pPr>
        <w:spacing w:before="264"/>
        <w:ind w:left="397" w:right="0" w:firstLine="0"/>
        <w:jc w:val="left"/>
        <w:rPr>
          <w:sz w:val="36"/>
          <w:u w:val="single"/>
        </w:rPr>
      </w:pPr>
    </w:p>
    <w:p>
      <w:pPr>
        <w:spacing w:before="264"/>
        <w:ind w:left="397" w:right="0" w:firstLine="0"/>
        <w:jc w:val="left"/>
        <w:rPr>
          <w:rFonts w:hint="default"/>
          <w:sz w:val="36"/>
          <w:u w:val="single"/>
          <w:vertAlign w:val="baseline"/>
          <w:lang w:val="en-US"/>
        </w:rPr>
      </w:pPr>
      <w:r>
        <w:rPr>
          <w:rFonts w:hint="default"/>
          <w:sz w:val="36"/>
          <w:u w:val="single"/>
          <w:lang w:val="en-US"/>
        </w:rPr>
        <w:t xml:space="preserve">  </w:t>
      </w:r>
    </w:p>
    <w:p>
      <w:pPr>
        <w:spacing w:before="264"/>
        <w:ind w:left="397" w:right="0" w:firstLine="0"/>
        <w:jc w:val="center"/>
        <w:rPr>
          <w:rFonts w:hint="default"/>
          <w:sz w:val="28"/>
          <w:szCs w:val="28"/>
          <w:u w:val="none"/>
          <w:lang w:val="en-US"/>
        </w:rPr>
      </w:pPr>
    </w:p>
    <w:p>
      <w:pPr>
        <w:pStyle w:val="9"/>
        <w:spacing w:before="6"/>
        <w:rPr>
          <w:rFonts w:hint="default"/>
          <w:sz w:val="29"/>
          <w:lang w:val="en-US"/>
        </w:rPr>
      </w:pPr>
      <w:r>
        <w:rPr>
          <w:sz w:val="28"/>
          <w:szCs w:val="28"/>
        </w:rPr>
        <w:pict>
          <v:rect id="_x0000_s1082" o:spid="_x0000_s1082" o:spt="1" style="position:absolute;left:0pt;margin-left:6.95pt;margin-top:18.9pt;height:0.95pt;width:13.4pt;mso-position-horizontal-relative:page;mso-wrap-distance-bottom:0pt;mso-wrap-distance-top:0pt;z-index:-2516418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after="0"/>
        <w:rPr>
          <w:rFonts w:hint="default"/>
          <w:sz w:val="29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sz w:val="29"/>
          <w:lang w:val="en-US"/>
        </w:rPr>
        <w:t xml:space="preserve">    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 xml:space="preserve"> Abstract Noun 10 Examples</w:t>
      </w: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10"/>
        <w:tblW w:w="0" w:type="auto"/>
        <w:tblInd w:w="2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4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         Sno 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2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Knowledge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3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Courage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4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Freedom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5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Judgment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7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Pride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8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Truthfulness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9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Honestey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10</w:t>
            </w:r>
          </w:p>
        </w:tc>
        <w:tc>
          <w:tcPr>
            <w:tcW w:w="4600" w:type="dxa"/>
          </w:tcPr>
          <w:p>
            <w:pPr>
              <w:spacing w:after="0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Ambience</w:t>
            </w:r>
          </w:p>
        </w:tc>
      </w:tr>
    </w:tbl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</w:t>
      </w: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</w:t>
      </w:r>
    </w:p>
    <w:p>
      <w:pPr>
        <w:spacing w:after="0"/>
        <w:ind w:firstLine="540" w:firstLineChars="1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Material noun 10 Examples</w:t>
      </w:r>
    </w:p>
    <w:p>
      <w:pPr>
        <w:spacing w:after="0"/>
        <w:ind w:firstLine="540" w:firstLineChars="15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ind w:firstLine="540" w:firstLineChars="150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10"/>
        <w:tblW w:w="0" w:type="auto"/>
        <w:tblInd w:w="20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8"/>
        <w:gridCol w:w="4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Sno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Plastic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139" w:type="dxa"/>
          </w:tcPr>
          <w:p>
            <w:pPr>
              <w:spacing w:after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Brass</w:t>
            </w:r>
          </w:p>
        </w:tc>
      </w:tr>
    </w:tbl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spacing w:after="0"/>
        <w:rPr>
          <w:rFonts w:hint="default"/>
          <w:b/>
          <w:bCs/>
          <w:sz w:val="36"/>
          <w:szCs w:val="36"/>
          <w:lang w:val="en-US"/>
        </w:rPr>
      </w:pPr>
    </w:p>
    <w:p>
      <w:pPr>
        <w:pStyle w:val="9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</w:t>
      </w:r>
      <w:r>
        <w:rPr>
          <w:rFonts w:hint="default"/>
          <w:b/>
          <w:bCs/>
          <w:sz w:val="36"/>
          <w:szCs w:val="36"/>
          <w:lang w:val="en-US"/>
        </w:rPr>
        <w:t>Singular and Plural Noun 10 Examples</w:t>
      </w:r>
    </w:p>
    <w:p>
      <w:pPr>
        <w:pStyle w:val="9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</w:t>
      </w:r>
    </w:p>
    <w:p>
      <w:pPr>
        <w:pStyle w:val="9"/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</w:t>
      </w:r>
    </w:p>
    <w:tbl>
      <w:tblPr>
        <w:tblStyle w:val="10"/>
        <w:tblW w:w="0" w:type="auto"/>
        <w:tblInd w:w="1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Sno </w:t>
            </w:r>
          </w:p>
        </w:tc>
        <w:tc>
          <w:tcPr>
            <w:tcW w:w="3956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Elephants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Bangles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Childeren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Outfits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4128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3956" w:type="dxa"/>
          </w:tcPr>
          <w:p>
            <w:pPr>
              <w:pStyle w:val="9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Taxes</w:t>
            </w:r>
            <w:bookmarkStart w:id="58" w:name="_GoBack"/>
            <w:bookmarkEnd w:id="58"/>
          </w:p>
        </w:tc>
      </w:tr>
    </w:tbl>
    <w:p>
      <w:pPr>
        <w:spacing w:after="0"/>
        <w:jc w:val="center"/>
        <w:rPr>
          <w:rFonts w:hint="default"/>
          <w:b/>
          <w:bCs/>
          <w:sz w:val="36"/>
          <w:szCs w:val="36"/>
          <w:lang w:val="en-US"/>
        </w:rPr>
        <w:sectPr>
          <w:pgSz w:w="11910" w:h="16840"/>
          <w:pgMar w:top="10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jc w:val="both"/>
        <w:rPr>
          <w:sz w:val="20"/>
        </w:rPr>
      </w:pPr>
    </w:p>
    <w:p>
      <w:pPr>
        <w:pStyle w:val="9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sz w:val="20"/>
          <w:lang w:val="en-US"/>
        </w:rPr>
        <w:t xml:space="preserve">          </w:t>
      </w:r>
      <w:r>
        <w:rPr>
          <w:rFonts w:hint="default"/>
          <w:b/>
          <w:bCs/>
          <w:sz w:val="36"/>
          <w:szCs w:val="36"/>
          <w:lang w:val="en-US"/>
        </w:rPr>
        <w:t>Countable and Uncountable Noun 10 Examples</w:t>
      </w:r>
    </w:p>
    <w:p>
      <w:pPr>
        <w:pStyle w:val="9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</w:t>
      </w:r>
    </w:p>
    <w:p>
      <w:pPr>
        <w:pStyle w:val="9"/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</w:t>
      </w:r>
    </w:p>
    <w:tbl>
      <w:tblPr>
        <w:tblStyle w:val="10"/>
        <w:tblW w:w="0" w:type="auto"/>
        <w:tblInd w:w="2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4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Sno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Mangoes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Girls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Kilograms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Rupees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Suger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Milk</w:t>
            </w:r>
          </w:p>
        </w:tc>
      </w:tr>
    </w:tbl>
    <w:p>
      <w:pPr>
        <w:pStyle w:val="9"/>
        <w:spacing w:before="6"/>
        <w:rPr>
          <w:sz w:val="18"/>
        </w:rPr>
      </w:pPr>
    </w:p>
    <w:p>
      <w:pPr>
        <w:pStyle w:val="3"/>
        <w:spacing w:before="85"/>
        <w:ind w:left="575"/>
      </w:pPr>
    </w:p>
    <w:p>
      <w:pPr>
        <w:pStyle w:val="3"/>
        <w:spacing w:before="85"/>
        <w:ind w:left="575"/>
      </w:pPr>
    </w:p>
    <w:p>
      <w:pPr>
        <w:pStyle w:val="3"/>
        <w:spacing w:before="85"/>
        <w:ind w:left="575"/>
      </w:pPr>
      <w:r>
        <w:t>VERB FORMS:</w:t>
      </w:r>
    </w:p>
    <w:p>
      <w:pPr>
        <w:pStyle w:val="9"/>
        <w:spacing w:before="4"/>
        <w:rPr>
          <w:b/>
          <w:sz w:val="39"/>
        </w:rPr>
      </w:pPr>
    </w:p>
    <w:p>
      <w:pPr>
        <w:pStyle w:val="6"/>
        <w:spacing w:before="1"/>
        <w:ind w:left="599"/>
      </w:pPr>
      <w:bookmarkStart w:id="46" w:name="Verbifying Definition"/>
      <w:bookmarkEnd w:id="46"/>
      <w:r>
        <w:rPr>
          <w:color w:val="333333"/>
          <w:spacing w:val="-1"/>
        </w:rPr>
        <w:t>Verbifying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Definition</w:t>
      </w:r>
    </w:p>
    <w:p>
      <w:pPr>
        <w:pStyle w:val="9"/>
        <w:spacing w:before="5"/>
        <w:rPr>
          <w:b/>
          <w:sz w:val="27"/>
        </w:rPr>
      </w:pPr>
    </w:p>
    <w:p>
      <w:pPr>
        <w:pStyle w:val="9"/>
        <w:spacing w:before="1" w:line="465" w:lineRule="auto"/>
        <w:ind w:left="542" w:firstLine="72"/>
      </w:pPr>
      <w:r>
        <w:rPr>
          <w:color w:val="333333"/>
        </w:rPr>
        <w:t>Verbfying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(also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verbing)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de-nominalisation,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transforming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Noun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 kind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word.</w:t>
      </w:r>
    </w:p>
    <w:p>
      <w:pPr>
        <w:pStyle w:val="9"/>
        <w:spacing w:line="463" w:lineRule="auto"/>
        <w:ind w:left="542" w:right="360"/>
      </w:pPr>
      <w:r>
        <w:rPr>
          <w:color w:val="333333"/>
        </w:rPr>
        <w:t>This process can be done by taking an already existing noun and simply switching the context in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which it is used. For example, we could say ‘the table is set’, but we could also say ‘I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 this meeting’. Verbifying is often a more informal tool within language, but it is no 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useful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this.Verbifying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refers 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adjective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noun,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adding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suffix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to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word.</w:t>
      </w:r>
    </w:p>
    <w:p>
      <w:pPr>
        <w:pStyle w:val="9"/>
        <w:ind w:left="542"/>
      </w:pP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‘horrify’,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‘terrify’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‘verbify!’</w:t>
      </w:r>
    </w:p>
    <w:p>
      <w:pPr>
        <w:pStyle w:val="9"/>
        <w:spacing w:before="1"/>
        <w:rPr>
          <w:sz w:val="26"/>
        </w:rPr>
      </w:pPr>
    </w:p>
    <w:p>
      <w:pPr>
        <w:pStyle w:val="9"/>
        <w:spacing w:line="463" w:lineRule="auto"/>
        <w:ind w:left="542" w:right="717"/>
      </w:pPr>
      <w:r>
        <w:rPr>
          <w:color w:val="333333"/>
        </w:rPr>
        <w:t>This is the opposite of nominalisation, which means making nouns from other kinds of words.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Top Twinkl Tip: If this seems like a daunting topic for your class, it might be worth telling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 that some of the most basic words in English — '</w:t>
      </w:r>
      <w:r>
        <w:rPr>
          <w:i/>
          <w:color w:val="333333"/>
        </w:rPr>
        <w:t xml:space="preserve">dress', 'dream', 'sleep', 'strike', 'talk' </w:t>
      </w:r>
      <w:r>
        <w:rPr>
          <w:color w:val="333333"/>
        </w:rPr>
        <w:t>—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verbs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identical</w:t>
      </w:r>
    </w:p>
    <w:p>
      <w:pPr>
        <w:pStyle w:val="9"/>
        <w:spacing w:before="2"/>
        <w:ind w:left="614"/>
      </w:pP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parent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nouns.</w:t>
      </w:r>
    </w:p>
    <w:p>
      <w:pPr>
        <w:pStyle w:val="9"/>
        <w:spacing w:before="3"/>
        <w:rPr>
          <w:sz w:val="26"/>
        </w:rPr>
      </w:pPr>
    </w:p>
    <w:p>
      <w:pPr>
        <w:spacing w:before="0"/>
        <w:ind w:left="542" w:right="0" w:firstLine="0"/>
        <w:jc w:val="left"/>
        <w:rPr>
          <w:i/>
          <w:sz w:val="28"/>
        </w:rPr>
      </w:pPr>
      <w:r>
        <w:rPr>
          <w:i/>
          <w:color w:val="333333"/>
          <w:sz w:val="28"/>
        </w:rPr>
        <w:t>For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a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fun</w:t>
      </w:r>
      <w:r>
        <w:rPr>
          <w:i/>
          <w:color w:val="333333"/>
          <w:spacing w:val="1"/>
          <w:sz w:val="28"/>
        </w:rPr>
        <w:t xml:space="preserve"> </w:t>
      </w:r>
      <w:r>
        <w:rPr>
          <w:i/>
          <w:color w:val="333333"/>
          <w:sz w:val="28"/>
        </w:rPr>
        <w:t>worksheet</w:t>
      </w:r>
      <w:r>
        <w:rPr>
          <w:i/>
          <w:color w:val="333333"/>
          <w:spacing w:val="-2"/>
          <w:sz w:val="28"/>
        </w:rPr>
        <w:t xml:space="preserve"> </w:t>
      </w:r>
      <w:r>
        <w:rPr>
          <w:i/>
          <w:color w:val="333333"/>
          <w:sz w:val="28"/>
        </w:rPr>
        <w:t>that</w:t>
      </w:r>
      <w:r>
        <w:rPr>
          <w:i/>
          <w:color w:val="333333"/>
          <w:spacing w:val="1"/>
          <w:sz w:val="28"/>
        </w:rPr>
        <w:t xml:space="preserve"> </w:t>
      </w:r>
      <w:r>
        <w:rPr>
          <w:i/>
          <w:color w:val="333333"/>
          <w:sz w:val="28"/>
        </w:rPr>
        <w:t>will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help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your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students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to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practise</w:t>
      </w:r>
      <w:r>
        <w:rPr>
          <w:i/>
          <w:color w:val="333333"/>
          <w:spacing w:val="-2"/>
          <w:sz w:val="28"/>
        </w:rPr>
        <w:t xml:space="preserve"> </w:t>
      </w:r>
      <w:r>
        <w:rPr>
          <w:i/>
          <w:color w:val="333333"/>
          <w:sz w:val="28"/>
        </w:rPr>
        <w:t>this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skill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in</w:t>
      </w:r>
      <w:r>
        <w:rPr>
          <w:i/>
          <w:color w:val="333333"/>
          <w:spacing w:val="-3"/>
          <w:sz w:val="28"/>
        </w:rPr>
        <w:t xml:space="preserve"> </w:t>
      </w:r>
      <w:r>
        <w:rPr>
          <w:i/>
          <w:color w:val="333333"/>
          <w:sz w:val="28"/>
        </w:rPr>
        <w:t>the</w:t>
      </w:r>
      <w:r>
        <w:rPr>
          <w:i/>
          <w:color w:val="333333"/>
          <w:spacing w:val="-6"/>
          <w:sz w:val="28"/>
        </w:rPr>
        <w:t xml:space="preserve"> </w:t>
      </w:r>
      <w:r>
        <w:rPr>
          <w:i/>
          <w:color w:val="333333"/>
          <w:sz w:val="28"/>
        </w:rPr>
        <w:t>classroom</w:t>
      </w:r>
      <w:r>
        <w:rPr>
          <w:i/>
          <w:color w:val="333333"/>
          <w:spacing w:val="-2"/>
          <w:sz w:val="28"/>
        </w:rPr>
        <w:t xml:space="preserve"> </w:t>
      </w:r>
      <w:r>
        <w:rPr>
          <w:i/>
          <w:color w:val="333333"/>
          <w:sz w:val="28"/>
        </w:rPr>
        <w:t>setting,</w:t>
      </w:r>
    </w:p>
    <w:p>
      <w:pPr>
        <w:spacing w:after="0"/>
        <w:jc w:val="left"/>
        <w:rPr>
          <w:sz w:val="28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tabs>
          <w:tab w:val="left" w:pos="1135"/>
        </w:tabs>
        <w:spacing w:before="74"/>
        <w:ind w:left="542" w:right="0" w:firstLine="0"/>
        <w:jc w:val="left"/>
        <w:rPr>
          <w:i/>
          <w:sz w:val="28"/>
        </w:rPr>
      </w:pPr>
      <w:r>
        <w:rPr>
          <w:i/>
          <w:color w:val="333333"/>
          <w:sz w:val="28"/>
        </w:rPr>
        <w:t>try</w:t>
      </w:r>
      <w:r>
        <w:rPr>
          <w:i/>
          <w:color w:val="333333"/>
          <w:sz w:val="28"/>
        </w:rPr>
        <w:tab/>
      </w:r>
      <w:r>
        <w:rPr>
          <w:i/>
          <w:color w:val="333333"/>
          <w:sz w:val="28"/>
        </w:rPr>
        <w:t>this</w:t>
      </w:r>
    </w:p>
    <w:p>
      <w:pPr>
        <w:pStyle w:val="9"/>
        <w:spacing w:before="3"/>
        <w:rPr>
          <w:i/>
          <w:sz w:val="26"/>
        </w:rPr>
      </w:pPr>
    </w:p>
    <w:p>
      <w:pPr>
        <w:spacing w:before="0"/>
        <w:ind w:left="542" w:right="0" w:firstLine="0"/>
        <w:jc w:val="left"/>
        <w:rPr>
          <w:i/>
          <w:sz w:val="28"/>
        </w:rPr>
      </w:pPr>
      <w:r>
        <w:fldChar w:fldCharType="begin"/>
      </w:r>
      <w:r>
        <w:instrText xml:space="preserve"> HYPERLINK "https://www.twinkl.co.in/resource/t2-e-3411-is-it-a-noun-or-is-it-a-verb-activity-pack" \h </w:instrText>
      </w:r>
      <w:r>
        <w:fldChar w:fldCharType="separate"/>
      </w:r>
      <w:r>
        <w:rPr>
          <w:i/>
          <w:color w:val="0066C0"/>
          <w:sz w:val="28"/>
          <w:u w:val="single" w:color="0066C0"/>
        </w:rPr>
        <w:t>Is</w:t>
      </w:r>
      <w:r>
        <w:rPr>
          <w:i/>
          <w:color w:val="0066C0"/>
          <w:spacing w:val="-2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It</w:t>
      </w:r>
      <w:r>
        <w:rPr>
          <w:i/>
          <w:color w:val="0066C0"/>
          <w:spacing w:val="-4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A</w:t>
      </w:r>
      <w:r>
        <w:rPr>
          <w:i/>
          <w:color w:val="0066C0"/>
          <w:spacing w:val="-5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Noun</w:t>
      </w:r>
      <w:r>
        <w:rPr>
          <w:i/>
          <w:color w:val="0066C0"/>
          <w:spacing w:val="-4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Or A</w:t>
      </w:r>
      <w:r>
        <w:rPr>
          <w:i/>
          <w:color w:val="0066C0"/>
          <w:spacing w:val="-6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Verb</w:t>
      </w:r>
      <w:r>
        <w:rPr>
          <w:i/>
          <w:color w:val="0066C0"/>
          <w:spacing w:val="-3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Activity</w:t>
      </w:r>
      <w:r>
        <w:rPr>
          <w:i/>
          <w:color w:val="0066C0"/>
          <w:spacing w:val="2"/>
          <w:sz w:val="28"/>
          <w:u w:val="single" w:color="0066C0"/>
        </w:rPr>
        <w:t xml:space="preserve"> </w:t>
      </w:r>
      <w:r>
        <w:rPr>
          <w:i/>
          <w:color w:val="0066C0"/>
          <w:sz w:val="28"/>
          <w:u w:val="single" w:color="0066C0"/>
        </w:rPr>
        <w:t>Pack</w:t>
      </w:r>
      <w:r>
        <w:rPr>
          <w:i/>
          <w:color w:val="0066C0"/>
          <w:sz w:val="28"/>
          <w:u w:val="single" w:color="0066C0"/>
        </w:rPr>
        <w:fldChar w:fldCharType="end"/>
      </w:r>
      <w:r>
        <w:rPr>
          <w:i/>
          <w:color w:val="333333"/>
          <w:sz w:val="28"/>
        </w:rPr>
        <w:t>.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It</w:t>
      </w:r>
      <w:r>
        <w:rPr>
          <w:i/>
          <w:color w:val="333333"/>
          <w:spacing w:val="-4"/>
          <w:sz w:val="28"/>
        </w:rPr>
        <w:t xml:space="preserve"> </w:t>
      </w:r>
      <w:r>
        <w:rPr>
          <w:i/>
          <w:color w:val="333333"/>
          <w:sz w:val="28"/>
        </w:rPr>
        <w:t>includes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a</w:t>
      </w:r>
      <w:r>
        <w:rPr>
          <w:i/>
          <w:color w:val="333333"/>
          <w:spacing w:val="-4"/>
          <w:sz w:val="28"/>
        </w:rPr>
        <w:t xml:space="preserve"> </w:t>
      </w:r>
      <w:r>
        <w:rPr>
          <w:i/>
          <w:color w:val="333333"/>
          <w:sz w:val="28"/>
        </w:rPr>
        <w:t>fortune-teller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craft,</w:t>
      </w:r>
      <w:r>
        <w:rPr>
          <w:i/>
          <w:color w:val="333333"/>
          <w:spacing w:val="-1"/>
          <w:sz w:val="28"/>
        </w:rPr>
        <w:t xml:space="preserve"> </w:t>
      </w:r>
      <w:r>
        <w:rPr>
          <w:i/>
          <w:color w:val="333333"/>
          <w:sz w:val="28"/>
        </w:rPr>
        <w:t>worksheets, and</w:t>
      </w:r>
      <w:r>
        <w:rPr>
          <w:i/>
          <w:color w:val="333333"/>
          <w:spacing w:val="1"/>
          <w:sz w:val="28"/>
        </w:rPr>
        <w:t xml:space="preserve"> </w:t>
      </w:r>
      <w:r>
        <w:rPr>
          <w:i/>
          <w:color w:val="333333"/>
          <w:sz w:val="28"/>
        </w:rPr>
        <w:t>word</w:t>
      </w:r>
    </w:p>
    <w:p>
      <w:pPr>
        <w:pStyle w:val="9"/>
        <w:spacing w:before="4"/>
        <w:rPr>
          <w:i/>
          <w:sz w:val="18"/>
        </w:rPr>
      </w:pPr>
    </w:p>
    <w:p>
      <w:pPr>
        <w:spacing w:before="87"/>
        <w:ind w:left="542" w:right="0" w:firstLine="0"/>
        <w:jc w:val="left"/>
        <w:rPr>
          <w:i/>
          <w:sz w:val="28"/>
        </w:rPr>
      </w:pPr>
      <w:r>
        <w:rPr>
          <w:i/>
          <w:color w:val="333333"/>
          <w:sz w:val="28"/>
        </w:rPr>
        <w:t>cards.</w:t>
      </w:r>
    </w:p>
    <w:p>
      <w:pPr>
        <w:pStyle w:val="9"/>
        <w:rPr>
          <w:i/>
          <w:sz w:val="30"/>
        </w:rPr>
      </w:pPr>
    </w:p>
    <w:p>
      <w:pPr>
        <w:pStyle w:val="9"/>
        <w:spacing w:before="6"/>
        <w:rPr>
          <w:i/>
        </w:rPr>
      </w:pPr>
    </w:p>
    <w:p>
      <w:pPr>
        <w:pStyle w:val="3"/>
        <w:spacing w:before="1"/>
        <w:ind w:left="493"/>
      </w:pPr>
      <w:bookmarkStart w:id="47" w:name="Verbifying with Suffixes"/>
      <w:bookmarkEnd w:id="47"/>
      <w:r>
        <w:rPr>
          <w:color w:val="333333"/>
        </w:rPr>
        <w:t>Verbifying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Suffixes</w:t>
      </w:r>
    </w:p>
    <w:p>
      <w:pPr>
        <w:pStyle w:val="9"/>
        <w:tabs>
          <w:tab w:val="left" w:pos="2042"/>
        </w:tabs>
        <w:spacing w:before="242" w:line="465" w:lineRule="auto"/>
        <w:ind w:left="686" w:right="716" w:hanging="164"/>
      </w:pPr>
      <w:r>
        <w:rPr>
          <w:color w:val="333333"/>
        </w:rPr>
        <w:t>Verbifying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suffixes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subject.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verbify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noun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adjective,</w:t>
      </w:r>
      <w:r>
        <w:rPr>
          <w:color w:val="333333"/>
        </w:rPr>
        <w:tab/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 root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suffix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‘-ate’,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‘-ify’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‘-ise’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 it.</w:t>
      </w:r>
    </w:p>
    <w:p>
      <w:pPr>
        <w:pStyle w:val="9"/>
        <w:spacing w:line="465" w:lineRule="auto"/>
        <w:ind w:left="614" w:right="571" w:firstLine="72"/>
        <w:rPr>
          <w:rFonts w:ascii="Arial MT" w:hAnsi="Arial MT"/>
          <w:sz w:val="24"/>
        </w:rPr>
      </w:pP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‘liquid’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becomes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‘liquify’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‘terror’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‘terrify’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‘terrorise’</w:t>
      </w:r>
      <w:r>
        <w:rPr>
          <w:rFonts w:ascii="Arial MT" w:hAnsi="Arial MT"/>
          <w:color w:val="333333"/>
          <w:sz w:val="24"/>
        </w:rPr>
        <w:t>.</w:t>
      </w:r>
    </w:p>
    <w:p>
      <w:pPr>
        <w:tabs>
          <w:tab w:val="left" w:pos="1255"/>
        </w:tabs>
        <w:spacing w:before="0" w:line="501" w:lineRule="auto"/>
        <w:ind w:left="590" w:right="959" w:hanging="68"/>
        <w:jc w:val="left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This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system</w:t>
      </w:r>
      <w:r>
        <w:rPr>
          <w:rFonts w:ascii="Arial MT"/>
          <w:color w:val="333333"/>
          <w:spacing w:val="-10"/>
          <w:sz w:val="24"/>
        </w:rPr>
        <w:t xml:space="preserve"> </w:t>
      </w:r>
      <w:r>
        <w:rPr>
          <w:rFonts w:ascii="Arial MT"/>
          <w:color w:val="333333"/>
          <w:sz w:val="24"/>
        </w:rPr>
        <w:t>is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perhaps</w:t>
      </w:r>
      <w:r>
        <w:rPr>
          <w:rFonts w:ascii="Arial MT"/>
          <w:color w:val="333333"/>
          <w:spacing w:val="-6"/>
          <w:sz w:val="24"/>
        </w:rPr>
        <w:t xml:space="preserve"> </w:t>
      </w:r>
      <w:r>
        <w:rPr>
          <w:rFonts w:ascii="Arial MT"/>
          <w:color w:val="333333"/>
          <w:sz w:val="24"/>
        </w:rPr>
        <w:t>even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more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common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than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nouns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used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as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verbs</w:t>
      </w:r>
      <w:r>
        <w:rPr>
          <w:rFonts w:ascii="Arial MT"/>
          <w:color w:val="333333"/>
          <w:spacing w:val="-7"/>
          <w:sz w:val="24"/>
        </w:rPr>
        <w:t xml:space="preserve"> </w:t>
      </w:r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their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root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form</w:t>
      </w:r>
      <w:r>
        <w:rPr>
          <w:rFonts w:ascii="Arial MT"/>
          <w:color w:val="333333"/>
          <w:spacing w:val="4"/>
          <w:sz w:val="24"/>
        </w:rPr>
        <w:t xml:space="preserve"> </w:t>
      </w:r>
      <w:r>
        <w:rPr>
          <w:rFonts w:ascii="Arial MT"/>
          <w:color w:val="333333"/>
          <w:sz w:val="24"/>
        </w:rPr>
        <w:t>-</w:t>
      </w:r>
      <w:r>
        <w:rPr>
          <w:rFonts w:ascii="Arial MT"/>
          <w:color w:val="333333"/>
          <w:spacing w:val="5"/>
          <w:sz w:val="24"/>
        </w:rPr>
        <w:t xml:space="preserve"> </w:t>
      </w:r>
      <w:r>
        <w:rPr>
          <w:rFonts w:ascii="Arial MT"/>
          <w:color w:val="333333"/>
          <w:sz w:val="24"/>
        </w:rPr>
        <w:t>so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much</w:t>
      </w:r>
      <w:r>
        <w:rPr>
          <w:rFonts w:ascii="Arial MT"/>
          <w:color w:val="333333"/>
          <w:spacing w:val="-64"/>
          <w:sz w:val="24"/>
        </w:rPr>
        <w:t xml:space="preserve"> </w:t>
      </w:r>
      <w:r>
        <w:rPr>
          <w:rFonts w:ascii="Arial MT"/>
          <w:color w:val="333333"/>
          <w:sz w:val="24"/>
        </w:rPr>
        <w:t>that</w:t>
      </w:r>
      <w:r>
        <w:rPr>
          <w:rFonts w:ascii="Arial MT"/>
          <w:color w:val="333333"/>
          <w:sz w:val="24"/>
        </w:rPr>
        <w:tab/>
      </w:r>
      <w:r>
        <w:rPr>
          <w:rFonts w:ascii="Arial MT"/>
          <w:color w:val="333333"/>
          <w:sz w:val="24"/>
        </w:rPr>
        <w:t>you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might not realise you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do this</w:t>
      </w:r>
      <w:r>
        <w:rPr>
          <w:rFonts w:ascii="Arial MT"/>
          <w:color w:val="333333"/>
          <w:spacing w:val="-5"/>
          <w:sz w:val="24"/>
        </w:rPr>
        <w:t xml:space="preserve"> </w:t>
      </w:r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-4"/>
          <w:sz w:val="24"/>
        </w:rPr>
        <w:t xml:space="preserve"> </w:t>
      </w:r>
      <w:r>
        <w:rPr>
          <w:rFonts w:ascii="Arial MT"/>
          <w:color w:val="333333"/>
          <w:sz w:val="24"/>
        </w:rPr>
        <w:t>your everyday speech.</w:t>
      </w:r>
    </w:p>
    <w:p>
      <w:pPr>
        <w:pStyle w:val="9"/>
        <w:spacing w:before="2"/>
        <w:rPr>
          <w:rFonts w:ascii="Arial MT"/>
          <w:sz w:val="31"/>
        </w:rPr>
      </w:pPr>
    </w:p>
    <w:p>
      <w:pPr>
        <w:pStyle w:val="3"/>
        <w:ind w:left="753"/>
      </w:pPr>
      <w:bookmarkStart w:id="48" w:name="Nouns Used As Verbs List"/>
      <w:bookmarkEnd w:id="48"/>
      <w:r>
        <w:rPr>
          <w:color w:val="333333"/>
        </w:rPr>
        <w:t>Nouns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Verbs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</w:t>
      </w:r>
    </w:p>
    <w:p>
      <w:pPr>
        <w:pStyle w:val="9"/>
        <w:spacing w:before="246" w:line="460" w:lineRule="auto"/>
        <w:ind w:left="614" w:hanging="131"/>
      </w:pP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topic,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perhaps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example.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Here’s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‘nouns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verbs’list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might come 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everyday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speech.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9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Act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Address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Aim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Answer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Arrest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Attack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Auction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Back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Balance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Balloon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Ban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0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75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Beam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Bend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Cake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Call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Can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Chant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Cheat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Dance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Drink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Drive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Dye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Echo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Experience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Eye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Face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Fear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Guess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Glue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Head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Hope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Increase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Ink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Jam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Kiss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Label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Love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0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75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Lock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Make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Match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Oil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Parcel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Peel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Phone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Pick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Quiz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Race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Run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Reign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Scare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Search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Smile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Smoke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Sound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Shape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Tear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Trace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Track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Use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color w:val="333333"/>
          <w:sz w:val="32"/>
        </w:rPr>
      </w:pPr>
      <w:r>
        <w:rPr>
          <w:color w:val="333333"/>
          <w:sz w:val="32"/>
        </w:rPr>
        <w:t>Vote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2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Wake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8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Waltz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Wear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0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75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Whisper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7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Yawn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color w:val="333333"/>
          <w:sz w:val="32"/>
        </w:rPr>
        <w:t>Yield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Visit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Value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Use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Type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Trust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Transport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Turn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Stop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Shock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Record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Sign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Smile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Smoke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Sound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Need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Notice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color w:val="333333"/>
          <w:sz w:val="32"/>
          <w:lang w:val="en-US"/>
        </w:rPr>
        <w:t>Object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sz w:val="32"/>
          <w:lang w:val="en-US"/>
        </w:rPr>
        <w:t>Link</w:t>
      </w:r>
    </w:p>
    <w:p>
      <w:pPr>
        <w:pStyle w:val="12"/>
        <w:numPr>
          <w:ilvl w:val="0"/>
          <w:numId w:val="12"/>
        </w:numPr>
        <w:tabs>
          <w:tab w:val="left" w:pos="839"/>
          <w:tab w:val="left" w:pos="840"/>
        </w:tabs>
        <w:spacing w:before="223" w:after="0" w:line="240" w:lineRule="auto"/>
        <w:ind w:left="839" w:right="0" w:hanging="361"/>
        <w:jc w:val="left"/>
        <w:rPr>
          <w:sz w:val="32"/>
        </w:rPr>
      </w:pPr>
      <w:r>
        <w:rPr>
          <w:rFonts w:hint="default"/>
          <w:sz w:val="32"/>
          <w:lang w:val="en-US"/>
        </w:rPr>
        <w:t>Look</w:t>
      </w:r>
    </w:p>
    <w:p>
      <w:pPr>
        <w:pStyle w:val="12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223" w:after="0" w:line="240" w:lineRule="auto"/>
        <w:ind w:right="0" w:rightChars="0"/>
        <w:jc w:val="left"/>
        <w:rPr>
          <w:color w:val="333333"/>
          <w:sz w:val="32"/>
        </w:rPr>
      </w:pPr>
    </w:p>
    <w:p>
      <w:pPr>
        <w:pStyle w:val="12"/>
        <w:widowControl w:val="0"/>
        <w:numPr>
          <w:ilvl w:val="0"/>
          <w:numId w:val="13"/>
        </w:numPr>
        <w:tabs>
          <w:tab w:val="left" w:pos="839"/>
          <w:tab w:val="left" w:pos="840"/>
          <w:tab w:val="clear" w:pos="420"/>
        </w:tabs>
        <w:autoSpaceDE w:val="0"/>
        <w:autoSpaceDN w:val="0"/>
        <w:spacing w:before="223" w:after="0" w:line="240" w:lineRule="auto"/>
        <w:ind w:left="420" w:leftChars="0" w:right="0" w:rightChars="0" w:hanging="420" w:firstLineChars="0"/>
        <w:jc w:val="left"/>
        <w:rPr>
          <w:color w:val="333333"/>
          <w:sz w:val="32"/>
        </w:rPr>
        <w:sectPr>
          <w:pgSz w:w="11910" w:h="16840"/>
          <w:pgMar w:top="10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61"/>
        <w:ind w:left="0" w:leftChars="0" w:firstLine="720" w:firstLineChars="200"/>
      </w:pPr>
      <w:r>
        <w:t>Adjective</w:t>
      </w:r>
      <w:r>
        <w:rPr>
          <w:spacing w:val="-5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:</w:t>
      </w:r>
    </w:p>
    <w:p>
      <w:pPr>
        <w:pStyle w:val="9"/>
        <w:spacing w:before="6"/>
        <w:rPr>
          <w:b/>
          <w:sz w:val="31"/>
        </w:rPr>
      </w:pPr>
    </w:p>
    <w:p>
      <w:pPr>
        <w:spacing w:before="1" w:line="240" w:lineRule="auto"/>
        <w:ind w:left="839" w:right="571" w:firstLine="0"/>
        <w:jc w:val="left"/>
        <w:rPr>
          <w:sz w:val="32"/>
        </w:rPr>
      </w:pPr>
      <w:r>
        <w:rPr>
          <w:sz w:val="32"/>
        </w:rPr>
        <w:t>Using adjectives as nouns in English can help classify and categorize groups of</w:t>
      </w:r>
      <w:r>
        <w:rPr>
          <w:spacing w:val="1"/>
          <w:sz w:val="32"/>
        </w:rPr>
        <w:t xml:space="preserve"> </w:t>
      </w:r>
      <w:r>
        <w:rPr>
          <w:sz w:val="32"/>
        </w:rPr>
        <w:t>people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things</w:t>
      </w:r>
      <w:r>
        <w:rPr>
          <w:spacing w:val="-8"/>
          <w:sz w:val="32"/>
        </w:rPr>
        <w:t xml:space="preserve"> </w:t>
      </w:r>
      <w:r>
        <w:rPr>
          <w:sz w:val="32"/>
        </w:rPr>
        <w:t>based on</w:t>
      </w:r>
      <w:r>
        <w:rPr>
          <w:spacing w:val="-1"/>
          <w:sz w:val="32"/>
        </w:rPr>
        <w:t xml:space="preserve"> </w:t>
      </w:r>
      <w:r>
        <w:rPr>
          <w:sz w:val="32"/>
        </w:rPr>
        <w:t>shared</w:t>
      </w:r>
      <w:r>
        <w:rPr>
          <w:spacing w:val="-6"/>
          <w:sz w:val="32"/>
        </w:rPr>
        <w:t xml:space="preserve"> </w:t>
      </w:r>
      <w:r>
        <w:rPr>
          <w:sz w:val="32"/>
        </w:rPr>
        <w:t>characteristics.</w:t>
      </w:r>
      <w:r>
        <w:rPr>
          <w:spacing w:val="-1"/>
          <w:sz w:val="32"/>
        </w:rPr>
        <w:t xml:space="preserve"> </w:t>
      </w:r>
      <w:r>
        <w:rPr>
          <w:sz w:val="32"/>
        </w:rPr>
        <w:t>Here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adjectives</w:t>
      </w:r>
      <w:r>
        <w:rPr>
          <w:spacing w:val="-6"/>
          <w:sz w:val="32"/>
        </w:rPr>
        <w:t xml:space="preserve"> </w:t>
      </w:r>
      <w:r>
        <w:rPr>
          <w:sz w:val="32"/>
        </w:rPr>
        <w:t>used</w:t>
      </w:r>
      <w:r>
        <w:rPr>
          <w:spacing w:val="2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nouns,</w:t>
      </w:r>
      <w:r>
        <w:rPr>
          <w:spacing w:val="-4"/>
          <w:sz w:val="32"/>
        </w:rPr>
        <w:t xml:space="preserve"> </w:t>
      </w:r>
      <w:r>
        <w:rPr>
          <w:sz w:val="32"/>
        </w:rPr>
        <w:t>along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examples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brief</w:t>
      </w:r>
      <w:r>
        <w:rPr>
          <w:spacing w:val="-2"/>
          <w:sz w:val="32"/>
        </w:rPr>
        <w:t xml:space="preserve"> </w:t>
      </w:r>
      <w:r>
        <w:rPr>
          <w:sz w:val="32"/>
        </w:rPr>
        <w:t>explanations:</w:t>
      </w:r>
    </w:p>
    <w:p>
      <w:pPr>
        <w:pStyle w:val="9"/>
        <w:spacing w:before="6"/>
        <w:rPr>
          <w:sz w:val="35"/>
        </w:rPr>
      </w:pPr>
    </w:p>
    <w:p>
      <w:pPr>
        <w:pStyle w:val="3"/>
        <w:numPr>
          <w:ilvl w:val="0"/>
          <w:numId w:val="14"/>
        </w:numPr>
        <w:tabs>
          <w:tab w:val="left" w:pos="1205"/>
        </w:tabs>
        <w:spacing w:before="1" w:after="0" w:line="240" w:lineRule="auto"/>
        <w:ind w:left="1204" w:right="0" w:hanging="366"/>
        <w:jc w:val="left"/>
      </w:pPr>
      <w:r>
        <w:rPr>
          <w:u w:val="thick"/>
        </w:rPr>
        <w:t>Collective</w:t>
      </w:r>
      <w:r>
        <w:rPr>
          <w:spacing w:val="-8"/>
          <w:u w:val="thick"/>
        </w:rPr>
        <w:t xml:space="preserve"> </w:t>
      </w:r>
      <w:r>
        <w:rPr>
          <w:u w:val="thick"/>
        </w:rPr>
        <w:t>Nouns:</w:t>
      </w:r>
    </w:p>
    <w:p>
      <w:pPr>
        <w:pStyle w:val="12"/>
        <w:numPr>
          <w:ilvl w:val="1"/>
          <w:numId w:val="14"/>
        </w:numPr>
        <w:tabs>
          <w:tab w:val="left" w:pos="1325"/>
        </w:tabs>
        <w:spacing w:before="3" w:after="0" w:line="413" w:lineRule="exact"/>
        <w:ind w:left="1324" w:right="0" w:hanging="212"/>
        <w:jc w:val="left"/>
        <w:rPr>
          <w:sz w:val="36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Rich: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wealthy</w:t>
      </w:r>
      <w:r>
        <w:rPr>
          <w:spacing w:val="-7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collective</w:t>
      </w:r>
      <w:r>
        <w:rPr>
          <w:spacing w:val="-5"/>
          <w:sz w:val="32"/>
        </w:rPr>
        <w:t xml:space="preserve"> </w:t>
      </w:r>
      <w:r>
        <w:rPr>
          <w:sz w:val="32"/>
        </w:rPr>
        <w:t>group.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0" w:after="0" w:line="367" w:lineRule="exact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Poor: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refers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people</w:t>
      </w:r>
      <w:r>
        <w:rPr>
          <w:spacing w:val="-2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lack</w:t>
      </w:r>
      <w:r>
        <w:rPr>
          <w:spacing w:val="-1"/>
          <w:sz w:val="32"/>
        </w:rPr>
        <w:t xml:space="preserve"> </w:t>
      </w:r>
      <w:r>
        <w:rPr>
          <w:sz w:val="32"/>
        </w:rPr>
        <w:t>financial</w:t>
      </w:r>
      <w:r>
        <w:rPr>
          <w:spacing w:val="-5"/>
          <w:sz w:val="32"/>
        </w:rPr>
        <w:t xml:space="preserve"> </w:t>
      </w:r>
      <w:r>
        <w:rPr>
          <w:sz w:val="32"/>
        </w:rPr>
        <w:t>resources.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2" w:after="0" w:line="240" w:lineRule="auto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Homeless: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5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permanent</w:t>
      </w:r>
      <w:r>
        <w:rPr>
          <w:spacing w:val="-6"/>
          <w:sz w:val="32"/>
        </w:rPr>
        <w:t xml:space="preserve"> </w:t>
      </w:r>
      <w:r>
        <w:rPr>
          <w:sz w:val="32"/>
        </w:rPr>
        <w:t>shelter.</w:t>
      </w:r>
    </w:p>
    <w:p>
      <w:pPr>
        <w:pStyle w:val="9"/>
        <w:spacing w:before="9"/>
        <w:rPr>
          <w:sz w:val="32"/>
        </w:rPr>
      </w:pPr>
    </w:p>
    <w:p>
      <w:pPr>
        <w:pStyle w:val="12"/>
        <w:numPr>
          <w:ilvl w:val="0"/>
          <w:numId w:val="14"/>
        </w:numPr>
        <w:tabs>
          <w:tab w:val="left" w:pos="1186"/>
        </w:tabs>
        <w:spacing w:before="1" w:after="0" w:line="410" w:lineRule="exact"/>
        <w:ind w:left="1185" w:right="0" w:hanging="347"/>
        <w:jc w:val="left"/>
        <w:rPr>
          <w:b/>
          <w:sz w:val="36"/>
        </w:rPr>
      </w:pPr>
      <w:r>
        <w:rPr>
          <w:b/>
          <w:sz w:val="32"/>
          <w:u w:val="thick"/>
        </w:rPr>
        <w:t>Demographic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Identity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Groups: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0" w:after="0" w:line="363" w:lineRule="exact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Elderly*:</w:t>
      </w:r>
      <w:r>
        <w:rPr>
          <w:spacing w:val="-6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older</w:t>
      </w:r>
      <w:r>
        <w:rPr>
          <w:spacing w:val="-5"/>
          <w:sz w:val="32"/>
        </w:rPr>
        <w:t xml:space="preserve"> </w:t>
      </w:r>
      <w:r>
        <w:rPr>
          <w:sz w:val="32"/>
        </w:rPr>
        <w:t>people.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0" w:after="0" w:line="366" w:lineRule="exact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Young*: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young</w:t>
      </w:r>
      <w:r>
        <w:rPr>
          <w:spacing w:val="-4"/>
          <w:sz w:val="32"/>
        </w:rPr>
        <w:t xml:space="preserve"> </w:t>
      </w:r>
      <w:r>
        <w:rPr>
          <w:sz w:val="32"/>
        </w:rPr>
        <w:t>people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children.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1" w:after="0" w:line="240" w:lineRule="auto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Deaf*: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people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hearing</w:t>
      </w:r>
      <w:r>
        <w:rPr>
          <w:spacing w:val="-9"/>
          <w:sz w:val="32"/>
        </w:rPr>
        <w:t xml:space="preserve"> </w:t>
      </w:r>
      <w:r>
        <w:rPr>
          <w:sz w:val="32"/>
        </w:rPr>
        <w:t>impairments.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2" w:after="0" w:line="366" w:lineRule="exact"/>
        <w:ind w:left="1271" w:right="0" w:hanging="188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Blind*:</w:t>
      </w:r>
      <w:r>
        <w:rPr>
          <w:spacing w:val="-4"/>
          <w:sz w:val="32"/>
        </w:rPr>
        <w:t xml:space="preserve"> </w:t>
      </w:r>
      <w:r>
        <w:rPr>
          <w:sz w:val="32"/>
        </w:rPr>
        <w:t>Refers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people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impairments.</w:t>
      </w:r>
    </w:p>
    <w:p>
      <w:pPr>
        <w:pStyle w:val="12"/>
        <w:numPr>
          <w:ilvl w:val="1"/>
          <w:numId w:val="14"/>
        </w:numPr>
        <w:tabs>
          <w:tab w:val="left" w:pos="1272"/>
        </w:tabs>
        <w:spacing w:before="0" w:after="0" w:line="240" w:lineRule="auto"/>
        <w:ind w:left="839" w:right="1013" w:firstLine="244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LGBTQ+</w:t>
      </w:r>
      <w:r>
        <w:rPr>
          <w:spacing w:val="-2"/>
          <w:sz w:val="32"/>
        </w:rPr>
        <w:t xml:space="preserve"> </w:t>
      </w:r>
      <w:r>
        <w:rPr>
          <w:sz w:val="32"/>
        </w:rPr>
        <w:t>Community*: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people</w:t>
      </w:r>
      <w:r>
        <w:rPr>
          <w:spacing w:val="-1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identify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lesbian,</w:t>
      </w:r>
      <w:r>
        <w:rPr>
          <w:spacing w:val="-6"/>
          <w:sz w:val="32"/>
        </w:rPr>
        <w:t xml:space="preserve"> </w:t>
      </w:r>
      <w:r>
        <w:rPr>
          <w:sz w:val="32"/>
        </w:rPr>
        <w:t>gay,</w:t>
      </w:r>
      <w:r>
        <w:rPr>
          <w:spacing w:val="-77"/>
          <w:sz w:val="32"/>
        </w:rPr>
        <w:t xml:space="preserve"> </w:t>
      </w:r>
      <w:r>
        <w:rPr>
          <w:sz w:val="32"/>
        </w:rPr>
        <w:t>bisexual,</w:t>
      </w:r>
      <w:r>
        <w:rPr>
          <w:spacing w:val="-4"/>
          <w:sz w:val="32"/>
        </w:rPr>
        <w:t xml:space="preserve"> </w:t>
      </w:r>
      <w:r>
        <w:rPr>
          <w:sz w:val="32"/>
        </w:rPr>
        <w:t>transgender,</w:t>
      </w:r>
      <w:r>
        <w:rPr>
          <w:spacing w:val="-3"/>
          <w:sz w:val="32"/>
        </w:rPr>
        <w:t xml:space="preserve"> </w:t>
      </w:r>
      <w:r>
        <w:rPr>
          <w:sz w:val="32"/>
        </w:rPr>
        <w:t>queer,</w:t>
      </w:r>
      <w:r>
        <w:rPr>
          <w:spacing w:val="2"/>
          <w:sz w:val="32"/>
        </w:rPr>
        <w:t xml:space="preserve"> </w:t>
      </w:r>
      <w:r>
        <w:rPr>
          <w:sz w:val="32"/>
        </w:rPr>
        <w:t>etc.</w:t>
      </w:r>
    </w:p>
    <w:p>
      <w:pPr>
        <w:pStyle w:val="9"/>
        <w:spacing w:before="6"/>
      </w:pPr>
    </w:p>
    <w:p>
      <w:pPr>
        <w:pStyle w:val="5"/>
        <w:numPr>
          <w:ilvl w:val="0"/>
          <w:numId w:val="14"/>
        </w:numPr>
        <w:tabs>
          <w:tab w:val="left" w:pos="1123"/>
        </w:tabs>
        <w:spacing w:before="0" w:after="0" w:line="366" w:lineRule="exact"/>
        <w:ind w:left="1122" w:right="0" w:hanging="284"/>
        <w:jc w:val="left"/>
        <w:rPr>
          <w:b w:val="0"/>
          <w:sz w:val="28"/>
          <w:u w:val="none"/>
        </w:rPr>
      </w:pPr>
      <w:r>
        <w:rPr>
          <w:u w:val="thick"/>
        </w:rPr>
        <w:t>Character</w:t>
      </w:r>
      <w:r>
        <w:rPr>
          <w:spacing w:val="-7"/>
          <w:u w:val="thick"/>
        </w:rPr>
        <w:t xml:space="preserve"> </w:t>
      </w:r>
      <w:r>
        <w:rPr>
          <w:u w:val="thick"/>
        </w:rPr>
        <w:t>Traits</w:t>
      </w:r>
      <w:r>
        <w:rPr>
          <w:spacing w:val="-8"/>
          <w:u w:val="thick"/>
        </w:rPr>
        <w:t xml:space="preserve"> </w:t>
      </w:r>
      <w:r>
        <w:rPr>
          <w:u w:val="thick"/>
        </w:rPr>
        <w:t>or</w:t>
      </w:r>
      <w:r>
        <w:rPr>
          <w:spacing w:val="-3"/>
          <w:u w:val="thick"/>
        </w:rPr>
        <w:t xml:space="preserve"> </w:t>
      </w:r>
      <w:r>
        <w:rPr>
          <w:u w:val="thick"/>
        </w:rPr>
        <w:t>Characteristics</w:t>
      </w:r>
      <w:r>
        <w:rPr>
          <w:b w:val="0"/>
          <w:sz w:val="28"/>
          <w:u w:val="none"/>
        </w:rPr>
        <w:t>:</w:t>
      </w:r>
    </w:p>
    <w:p>
      <w:pPr>
        <w:pStyle w:val="12"/>
        <w:numPr>
          <w:ilvl w:val="1"/>
          <w:numId w:val="14"/>
        </w:numPr>
        <w:tabs>
          <w:tab w:val="left" w:pos="1219"/>
        </w:tabs>
        <w:spacing w:before="0" w:after="0" w:line="320" w:lineRule="exact"/>
        <w:ind w:left="1218" w:right="0" w:hanging="164"/>
        <w:jc w:val="left"/>
        <w:rPr>
          <w:sz w:val="28"/>
        </w:rPr>
      </w:pPr>
      <w:r>
        <w:rPr>
          <w:sz w:val="28"/>
        </w:rPr>
        <w:t>*The</w:t>
      </w:r>
      <w:r>
        <w:rPr>
          <w:spacing w:val="-4"/>
          <w:sz w:val="28"/>
        </w:rPr>
        <w:t xml:space="preserve"> </w:t>
      </w:r>
      <w:r>
        <w:rPr>
          <w:sz w:val="28"/>
        </w:rPr>
        <w:t>Brave*: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2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courage.</w:t>
      </w:r>
    </w:p>
    <w:p>
      <w:pPr>
        <w:pStyle w:val="12"/>
        <w:numPr>
          <w:ilvl w:val="1"/>
          <w:numId w:val="14"/>
        </w:numPr>
        <w:tabs>
          <w:tab w:val="left" w:pos="1219"/>
        </w:tabs>
        <w:spacing w:before="0" w:after="0" w:line="322" w:lineRule="exact"/>
        <w:ind w:left="1218" w:right="0" w:hanging="164"/>
        <w:jc w:val="left"/>
        <w:rPr>
          <w:sz w:val="28"/>
        </w:rPr>
      </w:pPr>
      <w:r>
        <w:rPr>
          <w:sz w:val="28"/>
        </w:rPr>
        <w:t>*The</w:t>
      </w:r>
      <w:r>
        <w:rPr>
          <w:spacing w:val="-3"/>
          <w:sz w:val="28"/>
        </w:rPr>
        <w:t xml:space="preserve"> </w:t>
      </w:r>
      <w:r>
        <w:rPr>
          <w:sz w:val="28"/>
        </w:rPr>
        <w:t>Innocent*: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those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free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guilt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wrongdoing.</w:t>
      </w:r>
    </w:p>
    <w:p>
      <w:pPr>
        <w:pStyle w:val="12"/>
        <w:numPr>
          <w:ilvl w:val="1"/>
          <w:numId w:val="14"/>
        </w:numPr>
        <w:tabs>
          <w:tab w:val="left" w:pos="1219"/>
        </w:tabs>
        <w:spacing w:before="0" w:after="0" w:line="240" w:lineRule="auto"/>
        <w:ind w:left="1218" w:right="0" w:hanging="164"/>
        <w:jc w:val="left"/>
        <w:rPr>
          <w:sz w:val="28"/>
        </w:rPr>
      </w:pPr>
      <w:r>
        <w:rPr>
          <w:sz w:val="28"/>
        </w:rPr>
        <w:t>*The</w:t>
      </w:r>
      <w:r>
        <w:rPr>
          <w:spacing w:val="-5"/>
          <w:sz w:val="28"/>
        </w:rPr>
        <w:t xml:space="preserve"> </w:t>
      </w:r>
      <w:r>
        <w:rPr>
          <w:sz w:val="28"/>
        </w:rPr>
        <w:t>Guilty*: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responsible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wrongdoing.</w:t>
      </w:r>
    </w:p>
    <w:p>
      <w:pPr>
        <w:pStyle w:val="12"/>
        <w:numPr>
          <w:ilvl w:val="1"/>
          <w:numId w:val="14"/>
        </w:numPr>
        <w:tabs>
          <w:tab w:val="left" w:pos="1219"/>
        </w:tabs>
        <w:spacing w:before="7" w:after="0" w:line="240" w:lineRule="auto"/>
        <w:ind w:left="1218" w:right="0" w:hanging="164"/>
        <w:jc w:val="left"/>
        <w:rPr>
          <w:b/>
          <w:sz w:val="28"/>
        </w:rPr>
      </w:pPr>
      <w:r>
        <w:rPr>
          <w:sz w:val="28"/>
        </w:rPr>
        <w:t>*The</w:t>
      </w:r>
      <w:r>
        <w:rPr>
          <w:spacing w:val="-3"/>
          <w:sz w:val="28"/>
        </w:rPr>
        <w:t xml:space="preserve"> </w:t>
      </w:r>
      <w:r>
        <w:rPr>
          <w:sz w:val="28"/>
        </w:rPr>
        <w:t>Wise*:</w:t>
      </w:r>
      <w:r>
        <w:rPr>
          <w:spacing w:val="-3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possess</w:t>
      </w:r>
      <w:r>
        <w:rPr>
          <w:spacing w:val="-1"/>
          <w:sz w:val="28"/>
        </w:rPr>
        <w:t xml:space="preserve"> </w:t>
      </w:r>
      <w:r>
        <w:rPr>
          <w:sz w:val="28"/>
        </w:rPr>
        <w:t>wisdom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b/>
          <w:sz w:val="36"/>
        </w:rPr>
        <w:t>.</w:t>
      </w:r>
    </w:p>
    <w:p>
      <w:pPr>
        <w:pStyle w:val="9"/>
        <w:spacing w:before="9"/>
        <w:rPr>
          <w:b/>
          <w:sz w:val="35"/>
        </w:rPr>
      </w:pPr>
    </w:p>
    <w:p>
      <w:pPr>
        <w:pStyle w:val="3"/>
        <w:numPr>
          <w:ilvl w:val="0"/>
          <w:numId w:val="14"/>
        </w:numPr>
        <w:tabs>
          <w:tab w:val="left" w:pos="1204"/>
        </w:tabs>
        <w:spacing w:before="0" w:after="0" w:line="240" w:lineRule="auto"/>
        <w:ind w:left="1203" w:right="0" w:hanging="365"/>
        <w:jc w:val="left"/>
      </w:pPr>
      <w:r>
        <w:rPr>
          <w:u w:val="thick"/>
        </w:rPr>
        <w:t>Health</w:t>
      </w:r>
      <w:r>
        <w:rPr>
          <w:spacing w:val="-4"/>
          <w:u w:val="thick"/>
        </w:rPr>
        <w:t xml:space="preserve"> </w:t>
      </w:r>
      <w:r>
        <w:rPr>
          <w:u w:val="thick"/>
        </w:rPr>
        <w:t>or</w:t>
      </w:r>
      <w:r>
        <w:rPr>
          <w:spacing w:val="-3"/>
          <w:u w:val="thick"/>
        </w:rPr>
        <w:t xml:space="preserve"> </w:t>
      </w:r>
      <w:r>
        <w:rPr>
          <w:u w:val="thick"/>
        </w:rPr>
        <w:t>Medical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t>:</w:t>
      </w:r>
    </w:p>
    <w:p>
      <w:pPr>
        <w:pStyle w:val="9"/>
        <w:spacing w:before="4" w:line="410" w:lineRule="exact"/>
        <w:ind w:left="1113"/>
      </w:pP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Sick:</w:t>
      </w:r>
      <w:r>
        <w:rPr>
          <w:spacing w:val="-8"/>
        </w:rPr>
        <w:t xml:space="preserve"> </w:t>
      </w:r>
      <w:r>
        <w:t>Refers to</w:t>
      </w:r>
      <w:r>
        <w:rPr>
          <w:spacing w:val="2"/>
        </w:rPr>
        <w:t xml:space="preserve"> </w:t>
      </w:r>
      <w:r>
        <w:t>individuals who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unwell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illness.</w:t>
      </w:r>
    </w:p>
    <w:p>
      <w:pPr>
        <w:pStyle w:val="12"/>
        <w:numPr>
          <w:ilvl w:val="0"/>
          <w:numId w:val="15"/>
        </w:numPr>
        <w:tabs>
          <w:tab w:val="left" w:pos="1219"/>
        </w:tabs>
        <w:spacing w:before="0" w:after="0" w:line="318" w:lineRule="exact"/>
        <w:ind w:left="1218" w:right="0" w:hanging="16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Healthy: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physical</w:t>
      </w:r>
      <w:r>
        <w:rPr>
          <w:spacing w:val="-8"/>
          <w:sz w:val="28"/>
        </w:rPr>
        <w:t xml:space="preserve"> </w:t>
      </w:r>
      <w:r>
        <w:rPr>
          <w:sz w:val="28"/>
        </w:rPr>
        <w:t>or mental</w:t>
      </w:r>
      <w:r>
        <w:rPr>
          <w:spacing w:val="-4"/>
          <w:sz w:val="28"/>
        </w:rPr>
        <w:t xml:space="preserve"> </w:t>
      </w:r>
      <w:r>
        <w:rPr>
          <w:sz w:val="28"/>
        </w:rPr>
        <w:t>health.</w:t>
      </w:r>
    </w:p>
    <w:p>
      <w:pPr>
        <w:pStyle w:val="12"/>
        <w:numPr>
          <w:ilvl w:val="0"/>
          <w:numId w:val="15"/>
        </w:numPr>
        <w:tabs>
          <w:tab w:val="left" w:pos="1219"/>
        </w:tabs>
        <w:spacing w:before="0" w:after="0" w:line="240" w:lineRule="auto"/>
        <w:ind w:left="1218" w:right="0" w:hanging="164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Terminally</w:t>
      </w:r>
      <w:r>
        <w:rPr>
          <w:spacing w:val="-7"/>
          <w:sz w:val="28"/>
        </w:rPr>
        <w:t xml:space="preserve"> </w:t>
      </w:r>
      <w:r>
        <w:rPr>
          <w:sz w:val="28"/>
        </w:rPr>
        <w:t>Ill:</w:t>
      </w:r>
      <w:r>
        <w:rPr>
          <w:spacing w:val="-7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individuals 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terminal</w:t>
      </w:r>
      <w:r>
        <w:rPr>
          <w:spacing w:val="-2"/>
          <w:sz w:val="28"/>
        </w:rPr>
        <w:t xml:space="preserve"> </w:t>
      </w:r>
      <w:r>
        <w:rPr>
          <w:sz w:val="28"/>
        </w:rPr>
        <w:t>illness.</w:t>
      </w:r>
    </w:p>
    <w:p>
      <w:pPr>
        <w:pStyle w:val="9"/>
        <w:spacing w:before="6"/>
      </w:pPr>
    </w:p>
    <w:p>
      <w:pPr>
        <w:pStyle w:val="3"/>
        <w:numPr>
          <w:ilvl w:val="0"/>
          <w:numId w:val="14"/>
        </w:numPr>
        <w:tabs>
          <w:tab w:val="left" w:pos="1205"/>
        </w:tabs>
        <w:spacing w:before="0" w:after="0" w:line="413" w:lineRule="exact"/>
        <w:ind w:left="1204" w:right="0" w:hanging="366"/>
        <w:jc w:val="left"/>
      </w:pPr>
      <w:r>
        <w:rPr>
          <w:u w:val="thick"/>
        </w:rPr>
        <w:t>Occupational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or</w:t>
      </w:r>
      <w:r>
        <w:rPr>
          <w:spacing w:val="-6"/>
          <w:u w:val="thick"/>
        </w:rPr>
        <w:t xml:space="preserve"> </w:t>
      </w:r>
      <w:r>
        <w:rPr>
          <w:u w:val="thick"/>
        </w:rPr>
        <w:t>Professional Groups</w:t>
      </w:r>
      <w:r>
        <w:t>:</w:t>
      </w:r>
    </w:p>
    <w:p>
      <w:pPr>
        <w:spacing w:before="0" w:line="410" w:lineRule="exact"/>
        <w:ind w:left="1113" w:right="0" w:firstLine="0"/>
        <w:jc w:val="left"/>
        <w:rPr>
          <w:sz w:val="32"/>
        </w:rPr>
      </w:pPr>
      <w:r>
        <w:rPr>
          <w:b/>
          <w:sz w:val="36"/>
        </w:rPr>
        <w:t>-</w:t>
      </w:r>
      <w:r>
        <w:rPr>
          <w:b/>
          <w:spacing w:val="-2"/>
          <w:sz w:val="36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Educators:</w:t>
      </w:r>
      <w:r>
        <w:rPr>
          <w:spacing w:val="-4"/>
          <w:sz w:val="32"/>
        </w:rPr>
        <w:t xml:space="preserve"> </w:t>
      </w:r>
      <w:r>
        <w:rPr>
          <w:sz w:val="32"/>
        </w:rPr>
        <w:t>Refers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teachers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professors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6"/>
          <w:sz w:val="32"/>
        </w:rPr>
        <w:t xml:space="preserve"> </w:t>
      </w:r>
      <w:r>
        <w:rPr>
          <w:sz w:val="32"/>
        </w:rPr>
        <w:t>a collective</w:t>
      </w:r>
      <w:r>
        <w:rPr>
          <w:spacing w:val="-6"/>
          <w:sz w:val="32"/>
        </w:rPr>
        <w:t xml:space="preserve"> </w:t>
      </w:r>
      <w:r>
        <w:rPr>
          <w:sz w:val="32"/>
        </w:rPr>
        <w:t>group.</w:t>
      </w:r>
    </w:p>
    <w:p>
      <w:pPr>
        <w:spacing w:before="0" w:line="364" w:lineRule="exact"/>
        <w:ind w:left="1084" w:right="0" w:firstLine="0"/>
        <w:jc w:val="left"/>
        <w:rPr>
          <w:sz w:val="32"/>
        </w:rPr>
      </w:pP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Homebuilders: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people</w:t>
      </w:r>
      <w:r>
        <w:rPr>
          <w:spacing w:val="-7"/>
          <w:sz w:val="32"/>
        </w:rPr>
        <w:t xml:space="preserve"> </w:t>
      </w:r>
      <w:r>
        <w:rPr>
          <w:sz w:val="32"/>
        </w:rPr>
        <w:t>involved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construction</w:t>
      </w:r>
      <w:r>
        <w:rPr>
          <w:spacing w:val="-4"/>
          <w:sz w:val="32"/>
        </w:rPr>
        <w:t xml:space="preserve"> </w:t>
      </w:r>
      <w:r>
        <w:rPr>
          <w:sz w:val="32"/>
        </w:rPr>
        <w:t>industry.</w:t>
      </w:r>
    </w:p>
    <w:p>
      <w:pPr>
        <w:pStyle w:val="9"/>
        <w:spacing w:before="10"/>
        <w:rPr>
          <w:sz w:val="32"/>
        </w:rPr>
      </w:pPr>
    </w:p>
    <w:p>
      <w:pPr>
        <w:pStyle w:val="3"/>
        <w:numPr>
          <w:ilvl w:val="0"/>
          <w:numId w:val="14"/>
        </w:numPr>
        <w:tabs>
          <w:tab w:val="left" w:pos="1205"/>
        </w:tabs>
        <w:spacing w:before="0" w:after="0" w:line="413" w:lineRule="exact"/>
        <w:ind w:left="1204" w:right="0" w:hanging="366"/>
        <w:jc w:val="left"/>
      </w:pPr>
      <w:r>
        <w:rPr>
          <w:u w:val="thick"/>
        </w:rPr>
        <w:t>Social</w:t>
      </w:r>
      <w:r>
        <w:rPr>
          <w:spacing w:val="-3"/>
          <w:u w:val="thick"/>
        </w:rPr>
        <w:t xml:space="preserve"> </w:t>
      </w:r>
      <w:r>
        <w:rPr>
          <w:u w:val="thick"/>
        </w:rPr>
        <w:t>or</w:t>
      </w:r>
      <w:r>
        <w:rPr>
          <w:spacing w:val="-4"/>
          <w:u w:val="thick"/>
        </w:rPr>
        <w:t xml:space="preserve"> </w:t>
      </w:r>
      <w:r>
        <w:rPr>
          <w:u w:val="thick"/>
        </w:rPr>
        <w:t>Political</w:t>
      </w:r>
      <w:r>
        <w:rPr>
          <w:spacing w:val="-2"/>
          <w:u w:val="thick"/>
        </w:rPr>
        <w:t xml:space="preserve"> </w:t>
      </w:r>
      <w:r>
        <w:rPr>
          <w:u w:val="thick"/>
        </w:rPr>
        <w:t>Movements</w:t>
      </w:r>
      <w:r>
        <w:t>:</w:t>
      </w:r>
    </w:p>
    <w:p>
      <w:pPr>
        <w:spacing w:before="6" w:line="235" w:lineRule="auto"/>
        <w:ind w:left="839" w:right="571" w:firstLine="273"/>
        <w:jc w:val="left"/>
        <w:rPr>
          <w:sz w:val="32"/>
        </w:rPr>
      </w:pP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Environmentalists:</w:t>
      </w:r>
      <w:r>
        <w:rPr>
          <w:spacing w:val="-6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people</w:t>
      </w:r>
      <w:r>
        <w:rPr>
          <w:spacing w:val="-6"/>
          <w:sz w:val="32"/>
        </w:rPr>
        <w:t xml:space="preserve"> </w:t>
      </w:r>
      <w:r>
        <w:rPr>
          <w:sz w:val="32"/>
        </w:rPr>
        <w:t>advocating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77"/>
          <w:sz w:val="32"/>
        </w:rPr>
        <w:t xml:space="preserve"> </w:t>
      </w:r>
      <w:r>
        <w:rPr>
          <w:sz w:val="32"/>
        </w:rPr>
        <w:t>protection.</w:t>
      </w:r>
    </w:p>
    <w:p>
      <w:pPr>
        <w:spacing w:before="7" w:line="237" w:lineRule="auto"/>
        <w:ind w:left="839" w:right="571" w:firstLine="244"/>
        <w:jc w:val="left"/>
        <w:rPr>
          <w:sz w:val="32"/>
        </w:rPr>
      </w:pP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Activists:</w:t>
      </w:r>
      <w:r>
        <w:rPr>
          <w:spacing w:val="-5"/>
          <w:sz w:val="32"/>
        </w:rPr>
        <w:t xml:space="preserve"> </w:t>
      </w:r>
      <w:r>
        <w:rPr>
          <w:sz w:val="32"/>
        </w:rPr>
        <w:t>Refers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4"/>
          <w:sz w:val="32"/>
        </w:rPr>
        <w:t xml:space="preserve"> </w:t>
      </w:r>
      <w:r>
        <w:rPr>
          <w:sz w:val="32"/>
        </w:rPr>
        <w:t>involved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various</w:t>
      </w:r>
      <w:r>
        <w:rPr>
          <w:spacing w:val="-3"/>
          <w:sz w:val="32"/>
        </w:rPr>
        <w:t xml:space="preserve"> </w:t>
      </w:r>
      <w:r>
        <w:rPr>
          <w:sz w:val="32"/>
        </w:rPr>
        <w:t>social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political</w:t>
      </w:r>
      <w:r>
        <w:rPr>
          <w:spacing w:val="-77"/>
          <w:sz w:val="32"/>
        </w:rPr>
        <w:t xml:space="preserve"> </w:t>
      </w:r>
      <w:r>
        <w:rPr>
          <w:sz w:val="32"/>
        </w:rPr>
        <w:t>causes.</w:t>
      </w:r>
    </w:p>
    <w:p>
      <w:pPr>
        <w:spacing w:after="0" w:line="237" w:lineRule="auto"/>
        <w:jc w:val="left"/>
        <w:rPr>
          <w:sz w:val="32"/>
        </w:rPr>
        <w:sectPr>
          <w:pgSz w:w="11910" w:h="16840"/>
          <w:pgMar w:top="150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10"/>
        <w:rPr>
          <w:sz w:val="26"/>
        </w:rPr>
      </w:pPr>
    </w:p>
    <w:p>
      <w:pPr>
        <w:pStyle w:val="3"/>
        <w:numPr>
          <w:ilvl w:val="0"/>
          <w:numId w:val="14"/>
        </w:numPr>
        <w:tabs>
          <w:tab w:val="left" w:pos="1204"/>
        </w:tabs>
        <w:spacing w:before="85" w:after="0" w:line="240" w:lineRule="auto"/>
        <w:ind w:left="1203" w:right="0" w:hanging="365"/>
        <w:jc w:val="left"/>
      </w:pPr>
      <w:r>
        <w:rPr>
          <w:u w:val="thick"/>
        </w:rPr>
        <w:t>National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or</w:t>
      </w:r>
      <w:r>
        <w:rPr>
          <w:spacing w:val="-6"/>
          <w:u w:val="thick"/>
        </w:rPr>
        <w:t xml:space="preserve"> </w:t>
      </w:r>
      <w:r>
        <w:rPr>
          <w:u w:val="thick"/>
        </w:rPr>
        <w:t>Ethnic</w:t>
      </w:r>
      <w:r>
        <w:rPr>
          <w:spacing w:val="-5"/>
          <w:u w:val="thick"/>
        </w:rPr>
        <w:t xml:space="preserve"> </w:t>
      </w:r>
      <w:r>
        <w:rPr>
          <w:u w:val="thick"/>
        </w:rPr>
        <w:t>Group:</w:t>
      </w:r>
    </w:p>
    <w:p>
      <w:pPr>
        <w:pStyle w:val="9"/>
        <w:spacing w:before="4" w:line="410" w:lineRule="exact"/>
        <w:ind w:left="1113"/>
      </w:pP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French:</w:t>
      </w:r>
      <w:r>
        <w:rPr>
          <w:spacing w:val="-9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France.</w:t>
      </w:r>
    </w:p>
    <w:p>
      <w:pPr>
        <w:pStyle w:val="12"/>
        <w:numPr>
          <w:ilvl w:val="0"/>
          <w:numId w:val="16"/>
        </w:numPr>
        <w:tabs>
          <w:tab w:val="left" w:pos="1219"/>
        </w:tabs>
        <w:spacing w:before="0" w:after="0" w:line="318" w:lineRule="exact"/>
        <w:ind w:left="1218" w:right="0" w:hanging="16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Chinese: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China.</w:t>
      </w:r>
    </w:p>
    <w:p>
      <w:pPr>
        <w:pStyle w:val="12"/>
        <w:numPr>
          <w:ilvl w:val="0"/>
          <w:numId w:val="16"/>
        </w:numPr>
        <w:tabs>
          <w:tab w:val="left" w:pos="1219"/>
        </w:tabs>
        <w:spacing w:before="0" w:after="0" w:line="240" w:lineRule="auto"/>
        <w:ind w:left="1218" w:right="0" w:hanging="164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Native</w:t>
      </w:r>
      <w:r>
        <w:rPr>
          <w:spacing w:val="1"/>
          <w:sz w:val="28"/>
        </w:rPr>
        <w:t xml:space="preserve"> </w:t>
      </w:r>
      <w:r>
        <w:rPr>
          <w:sz w:val="28"/>
        </w:rPr>
        <w:t>Americans: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indigenous</w:t>
      </w:r>
      <w:r>
        <w:rPr>
          <w:spacing w:val="-3"/>
          <w:sz w:val="28"/>
        </w:rPr>
        <w:t xml:space="preserve"> </w:t>
      </w:r>
      <w:r>
        <w:rPr>
          <w:sz w:val="28"/>
        </w:rPr>
        <w:t>peoples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North</w:t>
      </w:r>
      <w:r>
        <w:rPr>
          <w:spacing w:val="-8"/>
          <w:sz w:val="28"/>
        </w:rPr>
        <w:t xml:space="preserve"> </w:t>
      </w:r>
      <w:r>
        <w:rPr>
          <w:sz w:val="28"/>
        </w:rPr>
        <w:t>America.</w:t>
      </w:r>
    </w:p>
    <w:p>
      <w:pPr>
        <w:pStyle w:val="9"/>
        <w:spacing w:before="10"/>
        <w:rPr>
          <w:sz w:val="27"/>
        </w:rPr>
      </w:pPr>
    </w:p>
    <w:p>
      <w:pPr>
        <w:pStyle w:val="9"/>
        <w:ind w:left="839" w:right="571"/>
      </w:pPr>
      <w:r>
        <w:t>These examples illustrate how adjectives can be used as nouns to represent groups of</w:t>
      </w:r>
      <w:r>
        <w:rPr>
          <w:spacing w:val="1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characteristic,</w:t>
      </w:r>
      <w:r>
        <w:rPr>
          <w:spacing w:val="-4"/>
        </w:rPr>
        <w:t xml:space="preserve"> </w:t>
      </w:r>
      <w:r>
        <w:t>identity,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classification.</w:t>
      </w:r>
      <w:r>
        <w:rPr>
          <w:spacing w:val="-3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linguistic</w:t>
      </w:r>
      <w:r>
        <w:rPr>
          <w:spacing w:val="-6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concise</w:t>
      </w:r>
      <w:r>
        <w:rPr>
          <w:spacing w:val="-5"/>
        </w:rPr>
        <w:t xml:space="preserve"> </w:t>
      </w:r>
      <w:r>
        <w:t>reference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67"/>
        </w:rPr>
        <w:t xml:space="preserve"> </w:t>
      </w:r>
      <w:r>
        <w:t>groups.</w:t>
      </w:r>
    </w:p>
    <w:p>
      <w:pPr>
        <w:pStyle w:val="9"/>
        <w:spacing w:before="4"/>
      </w:pPr>
    </w:p>
    <w:p>
      <w:pPr>
        <w:pStyle w:val="9"/>
        <w:ind w:left="839" w:right="314"/>
      </w:pPr>
      <w:r>
        <w:t>Certainly, using adjectives as nouns in English is a way to refer to groups of people or things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adjective.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nouns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help</w:t>
      </w:r>
      <w:r>
        <w:rPr>
          <w:spacing w:val="-67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groups.</w:t>
      </w:r>
      <w:r>
        <w:rPr>
          <w:spacing w:val="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explanations:</w:t>
      </w:r>
    </w:p>
    <w:p>
      <w:pPr>
        <w:pStyle w:val="9"/>
        <w:spacing w:before="10"/>
        <w:rPr>
          <w:sz w:val="27"/>
        </w:rPr>
      </w:pP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322" w:lineRule="exact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Rich: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wealthy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upper</w:t>
      </w:r>
      <w:r>
        <w:rPr>
          <w:spacing w:val="-5"/>
          <w:sz w:val="28"/>
        </w:rPr>
        <w:t xml:space="preserve"> </w:t>
      </w:r>
      <w:r>
        <w:rPr>
          <w:sz w:val="28"/>
        </w:rPr>
        <w:t>class.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240" w:lineRule="auto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Poor:</w:t>
      </w:r>
      <w:r>
        <w:rPr>
          <w:spacing w:val="-10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financially</w:t>
      </w:r>
      <w:r>
        <w:rPr>
          <w:spacing w:val="-8"/>
          <w:sz w:val="28"/>
        </w:rPr>
        <w:t xml:space="preserve"> </w:t>
      </w:r>
      <w:r>
        <w:rPr>
          <w:sz w:val="28"/>
        </w:rPr>
        <w:t>disadvantaged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impoverished.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240" w:lineRule="auto"/>
        <w:ind w:left="839" w:right="113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Homeless: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lack</w:t>
      </w:r>
      <w:r>
        <w:rPr>
          <w:spacing w:val="-3"/>
          <w:sz w:val="28"/>
        </w:rPr>
        <w:t xml:space="preserve"> </w:t>
      </w:r>
      <w:r>
        <w:rPr>
          <w:sz w:val="28"/>
        </w:rPr>
        <w:t>permanent</w:t>
      </w:r>
      <w:r>
        <w:rPr>
          <w:spacing w:val="-3"/>
          <w:sz w:val="28"/>
        </w:rPr>
        <w:t xml:space="preserve"> </w:t>
      </w:r>
      <w:r>
        <w:rPr>
          <w:sz w:val="28"/>
        </w:rPr>
        <w:t>housing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experiencing</w:t>
      </w:r>
      <w:r>
        <w:rPr>
          <w:spacing w:val="-67"/>
          <w:sz w:val="28"/>
        </w:rPr>
        <w:t xml:space="preserve"> </w:t>
      </w:r>
      <w:r>
        <w:rPr>
          <w:sz w:val="28"/>
        </w:rPr>
        <w:t>homelessness.</w:t>
      </w:r>
    </w:p>
    <w:p>
      <w:pPr>
        <w:pStyle w:val="9"/>
        <w:spacing w:before="10"/>
        <w:rPr>
          <w:sz w:val="27"/>
        </w:rPr>
      </w:pPr>
    </w:p>
    <w:p>
      <w:pPr>
        <w:pStyle w:val="12"/>
        <w:numPr>
          <w:ilvl w:val="0"/>
          <w:numId w:val="17"/>
        </w:numPr>
        <w:tabs>
          <w:tab w:val="left" w:pos="1123"/>
        </w:tabs>
        <w:spacing w:before="1" w:after="0" w:line="322" w:lineRule="exact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Elderly: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older</w:t>
      </w:r>
      <w:r>
        <w:rPr>
          <w:spacing w:val="-4"/>
          <w:sz w:val="28"/>
        </w:rPr>
        <w:t xml:space="preserve"> </w:t>
      </w:r>
      <w:r>
        <w:rPr>
          <w:sz w:val="28"/>
        </w:rPr>
        <w:t>people,</w:t>
      </w:r>
      <w:r>
        <w:rPr>
          <w:spacing w:val="-1"/>
          <w:sz w:val="28"/>
        </w:rPr>
        <w:t xml:space="preserve"> </w:t>
      </w:r>
      <w:r>
        <w:rPr>
          <w:sz w:val="28"/>
        </w:rPr>
        <w:t>typically</w:t>
      </w:r>
      <w:r>
        <w:rPr>
          <w:spacing w:val="-7"/>
          <w:sz w:val="28"/>
        </w:rPr>
        <w:t xml:space="preserve"> </w:t>
      </w:r>
      <w:r>
        <w:rPr>
          <w:sz w:val="28"/>
        </w:rPr>
        <w:t>those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later</w:t>
      </w:r>
      <w:r>
        <w:rPr>
          <w:spacing w:val="-3"/>
          <w:sz w:val="28"/>
        </w:rPr>
        <w:t xml:space="preserve"> </w:t>
      </w:r>
      <w:r>
        <w:rPr>
          <w:sz w:val="28"/>
        </w:rPr>
        <w:t>stages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life.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322" w:lineRule="exact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Young:</w:t>
      </w:r>
      <w:r>
        <w:rPr>
          <w:spacing w:val="-7"/>
          <w:sz w:val="28"/>
        </w:rPr>
        <w:t xml:space="preserve"> </w:t>
      </w:r>
      <w:r>
        <w:rPr>
          <w:sz w:val="28"/>
        </w:rPr>
        <w:t>Refers to</w:t>
      </w:r>
      <w:r>
        <w:rPr>
          <w:spacing w:val="-3"/>
          <w:sz w:val="28"/>
        </w:rPr>
        <w:t xml:space="preserve"> </w:t>
      </w:r>
      <w:r>
        <w:rPr>
          <w:sz w:val="28"/>
        </w:rPr>
        <w:t>young</w:t>
      </w:r>
      <w:r>
        <w:rPr>
          <w:spacing w:val="-6"/>
          <w:sz w:val="28"/>
        </w:rPr>
        <w:t xml:space="preserve"> </w:t>
      </w:r>
      <w:r>
        <w:rPr>
          <w:sz w:val="28"/>
        </w:rPr>
        <w:t>people, usually</w:t>
      </w:r>
      <w:r>
        <w:rPr>
          <w:spacing w:val="-6"/>
          <w:sz w:val="28"/>
        </w:rPr>
        <w:t xml:space="preserve"> </w:t>
      </w:r>
      <w:r>
        <w:rPr>
          <w:sz w:val="28"/>
        </w:rPr>
        <w:t>children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teenagers.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240" w:lineRule="auto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Deaf: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hearing</w:t>
      </w:r>
      <w:r>
        <w:rPr>
          <w:spacing w:val="-5"/>
          <w:sz w:val="28"/>
        </w:rPr>
        <w:t xml:space="preserve"> </w:t>
      </w:r>
      <w:r>
        <w:rPr>
          <w:sz w:val="28"/>
        </w:rPr>
        <w:t>impairment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cannot</w:t>
      </w:r>
      <w:r>
        <w:rPr>
          <w:spacing w:val="1"/>
          <w:sz w:val="28"/>
        </w:rPr>
        <w:t xml:space="preserve"> </w:t>
      </w:r>
      <w:r>
        <w:rPr>
          <w:sz w:val="28"/>
        </w:rPr>
        <w:t>hear.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240" w:lineRule="auto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Blind: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who 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4"/>
          <w:sz w:val="28"/>
        </w:rPr>
        <w:t xml:space="preserve"> </w:t>
      </w:r>
      <w:r>
        <w:rPr>
          <w:sz w:val="28"/>
        </w:rPr>
        <w:t>impairment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cannot</w:t>
      </w:r>
      <w:r>
        <w:rPr>
          <w:spacing w:val="-4"/>
          <w:sz w:val="28"/>
        </w:rPr>
        <w:t xml:space="preserve"> </w:t>
      </w:r>
      <w:r>
        <w:rPr>
          <w:sz w:val="28"/>
        </w:rPr>
        <w:t>see.</w:t>
      </w:r>
    </w:p>
    <w:p>
      <w:pPr>
        <w:pStyle w:val="9"/>
        <w:spacing w:before="3"/>
      </w:pP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322" w:lineRule="exact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Brave: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3"/>
          <w:sz w:val="28"/>
        </w:rPr>
        <w:t xml:space="preserve"> </w:t>
      </w:r>
      <w:r>
        <w:rPr>
          <w:sz w:val="28"/>
        </w:rPr>
        <w:t>known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courage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fearlessness.</w:t>
      </w:r>
    </w:p>
    <w:p>
      <w:pPr>
        <w:pStyle w:val="12"/>
        <w:numPr>
          <w:ilvl w:val="0"/>
          <w:numId w:val="17"/>
        </w:numPr>
        <w:tabs>
          <w:tab w:val="left" w:pos="1123"/>
        </w:tabs>
        <w:spacing w:before="0" w:after="0" w:line="322" w:lineRule="exact"/>
        <w:ind w:left="1122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Innocent: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those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free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guilt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wrongdoing.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Guilty: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proven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committed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wrongdoing.</w:t>
      </w:r>
    </w:p>
    <w:p>
      <w:pPr>
        <w:pStyle w:val="9"/>
      </w:pP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322" w:lineRule="exact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Healthy: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physical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mental</w:t>
      </w:r>
      <w:r>
        <w:rPr>
          <w:spacing w:val="-3"/>
          <w:sz w:val="28"/>
        </w:rPr>
        <w:t xml:space="preserve"> </w:t>
      </w:r>
      <w:r>
        <w:rPr>
          <w:sz w:val="28"/>
        </w:rPr>
        <w:t>health.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322" w:lineRule="exact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Sick:</w:t>
      </w:r>
      <w:r>
        <w:rPr>
          <w:spacing w:val="-7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individuals who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unwell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suffering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illness.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Terminally</w:t>
      </w:r>
      <w:r>
        <w:rPr>
          <w:spacing w:val="-3"/>
          <w:sz w:val="28"/>
        </w:rPr>
        <w:t xml:space="preserve"> </w:t>
      </w:r>
      <w:r>
        <w:rPr>
          <w:sz w:val="28"/>
        </w:rPr>
        <w:t>Il: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terminal</w:t>
      </w:r>
      <w:r>
        <w:rPr>
          <w:spacing w:val="-3"/>
          <w:sz w:val="28"/>
        </w:rPr>
        <w:t xml:space="preserve"> </w:t>
      </w:r>
      <w:r>
        <w:rPr>
          <w:sz w:val="28"/>
        </w:rPr>
        <w:t>illness.</w:t>
      </w:r>
    </w:p>
    <w:p>
      <w:pPr>
        <w:pStyle w:val="9"/>
        <w:spacing w:before="11"/>
        <w:rPr>
          <w:sz w:val="27"/>
        </w:rPr>
      </w:pP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322" w:lineRule="exact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Educators:</w:t>
      </w:r>
      <w:r>
        <w:rPr>
          <w:spacing w:val="-10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teachers,</w:t>
      </w:r>
      <w:r>
        <w:rPr>
          <w:spacing w:val="-3"/>
          <w:sz w:val="28"/>
        </w:rPr>
        <w:t xml:space="preserve"> </w:t>
      </w:r>
      <w:r>
        <w:rPr>
          <w:sz w:val="28"/>
        </w:rPr>
        <w:t>professors,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involved in</w:t>
      </w:r>
      <w:r>
        <w:rPr>
          <w:spacing w:val="-10"/>
          <w:sz w:val="28"/>
        </w:rPr>
        <w:t xml:space="preserve"> </w:t>
      </w:r>
      <w:r>
        <w:rPr>
          <w:sz w:val="28"/>
        </w:rPr>
        <w:t>education.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Homebuilders:</w:t>
      </w:r>
      <w:r>
        <w:rPr>
          <w:spacing w:val="-10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5"/>
          <w:sz w:val="28"/>
        </w:rPr>
        <w:t xml:space="preserve"> </w:t>
      </w:r>
      <w:r>
        <w:rPr>
          <w:sz w:val="28"/>
        </w:rPr>
        <w:t>industry.</w:t>
      </w:r>
    </w:p>
    <w:p>
      <w:pPr>
        <w:pStyle w:val="9"/>
        <w:spacing w:before="11"/>
        <w:rPr>
          <w:sz w:val="27"/>
        </w:rPr>
      </w:pP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Environmentalists: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advocate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8"/>
          <w:sz w:val="28"/>
        </w:rPr>
        <w:t xml:space="preserve"> </w:t>
      </w:r>
      <w:r>
        <w:rPr>
          <w:sz w:val="28"/>
        </w:rPr>
        <w:t>protection.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4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 Activists: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 individuals</w:t>
      </w:r>
      <w:r>
        <w:rPr>
          <w:spacing w:val="-3"/>
          <w:sz w:val="28"/>
        </w:rPr>
        <w:t xml:space="preserve"> </w:t>
      </w:r>
      <w:r>
        <w:rPr>
          <w:sz w:val="28"/>
        </w:rPr>
        <w:t>actively</w:t>
      </w:r>
      <w:r>
        <w:rPr>
          <w:spacing w:val="-4"/>
          <w:sz w:val="28"/>
        </w:rPr>
        <w:t xml:space="preserve"> </w:t>
      </w:r>
      <w:r>
        <w:rPr>
          <w:sz w:val="28"/>
        </w:rPr>
        <w:t>involved in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social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political</w:t>
      </w:r>
      <w:r>
        <w:rPr>
          <w:spacing w:val="-9"/>
          <w:sz w:val="28"/>
        </w:rPr>
        <w:t xml:space="preserve"> </w:t>
      </w:r>
      <w:r>
        <w:rPr>
          <w:sz w:val="28"/>
        </w:rPr>
        <w:t>causes.</w:t>
      </w:r>
    </w:p>
    <w:p>
      <w:pPr>
        <w:pStyle w:val="9"/>
      </w:pP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322" w:lineRule="exact"/>
        <w:ind w:left="1261" w:right="0" w:hanging="423"/>
        <w:jc w:val="left"/>
        <w:rPr>
          <w:sz w:val="28"/>
        </w:rPr>
      </w:pPr>
      <w:r>
        <w:rPr>
          <w:sz w:val="28"/>
        </w:rPr>
        <w:t>The French: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France.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322" w:lineRule="exact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Chinese:</w:t>
      </w:r>
      <w:r>
        <w:rPr>
          <w:spacing w:val="-9"/>
          <w:sz w:val="28"/>
        </w:rPr>
        <w:t xml:space="preserve"> </w:t>
      </w:r>
      <w:r>
        <w:rPr>
          <w:sz w:val="28"/>
        </w:rPr>
        <w:t>Refers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China.</w:t>
      </w:r>
    </w:p>
    <w:p>
      <w:pPr>
        <w:pStyle w:val="12"/>
        <w:numPr>
          <w:ilvl w:val="0"/>
          <w:numId w:val="17"/>
        </w:numPr>
        <w:tabs>
          <w:tab w:val="left" w:pos="1262"/>
        </w:tabs>
        <w:spacing w:before="0" w:after="0" w:line="240" w:lineRule="auto"/>
        <w:ind w:left="1261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Native</w:t>
      </w:r>
      <w:r>
        <w:rPr>
          <w:spacing w:val="3"/>
          <w:sz w:val="28"/>
        </w:rPr>
        <w:t xml:space="preserve"> </w:t>
      </w:r>
      <w:r>
        <w:rPr>
          <w:sz w:val="28"/>
        </w:rPr>
        <w:t>Americans:</w:t>
      </w:r>
      <w:r>
        <w:rPr>
          <w:spacing w:val="-8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indigenous</w:t>
      </w:r>
      <w:r>
        <w:rPr>
          <w:spacing w:val="-1"/>
          <w:sz w:val="28"/>
        </w:rPr>
        <w:t xml:space="preserve"> </w:t>
      </w:r>
      <w:r>
        <w:rPr>
          <w:sz w:val="28"/>
        </w:rPr>
        <w:t>peoples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North</w:t>
      </w:r>
      <w:r>
        <w:rPr>
          <w:spacing w:val="-7"/>
          <w:sz w:val="28"/>
        </w:rPr>
        <w:t xml:space="preserve"> </w:t>
      </w:r>
      <w:r>
        <w:rPr>
          <w:sz w:val="28"/>
        </w:rPr>
        <w:t>America.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74"/>
        <w:ind w:left="839" w:right="571"/>
      </w:pPr>
      <w:r>
        <w:t>These examples showcase how adjectives can be used as nouns to categorize groups of</w:t>
      </w:r>
      <w:r>
        <w:rPr>
          <w:spacing w:val="1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identities.</w:t>
      </w:r>
      <w:r>
        <w:rPr>
          <w:spacing w:val="-3"/>
        </w:rPr>
        <w:t xml:space="preserve"> </w:t>
      </w:r>
      <w:r>
        <w:t>This linguistic</w:t>
      </w:r>
      <w:r>
        <w:rPr>
          <w:spacing w:val="-6"/>
        </w:rPr>
        <w:t xml:space="preserve"> </w:t>
      </w:r>
      <w:r>
        <w:t>practice</w:t>
      </w:r>
    </w:p>
    <w:p>
      <w:pPr>
        <w:pStyle w:val="9"/>
        <w:spacing w:before="11"/>
        <w:rPr>
          <w:sz w:val="27"/>
        </w:rPr>
      </w:pPr>
    </w:p>
    <w:p>
      <w:pPr>
        <w:pStyle w:val="9"/>
        <w:ind w:left="839"/>
      </w:pPr>
      <w:r>
        <w:t>helps</w:t>
      </w:r>
      <w:r>
        <w:rPr>
          <w:spacing w:val="-2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concise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groups.</w:t>
      </w:r>
    </w:p>
    <w:p>
      <w:pPr>
        <w:pStyle w:val="9"/>
        <w:rPr>
          <w:sz w:val="30"/>
        </w:rPr>
      </w:pPr>
    </w:p>
    <w:p>
      <w:pPr>
        <w:pStyle w:val="9"/>
        <w:spacing w:before="6"/>
        <w:rPr>
          <w:sz w:val="25"/>
        </w:rPr>
      </w:pPr>
    </w:p>
    <w:p>
      <w:pPr>
        <w:pStyle w:val="2"/>
        <w:ind w:left="542"/>
      </w:pPr>
      <w:r>
        <w:rPr>
          <w:color w:val="2B2C38"/>
        </w:rPr>
        <w:t>What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is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a</w:t>
      </w:r>
      <w:r>
        <w:rPr>
          <w:color w:val="2B2C38"/>
          <w:spacing w:val="-2"/>
        </w:rPr>
        <w:t xml:space="preserve"> </w:t>
      </w:r>
      <w:r>
        <w:rPr>
          <w:color w:val="2B2C38"/>
        </w:rPr>
        <w:t>gerund</w:t>
      </w:r>
      <w:r>
        <w:rPr>
          <w:color w:val="2B2C38"/>
          <w:spacing w:val="-5"/>
        </w:rPr>
        <w:t xml:space="preserve"> </w:t>
      </w:r>
      <w:r>
        <w:rPr>
          <w:color w:val="2B2C38"/>
        </w:rPr>
        <w:t>and</w:t>
      </w:r>
      <w:r>
        <w:rPr>
          <w:color w:val="2B2C38"/>
          <w:spacing w:val="-4"/>
        </w:rPr>
        <w:t xml:space="preserve"> </w:t>
      </w:r>
      <w:r>
        <w:rPr>
          <w:color w:val="2B2C38"/>
        </w:rPr>
        <w:t>what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is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its</w:t>
      </w:r>
      <w:r>
        <w:rPr>
          <w:color w:val="2B2C38"/>
          <w:spacing w:val="-2"/>
        </w:rPr>
        <w:t xml:space="preserve"> </w:t>
      </w:r>
      <w:r>
        <w:rPr>
          <w:color w:val="2B2C38"/>
        </w:rPr>
        <w:t>function?</w:t>
      </w:r>
    </w:p>
    <w:p>
      <w:pPr>
        <w:pStyle w:val="9"/>
        <w:spacing w:before="3"/>
        <w:rPr>
          <w:rFonts w:ascii="Arial"/>
          <w:b/>
          <w:sz w:val="54"/>
        </w:rPr>
      </w:pPr>
    </w:p>
    <w:p>
      <w:pPr>
        <w:spacing w:before="0"/>
        <w:ind w:left="666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(pronounced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JER-und)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that’s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acting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5"/>
          <w:sz w:val="27"/>
        </w:rPr>
        <w:t xml:space="preserve"> </w:t>
      </w:r>
      <w:r>
        <w:fldChar w:fldCharType="begin"/>
      </w:r>
      <w:r>
        <w:instrText xml:space="preserve"> HYPERLINK "https://www.grammarly.com/blog/nouns/" \h </w:instrText>
      </w:r>
      <w:r>
        <w:fldChar w:fldCharType="separate"/>
      </w:r>
      <w:r>
        <w:rPr>
          <w:rFonts w:ascii="Arial MT" w:hAnsi="Arial MT"/>
          <w:color w:val="0000FF"/>
          <w:sz w:val="27"/>
          <w:u w:val="single" w:color="0000FF"/>
        </w:rPr>
        <w:t>noun</w:t>
      </w:r>
      <w:r>
        <w:rPr>
          <w:rFonts w:ascii="Arial MT" w:hAnsi="Arial MT"/>
          <w:color w:val="0000FF"/>
          <w:sz w:val="27"/>
          <w:u w:val="single" w:color="0000FF"/>
        </w:rPr>
        <w:fldChar w:fldCharType="end"/>
      </w:r>
      <w:r>
        <w:rPr>
          <w:rFonts w:ascii="Arial MT" w:hAnsi="Arial MT"/>
          <w:color w:val="3A3D4D"/>
          <w:sz w:val="27"/>
        </w:rPr>
        <w:t>.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that, we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mean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0"/>
        <w:ind w:left="724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11"/>
          <w:sz w:val="27"/>
        </w:rPr>
        <w:t xml:space="preserve"> </w:t>
      </w:r>
      <w:r>
        <w:fldChar w:fldCharType="begin"/>
      </w:r>
      <w:r>
        <w:instrText xml:space="preserve"> HYPERLINK "https://www.grammarly.com/blog/verbs/" \h </w:instrText>
      </w:r>
      <w:r>
        <w:fldChar w:fldCharType="separate"/>
      </w:r>
      <w:r>
        <w:rPr>
          <w:rFonts w:ascii="Arial MT" w:hAnsi="Arial MT"/>
          <w:color w:val="0000FF"/>
          <w:sz w:val="27"/>
          <w:u w:val="single" w:color="0000FF"/>
        </w:rPr>
        <w:t>verb</w:t>
      </w:r>
      <w:r>
        <w:rPr>
          <w:rFonts w:ascii="Arial MT" w:hAnsi="Arial MT"/>
          <w:color w:val="0000FF"/>
          <w:sz w:val="27"/>
          <w:u w:val="single" w:color="0000FF"/>
        </w:rPr>
        <w:fldChar w:fldCharType="end"/>
      </w:r>
      <w:r>
        <w:rPr>
          <w:rFonts w:ascii="Arial MT" w:hAnsi="Arial MT"/>
          <w:color w:val="3A3D4D"/>
          <w:sz w:val="27"/>
        </w:rPr>
        <w:t>—the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word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describes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action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that’s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happening,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like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“biking,”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“thinking,”</w:t>
      </w:r>
    </w:p>
    <w:p>
      <w:pPr>
        <w:pStyle w:val="9"/>
        <w:spacing w:before="10"/>
        <w:rPr>
          <w:rFonts w:ascii="Arial MT"/>
          <w:sz w:val="27"/>
        </w:rPr>
      </w:pPr>
    </w:p>
    <w:p>
      <w:pPr>
        <w:spacing w:before="90" w:line="556" w:lineRule="auto"/>
        <w:ind w:left="575" w:right="571" w:hanging="78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“running,”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“speaking”—becomes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thing</w:t>
      </w:r>
      <w:r>
        <w:rPr>
          <w:rFonts w:ascii="Arial MT" w:hAnsi="Arial MT"/>
          <w:color w:val="3A3D4D"/>
          <w:sz w:val="27"/>
        </w:rPr>
        <w:t>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concept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can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now</w:t>
      </w:r>
      <w:r>
        <w:rPr>
          <w:rFonts w:ascii="Arial MT" w:hAnsi="Arial MT"/>
          <w:color w:val="3A3D4D"/>
          <w:spacing w:val="-10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sentence’s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subject,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direct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object,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indirect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object,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object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preposition.</w:t>
      </w:r>
    </w:p>
    <w:p>
      <w:pPr>
        <w:spacing w:before="0" w:line="556" w:lineRule="auto"/>
        <w:ind w:left="575" w:right="571" w:hanging="78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It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doesn’t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stop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being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role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plays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sentence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shifts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from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describing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action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being</w:t>
      </w:r>
      <w:r>
        <w:rPr>
          <w:rFonts w:ascii="Arial" w:hAnsi="Arial"/>
          <w:b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 focal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point.</w:t>
      </w:r>
    </w:p>
    <w:p>
      <w:pPr>
        <w:spacing w:before="0" w:line="310" w:lineRule="exact"/>
        <w:ind w:left="498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Here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two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examples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sentences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that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contain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gerunds: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food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blogger,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eating</w:t>
      </w:r>
      <w:r>
        <w:rPr>
          <w:rFonts w:ascii="Arial" w:hAnsi="Arial"/>
          <w:b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involved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production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Shoshanna.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Fazal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turned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off his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phone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shut the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door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could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focus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7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studying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spacing w:before="8"/>
        <w:rPr>
          <w:rFonts w:ascii="Arial MT"/>
          <w:sz w:val="35"/>
        </w:rPr>
      </w:pPr>
    </w:p>
    <w:p>
      <w:pPr>
        <w:spacing w:before="0"/>
        <w:ind w:left="575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As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you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see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these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examples, gerunds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verbs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the</w:t>
      </w:r>
      <w:r>
        <w:rPr>
          <w:rFonts w:ascii="Arial MT"/>
          <w:color w:val="3A3D4D"/>
          <w:spacing w:val="7"/>
          <w:sz w:val="27"/>
        </w:rPr>
        <w:t xml:space="preserve"> </w:t>
      </w:r>
      <w:r>
        <w:fldChar w:fldCharType="begin"/>
      </w:r>
      <w:r>
        <w:instrText xml:space="preserve"> HYPERLINK "https://www.grammarly.com/blog/verb-forms/" \h </w:instrText>
      </w:r>
      <w:r>
        <w:fldChar w:fldCharType="separate"/>
      </w:r>
      <w:r>
        <w:rPr>
          <w:rFonts w:ascii="Arial MT"/>
          <w:color w:val="0000FF"/>
          <w:sz w:val="27"/>
          <w:u w:val="single" w:color="0000FF"/>
        </w:rPr>
        <w:t>present</w:t>
      </w:r>
      <w:r>
        <w:rPr>
          <w:rFonts w:ascii="Arial MT"/>
          <w:color w:val="0000FF"/>
          <w:spacing w:val="-1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participle</w:t>
      </w:r>
      <w:r>
        <w:rPr>
          <w:rFonts w:ascii="Arial MT"/>
          <w:color w:val="0000FF"/>
          <w:spacing w:val="-2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form</w:t>
      </w:r>
      <w:r>
        <w:rPr>
          <w:rFonts w:ascii="Arial MT"/>
          <w:color w:val="0000FF"/>
          <w:sz w:val="27"/>
          <w:u w:val="single" w:color="0000FF"/>
        </w:rPr>
        <w:fldChar w:fldCharType="end"/>
      </w:r>
      <w:r>
        <w:rPr>
          <w:rFonts w:ascii="Arial MT"/>
          <w:color w:val="3A3D4D"/>
          <w:sz w:val="27"/>
        </w:rPr>
        <w:t>.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This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0"/>
        <w:ind w:left="498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means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they’re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root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+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“ing”: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993"/>
          <w:tab w:val="left" w:pos="994"/>
        </w:tabs>
        <w:spacing w:before="90" w:after="0" w:line="240" w:lineRule="auto"/>
        <w:ind w:left="993" w:right="0" w:hanging="635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Seeing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Cramming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Wondering</w:t>
      </w:r>
    </w:p>
    <w:p>
      <w:pPr>
        <w:pStyle w:val="9"/>
        <w:spacing w:before="8"/>
        <w:rPr>
          <w:rFonts w:ascii="Arial MT"/>
          <w:sz w:val="35"/>
        </w:rPr>
      </w:pPr>
    </w:p>
    <w:p>
      <w:pPr>
        <w:spacing w:before="0" w:line="556" w:lineRule="auto"/>
        <w:ind w:left="570" w:right="571" w:firstLine="4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But that’s not what makes them gerunds. To be a gerund, a verb has to act as a noun in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sentence.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Present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participle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 xml:space="preserve">not </w:t>
      </w:r>
      <w:r>
        <w:rPr>
          <w:rFonts w:ascii="Arial MT" w:hAnsi="Arial MT"/>
          <w:color w:val="3A3D4D"/>
          <w:sz w:val="27"/>
        </w:rPr>
        <w:t>gerunds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describe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action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</w:p>
    <w:p>
      <w:pPr>
        <w:spacing w:before="0"/>
        <w:ind w:left="724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sentence,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like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the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verbs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these:</w:t>
      </w:r>
    </w:p>
    <w:p>
      <w:pPr>
        <w:spacing w:after="0"/>
        <w:jc w:val="left"/>
        <w:rPr>
          <w:rFonts w:ascii="Arial MT"/>
          <w:sz w:val="27"/>
        </w:rPr>
        <w:sectPr>
          <w:pgSz w:w="11910" w:h="16840"/>
          <w:pgMar w:top="14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145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She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seeing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painting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 the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first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time.</w:t>
      </w:r>
    </w:p>
    <w:p>
      <w:pPr>
        <w:pStyle w:val="9"/>
        <w:spacing w:before="10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 was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walking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school, I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tripped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uneven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pavement.</w:t>
      </w:r>
    </w:p>
    <w:p>
      <w:pPr>
        <w:pStyle w:val="9"/>
        <w:spacing w:before="7"/>
        <w:rPr>
          <w:rFonts w:ascii="Arial MT"/>
          <w:sz w:val="35"/>
        </w:rPr>
      </w:pPr>
    </w:p>
    <w:p>
      <w:pPr>
        <w:spacing w:before="0" w:line="556" w:lineRule="auto"/>
        <w:ind w:left="498" w:right="571" w:firstLine="72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Gerunds aren’t the only instance where a word (or group of words) plays a role that’s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typically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taken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another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type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word.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example,</w:t>
      </w:r>
      <w:r>
        <w:rPr>
          <w:rFonts w:ascii="Arial MT" w:hAnsi="Arial MT"/>
          <w:color w:val="3A3D4D"/>
          <w:spacing w:val="10"/>
          <w:sz w:val="27"/>
        </w:rPr>
        <w:t xml:space="preserve"> </w:t>
      </w:r>
      <w:r>
        <w:fldChar w:fldCharType="begin"/>
      </w:r>
      <w:r>
        <w:instrText xml:space="preserve"> HYPERLINK "https://www.grammarly.com/blog/adverbial-clause/#%3A~%3Atext%3DAn%20adverbial%20clause%2C%20sometimes%20referred%2Cis%20always%20a%20dependent%20clause" \h </w:instrText>
      </w:r>
      <w:r>
        <w:fldChar w:fldCharType="separate"/>
      </w:r>
      <w:r>
        <w:rPr>
          <w:rFonts w:ascii="Arial MT" w:hAnsi="Arial MT"/>
          <w:color w:val="0000FF"/>
          <w:sz w:val="27"/>
          <w:u w:val="single" w:color="0000FF"/>
        </w:rPr>
        <w:t>an</w:t>
      </w:r>
      <w:r>
        <w:rPr>
          <w:rFonts w:ascii="Arial MT" w:hAnsi="Arial MT"/>
          <w:color w:val="0000FF"/>
          <w:spacing w:val="-4"/>
          <w:sz w:val="27"/>
          <w:u w:val="single" w:color="0000FF"/>
        </w:rPr>
        <w:t xml:space="preserve"> </w:t>
      </w:r>
      <w:r>
        <w:rPr>
          <w:rFonts w:ascii="Arial MT" w:hAnsi="Arial MT"/>
          <w:color w:val="0000FF"/>
          <w:sz w:val="27"/>
          <w:u w:val="single" w:color="0000FF"/>
        </w:rPr>
        <w:t>adverbial</w:t>
      </w:r>
      <w:r>
        <w:rPr>
          <w:rFonts w:ascii="Arial MT" w:hAnsi="Arial M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Arial MT" w:hAnsi="Arial MT"/>
          <w:color w:val="0000FF"/>
          <w:sz w:val="27"/>
          <w:u w:val="single" w:color="0000FF"/>
        </w:rPr>
        <w:t>clause</w:t>
      </w:r>
      <w:r>
        <w:rPr>
          <w:rFonts w:ascii="Arial MT" w:hAnsi="Arial MT"/>
          <w:color w:val="0000FF"/>
          <w:spacing w:val="-1"/>
          <w:sz w:val="27"/>
        </w:rPr>
        <w:t xml:space="preserve"> </w:t>
      </w:r>
      <w:r>
        <w:rPr>
          <w:rFonts w:ascii="Arial MT" w:hAnsi="Arial MT"/>
          <w:color w:val="0000FF"/>
          <w:spacing w:val="-1"/>
          <w:sz w:val="27"/>
        </w:rPr>
        <w:fldChar w:fldCharType="end"/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clause</w:t>
      </w:r>
    </w:p>
    <w:p>
      <w:pPr>
        <w:spacing w:before="0"/>
        <w:ind w:left="570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that functions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an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adverb.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An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fldChar w:fldCharType="begin"/>
      </w:r>
      <w:r>
        <w:instrText xml:space="preserve"> HYPERLINK "https://www.grammarly.com/blog/adjective-phrase/#%3A~%3Atext%3DAn%20adjective%20phrase%20is%20a%2Cadjective%20by%20describing%20a%20noun" \h </w:instrText>
      </w:r>
      <w:r>
        <w:fldChar w:fldCharType="separate"/>
      </w:r>
      <w:r>
        <w:rPr>
          <w:rFonts w:ascii="Arial MT"/>
          <w:color w:val="0000FF"/>
          <w:sz w:val="27"/>
          <w:u w:val="single" w:color="0000FF"/>
        </w:rPr>
        <w:t>adjective</w:t>
      </w:r>
      <w:r>
        <w:rPr>
          <w:rFonts w:ascii="Arial MT"/>
          <w:color w:val="0000FF"/>
          <w:spacing w:val="-3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phrase</w:t>
      </w:r>
      <w:r>
        <w:rPr>
          <w:rFonts w:ascii="Arial MT"/>
          <w:color w:val="0000FF"/>
          <w:sz w:val="27"/>
        </w:rPr>
        <w:t xml:space="preserve"> </w:t>
      </w:r>
      <w:r>
        <w:rPr>
          <w:rFonts w:ascii="Arial MT"/>
          <w:color w:val="0000FF"/>
          <w:sz w:val="27"/>
        </w:rPr>
        <w:fldChar w:fldCharType="end"/>
      </w:r>
      <w:r>
        <w:rPr>
          <w:rFonts w:ascii="Arial MT"/>
          <w:color w:val="3A3D4D"/>
          <w:sz w:val="27"/>
        </w:rPr>
        <w:t>is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phrase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that describes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6"/>
          <w:sz w:val="27"/>
        </w:rPr>
        <w:t xml:space="preserve"> </w:t>
      </w:r>
      <w:r>
        <w:rPr>
          <w:rFonts w:ascii="Arial MT"/>
          <w:color w:val="3A3D4D"/>
          <w:sz w:val="27"/>
        </w:rPr>
        <w:t>noun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the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0"/>
        <w:ind w:left="498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way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an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adjective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typically</w:t>
      </w:r>
      <w:r>
        <w:rPr>
          <w:rFonts w:ascii="Arial MT"/>
          <w:color w:val="3A3D4D"/>
          <w:spacing w:val="-6"/>
          <w:sz w:val="27"/>
        </w:rPr>
        <w:t xml:space="preserve"> </w:t>
      </w:r>
      <w:r>
        <w:rPr>
          <w:rFonts w:ascii="Arial MT"/>
          <w:color w:val="3A3D4D"/>
          <w:sz w:val="27"/>
        </w:rPr>
        <w:t>does.</w:t>
      </w:r>
    </w:p>
    <w:p>
      <w:pPr>
        <w:pStyle w:val="9"/>
        <w:rPr>
          <w:rFonts w:ascii="Arial MT"/>
          <w:sz w:val="30"/>
        </w:rPr>
      </w:pPr>
    </w:p>
    <w:p>
      <w:pPr>
        <w:pStyle w:val="9"/>
        <w:spacing w:before="7"/>
        <w:rPr>
          <w:rFonts w:ascii="Arial MT"/>
          <w:sz w:val="31"/>
        </w:rPr>
      </w:pPr>
    </w:p>
    <w:p>
      <w:pPr>
        <w:pStyle w:val="5"/>
        <w:ind w:firstLine="0"/>
        <w:rPr>
          <w:rFonts w:ascii="Arial"/>
          <w:u w:val="none"/>
        </w:rPr>
      </w:pPr>
      <w:bookmarkStart w:id="49" w:name="Gerund phrases"/>
      <w:bookmarkEnd w:id="49"/>
      <w:r>
        <w:rPr>
          <w:rFonts w:ascii="Arial"/>
          <w:color w:val="2B2C38"/>
          <w:u w:val="none"/>
        </w:rPr>
        <w:t>Gerund</w:t>
      </w:r>
      <w:r>
        <w:rPr>
          <w:rFonts w:ascii="Arial"/>
          <w:color w:val="2B2C38"/>
          <w:spacing w:val="-5"/>
          <w:u w:val="none"/>
        </w:rPr>
        <w:t xml:space="preserve"> </w:t>
      </w:r>
      <w:r>
        <w:rPr>
          <w:rFonts w:ascii="Arial"/>
          <w:color w:val="2B2C38"/>
          <w:u w:val="none"/>
        </w:rPr>
        <w:t>phrases</w:t>
      </w:r>
    </w:p>
    <w:p>
      <w:pPr>
        <w:pStyle w:val="9"/>
        <w:spacing w:before="11"/>
        <w:rPr>
          <w:rFonts w:ascii="Arial"/>
          <w:b/>
          <w:sz w:val="35"/>
        </w:rPr>
      </w:pPr>
    </w:p>
    <w:p>
      <w:pPr>
        <w:spacing w:before="0"/>
        <w:ind w:left="575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fldChar w:fldCharType="begin"/>
      </w:r>
      <w:r>
        <w:instrText xml:space="preserve"> HYPERLINK "https://www.grammarly.com/blog/gerund-phrase/" \h </w:instrText>
      </w:r>
      <w:r>
        <w:fldChar w:fldCharType="separate"/>
      </w:r>
      <w:r>
        <w:rPr>
          <w:rFonts w:ascii="Arial MT"/>
          <w:color w:val="0000FF"/>
          <w:sz w:val="27"/>
          <w:u w:val="single" w:color="0000FF"/>
        </w:rPr>
        <w:t>gerund</w:t>
      </w:r>
      <w:r>
        <w:rPr>
          <w:rFonts w:ascii="Arial MT"/>
          <w:color w:val="0000FF"/>
          <w:spacing w:val="-1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phrase</w:t>
      </w:r>
      <w:r>
        <w:rPr>
          <w:rFonts w:ascii="Arial MT"/>
          <w:color w:val="0000FF"/>
          <w:spacing w:val="-3"/>
          <w:sz w:val="27"/>
        </w:rPr>
        <w:t xml:space="preserve"> </w:t>
      </w:r>
      <w:r>
        <w:rPr>
          <w:rFonts w:ascii="Arial MT"/>
          <w:color w:val="0000FF"/>
          <w:spacing w:val="-3"/>
          <w:sz w:val="27"/>
        </w:rPr>
        <w:fldChar w:fldCharType="end"/>
      </w:r>
      <w:r>
        <w:rPr>
          <w:rFonts w:ascii="Arial MT"/>
          <w:color w:val="3A3D4D"/>
          <w:sz w:val="27"/>
        </w:rPr>
        <w:t>is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phrase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that contains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and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modifier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or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an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object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and,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1"/>
        <w:ind w:left="570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some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cases, both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these.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Here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three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examples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phrases:</w:t>
      </w:r>
    </w:p>
    <w:p>
      <w:pPr>
        <w:pStyle w:val="9"/>
        <w:spacing w:before="8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1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Apologizing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them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Underground</w:t>
      </w:r>
      <w:r>
        <w:rPr>
          <w:rFonts w:ascii="Arial MT" w:hAnsi="Arial MT"/>
          <w:color w:val="3A3D4D"/>
          <w:spacing w:val="-8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exploring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Running with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scissors</w:t>
      </w:r>
    </w:p>
    <w:p>
      <w:pPr>
        <w:pStyle w:val="9"/>
        <w:spacing w:before="8"/>
        <w:rPr>
          <w:rFonts w:ascii="Arial MT"/>
          <w:sz w:val="35"/>
        </w:rPr>
      </w:pPr>
    </w:p>
    <w:p>
      <w:pPr>
        <w:spacing w:before="0" w:line="556" w:lineRule="auto"/>
        <w:ind w:left="570" w:right="571" w:firstLine="4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phrase, just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like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gerund,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acts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noun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sentence.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Take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look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how</w:t>
      </w:r>
      <w:r>
        <w:rPr>
          <w:rFonts w:ascii="Arial MT"/>
          <w:color w:val="3A3D4D"/>
          <w:spacing w:val="-72"/>
          <w:sz w:val="27"/>
        </w:rPr>
        <w:t xml:space="preserve"> </w:t>
      </w:r>
      <w:r>
        <w:rPr>
          <w:rFonts w:ascii="Arial MT"/>
          <w:color w:val="3A3D4D"/>
          <w:sz w:val="27"/>
        </w:rPr>
        <w:t>these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gerund phrases play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this</w:t>
      </w:r>
      <w:r>
        <w:rPr>
          <w:rFonts w:ascii="Arial MT"/>
          <w:color w:val="3A3D4D"/>
          <w:spacing w:val="1"/>
          <w:sz w:val="27"/>
        </w:rPr>
        <w:t xml:space="preserve"> </w:t>
      </w:r>
      <w:r>
        <w:rPr>
          <w:rFonts w:ascii="Arial MT"/>
          <w:color w:val="3A3D4D"/>
          <w:sz w:val="27"/>
        </w:rPr>
        <w:t>role: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310" w:lineRule="exact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" w:hAnsi="Arial"/>
          <w:b/>
          <w:color w:val="3A3D4D"/>
          <w:sz w:val="27"/>
        </w:rPr>
        <w:t>Apologizing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them</w:t>
      </w:r>
      <w:r>
        <w:rPr>
          <w:rFonts w:ascii="Arial" w:hAnsi="Arial"/>
          <w:b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important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me.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My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brother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 xml:space="preserve">enjoys </w:t>
      </w:r>
      <w:r>
        <w:rPr>
          <w:rFonts w:ascii="Arial" w:hAnsi="Arial"/>
          <w:b/>
          <w:color w:val="3A3D4D"/>
          <w:sz w:val="27"/>
        </w:rPr>
        <w:t>underground</w:t>
      </w:r>
      <w:r>
        <w:rPr>
          <w:rFonts w:ascii="Arial" w:hAnsi="Arial"/>
          <w:b/>
          <w:color w:val="3A3D4D"/>
          <w:spacing w:val="-4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exploring</w:t>
      </w:r>
      <w:r>
        <w:rPr>
          <w:rFonts w:ascii="Arial" w:hAnsi="Arial"/>
          <w:b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with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friends.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I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don’t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 xml:space="preserve">advise </w:t>
      </w:r>
      <w:r>
        <w:rPr>
          <w:rFonts w:ascii="Arial" w:hAnsi="Arial"/>
          <w:b/>
          <w:color w:val="3A3D4D"/>
          <w:sz w:val="27"/>
        </w:rPr>
        <w:t>running</w:t>
      </w:r>
      <w:r>
        <w:rPr>
          <w:rFonts w:ascii="Arial" w:hAnsi="Arial"/>
          <w:b/>
          <w:color w:val="3A3D4D"/>
          <w:spacing w:val="-4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with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scissors</w:t>
      </w:r>
      <w:r>
        <w:rPr>
          <w:rFonts w:ascii="Arial" w:hAnsi="Arial"/>
          <w:b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this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time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(or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ever).</w:t>
      </w:r>
    </w:p>
    <w:p>
      <w:pPr>
        <w:pStyle w:val="9"/>
        <w:spacing w:before="8"/>
        <w:rPr>
          <w:rFonts w:ascii="Arial MT"/>
          <w:sz w:val="35"/>
        </w:rPr>
      </w:pPr>
    </w:p>
    <w:p>
      <w:pPr>
        <w:spacing w:before="0"/>
        <w:ind w:left="575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fldChar w:fldCharType="begin"/>
      </w:r>
      <w:r>
        <w:instrText xml:space="preserve"> HYPERLINK "https://www.grammarly.com/blog/phrases/" \h </w:instrText>
      </w:r>
      <w:r>
        <w:fldChar w:fldCharType="separate"/>
      </w:r>
      <w:r>
        <w:rPr>
          <w:rFonts w:ascii="Arial MT" w:hAnsi="Arial MT"/>
          <w:color w:val="0000FF"/>
          <w:sz w:val="27"/>
          <w:u w:val="single" w:color="0000FF"/>
        </w:rPr>
        <w:t>phrase</w:t>
      </w:r>
      <w:r>
        <w:rPr>
          <w:rFonts w:ascii="Arial MT" w:hAnsi="Arial MT"/>
          <w:color w:val="0000FF"/>
          <w:spacing w:val="-4"/>
          <w:sz w:val="27"/>
        </w:rPr>
        <w:t xml:space="preserve"> </w:t>
      </w:r>
      <w:r>
        <w:rPr>
          <w:rFonts w:ascii="Arial MT" w:hAnsi="Arial MT"/>
          <w:color w:val="0000FF"/>
          <w:spacing w:val="-4"/>
          <w:sz w:val="27"/>
        </w:rPr>
        <w:fldChar w:fldCharType="end"/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small</w:t>
      </w:r>
      <w:r>
        <w:rPr>
          <w:rFonts w:ascii="Arial MT" w:hAnsi="Arial MT"/>
          <w:color w:val="3A3D4D"/>
          <w:spacing w:val="-10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group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words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communicates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concept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can’t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be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0" w:line="556" w:lineRule="auto"/>
        <w:ind w:left="647" w:right="571" w:hanging="77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independent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sentence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on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its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own.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There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lots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different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kinds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phrases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English,</w:t>
      </w:r>
      <w:r>
        <w:rPr>
          <w:rFonts w:ascii="Arial MT"/>
          <w:color w:val="3A3D4D"/>
          <w:spacing w:val="-72"/>
          <w:sz w:val="27"/>
        </w:rPr>
        <w:t xml:space="preserve"> </w:t>
      </w:r>
      <w:r>
        <w:rPr>
          <w:rFonts w:ascii="Arial MT"/>
          <w:color w:val="3A3D4D"/>
          <w:sz w:val="27"/>
        </w:rPr>
        <w:t>like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verb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phrases,</w:t>
      </w:r>
      <w:r>
        <w:rPr>
          <w:rFonts w:ascii="Arial MT"/>
          <w:color w:val="3A3D4D"/>
          <w:spacing w:val="1"/>
          <w:sz w:val="27"/>
        </w:rPr>
        <w:t xml:space="preserve"> </w:t>
      </w:r>
      <w:r>
        <w:rPr>
          <w:rFonts w:ascii="Arial MT"/>
          <w:color w:val="3A3D4D"/>
          <w:sz w:val="27"/>
        </w:rPr>
        <w:t>adjective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phrases,</w:t>
      </w:r>
      <w:r>
        <w:rPr>
          <w:rFonts w:ascii="Arial MT"/>
          <w:color w:val="3A3D4D"/>
          <w:spacing w:val="7"/>
          <w:sz w:val="27"/>
        </w:rPr>
        <w:t xml:space="preserve"> </w:t>
      </w:r>
      <w:r>
        <w:fldChar w:fldCharType="begin"/>
      </w:r>
      <w:r>
        <w:instrText xml:space="preserve"> HYPERLINK "https://www.grammarly.com/blog/prepositional-phrase/" \h </w:instrText>
      </w:r>
      <w:r>
        <w:fldChar w:fldCharType="separate"/>
      </w:r>
      <w:r>
        <w:rPr>
          <w:rFonts w:ascii="Arial MT"/>
          <w:color w:val="0000FF"/>
          <w:sz w:val="27"/>
          <w:u w:val="single" w:color="0000FF"/>
        </w:rPr>
        <w:t>prepositional</w:t>
      </w:r>
      <w:r>
        <w:rPr>
          <w:rFonts w:ascii="Arial M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phrases</w:t>
      </w:r>
      <w:r>
        <w:rPr>
          <w:rFonts w:ascii="Arial MT"/>
          <w:color w:val="0000FF"/>
          <w:sz w:val="27"/>
          <w:u w:val="single" w:color="0000FF"/>
        </w:rPr>
        <w:fldChar w:fldCharType="end"/>
      </w:r>
      <w:r>
        <w:rPr>
          <w:rFonts w:ascii="Arial MT"/>
          <w:color w:val="3A3D4D"/>
          <w:sz w:val="27"/>
        </w:rPr>
        <w:t>,</w:t>
      </w:r>
      <w:r>
        <w:rPr>
          <w:rFonts w:ascii="Arial MT"/>
          <w:color w:val="3A3D4D"/>
          <w:spacing w:val="1"/>
          <w:sz w:val="27"/>
        </w:rPr>
        <w:t xml:space="preserve"> </w:t>
      </w:r>
      <w:r>
        <w:rPr>
          <w:rFonts w:ascii="Arial MT"/>
          <w:color w:val="3A3D4D"/>
          <w:sz w:val="27"/>
        </w:rPr>
        <w:t>and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noun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phrases.</w:t>
      </w:r>
    </w:p>
    <w:p>
      <w:pPr>
        <w:spacing w:after="0" w:line="556" w:lineRule="auto"/>
        <w:jc w:val="left"/>
        <w:rPr>
          <w:rFonts w:ascii="Arial MT"/>
          <w:sz w:val="27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8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"/>
        <w:gridCol w:w="260"/>
        <w:gridCol w:w="10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1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spacing w:before="155"/>
              <w:ind w:right="1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A3D4D"/>
                <w:w w:val="100"/>
                <w:sz w:val="20"/>
              </w:rPr>
              <w:t></w:t>
            </w: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spacing w:before="199"/>
              <w:ind w:right="1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A3D4D"/>
                <w:w w:val="100"/>
                <w:sz w:val="20"/>
              </w:rPr>
              <w:t></w:t>
            </w: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spacing w:before="199"/>
              <w:ind w:right="1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A3D4D"/>
                <w:w w:val="100"/>
                <w:sz w:val="20"/>
              </w:rPr>
              <w:t></w:t>
            </w: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spacing w:before="7"/>
              <w:rPr>
                <w:rFonts w:ascii="Arial MT"/>
                <w:sz w:val="22"/>
              </w:rPr>
            </w:pPr>
          </w:p>
          <w:p>
            <w:pPr>
              <w:pStyle w:val="13"/>
              <w:ind w:right="1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A3D4D"/>
                <w:w w:val="100"/>
                <w:sz w:val="20"/>
              </w:rPr>
              <w:t></w:t>
            </w:r>
          </w:p>
          <w:p>
            <w:pPr>
              <w:pStyle w:val="13"/>
              <w:rPr>
                <w:rFonts w:ascii="Arial MT"/>
                <w:sz w:val="24"/>
              </w:rPr>
            </w:pPr>
          </w:p>
          <w:p>
            <w:pPr>
              <w:pStyle w:val="13"/>
              <w:spacing w:before="199"/>
              <w:ind w:right="1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A3D4D"/>
                <w:w w:val="100"/>
                <w:sz w:val="20"/>
              </w:rPr>
              <w:t></w:t>
            </w:r>
          </w:p>
        </w:tc>
        <w:tc>
          <w:tcPr>
            <w:tcW w:w="1094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Arial MT"/>
                <w:sz w:val="30"/>
              </w:rPr>
            </w:pPr>
          </w:p>
          <w:p>
            <w:pPr>
              <w:pStyle w:val="13"/>
              <w:rPr>
                <w:rFonts w:ascii="Arial MT"/>
                <w:sz w:val="30"/>
              </w:rPr>
            </w:pPr>
          </w:p>
          <w:p>
            <w:pPr>
              <w:pStyle w:val="13"/>
              <w:rPr>
                <w:rFonts w:ascii="Arial MT"/>
                <w:sz w:val="30"/>
              </w:rPr>
            </w:pPr>
          </w:p>
          <w:p>
            <w:pPr>
              <w:pStyle w:val="13"/>
              <w:spacing w:before="219" w:line="556" w:lineRule="auto"/>
              <w:ind w:left="110" w:hanging="5"/>
              <w:rPr>
                <w:rFonts w:ascii="Arial MT" w:hAnsi="Arial MT"/>
                <w:sz w:val="27"/>
              </w:rPr>
            </w:pPr>
            <w:r>
              <w:rPr>
                <w:rFonts w:ascii="Arial MT" w:hAnsi="Arial MT"/>
                <w:color w:val="3A3D4D"/>
                <w:sz w:val="27"/>
              </w:rPr>
              <w:t xml:space="preserve">Gerunds can also be used in conjunction with </w:t>
            </w:r>
            <w:r>
              <w:fldChar w:fldCharType="begin"/>
            </w:r>
            <w:r>
              <w:instrText xml:space="preserve"> HYPERLINK "https://www.grammarly.com/blog/common-phrasal-verbs/" \h </w:instrText>
            </w:r>
            <w:r>
              <w:fldChar w:fldCharType="separate"/>
            </w:r>
            <w:r>
              <w:rPr>
                <w:rFonts w:ascii="Arial MT" w:hAnsi="Arial MT"/>
                <w:color w:val="0000FF"/>
                <w:sz w:val="27"/>
                <w:u w:val="single" w:color="0000FF"/>
              </w:rPr>
              <w:t>phrasal verbs</w:t>
            </w:r>
            <w:r>
              <w:rPr>
                <w:rFonts w:ascii="Arial MT" w:hAnsi="Arial MT"/>
                <w:color w:val="0000FF"/>
                <w:sz w:val="27"/>
                <w:u w:val="single" w:color="0000FF"/>
              </w:rPr>
              <w:fldChar w:fldCharType="end"/>
            </w:r>
            <w:r>
              <w:rPr>
                <w:rFonts w:ascii="Arial MT" w:hAnsi="Arial MT"/>
                <w:color w:val="3A3D4D"/>
                <w:sz w:val="27"/>
              </w:rPr>
              <w:t>, two-word phrases that</w:t>
            </w:r>
            <w:r>
              <w:rPr>
                <w:rFonts w:ascii="Arial MT" w:hAns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combine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</w:t>
            </w:r>
            <w:r>
              <w:rPr>
                <w:rFonts w:ascii="Arial MT" w:hAns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verb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and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an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adverb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or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preposition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to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communicate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unique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concept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that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can’t</w:t>
            </w:r>
            <w:r>
              <w:rPr>
                <w:rFonts w:ascii="Arial MT" w:hAnsi="Arial MT"/>
                <w:color w:val="3A3D4D"/>
                <w:spacing w:val="-7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be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expressed</w:t>
            </w:r>
            <w:r>
              <w:rPr>
                <w:rFonts w:ascii="Arial MT" w:hAns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by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either of</w:t>
            </w:r>
            <w:r>
              <w:rPr>
                <w:rFonts w:ascii="Arial MT" w:hAns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the</w:t>
            </w:r>
            <w:r>
              <w:rPr>
                <w:rFonts w:ascii="Arial MT" w:hAns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words</w:t>
            </w:r>
            <w:r>
              <w:rPr>
                <w:rFonts w:ascii="Arial MT" w:hAnsi="Arial MT"/>
                <w:color w:val="3A3D4D"/>
                <w:spacing w:val="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individually.</w:t>
            </w:r>
            <w:r>
              <w:rPr>
                <w:rFonts w:ascii="Arial MT" w:hAnsi="Arial MT"/>
                <w:color w:val="3A3D4D"/>
                <w:spacing w:val="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Common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phrasal</w:t>
            </w:r>
            <w:r>
              <w:rPr>
                <w:rFonts w:ascii="Arial MT" w:hAns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verbs</w:t>
            </w:r>
            <w:r>
              <w:rPr>
                <w:rFonts w:ascii="Arial MT" w:hAns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include:</w:t>
            </w:r>
          </w:p>
          <w:p>
            <w:pPr>
              <w:pStyle w:val="13"/>
              <w:spacing w:line="556" w:lineRule="auto"/>
              <w:ind w:left="374" w:right="9287"/>
              <w:jc w:val="both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Figure out</w:t>
            </w:r>
            <w:r>
              <w:rPr>
                <w:rFonts w:ascii="Arial MT"/>
                <w:color w:val="3A3D4D"/>
                <w:spacing w:val="-7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Check</w:t>
            </w:r>
            <w:r>
              <w:rPr>
                <w:rFonts w:ascii="Arial MT"/>
                <w:color w:val="3A3D4D"/>
                <w:spacing w:val="-17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into</w:t>
            </w:r>
            <w:r>
              <w:rPr>
                <w:rFonts w:ascii="Arial MT"/>
                <w:color w:val="3A3D4D"/>
                <w:spacing w:val="-7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Take over</w:t>
            </w:r>
          </w:p>
          <w:p>
            <w:pPr>
              <w:pStyle w:val="13"/>
              <w:spacing w:line="556" w:lineRule="auto"/>
              <w:ind w:left="23" w:right="727" w:firstLine="158"/>
              <w:jc w:val="both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And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here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are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few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sentences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that</w:t>
            </w:r>
            <w:r>
              <w:rPr>
                <w:rFonts w:asci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demonstrate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how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phrasal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verbs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and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gerunds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can</w:t>
            </w:r>
            <w:r>
              <w:rPr>
                <w:rFonts w:ascii="Arial MT"/>
                <w:color w:val="3A3D4D"/>
                <w:spacing w:val="-7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Work</w:t>
            </w:r>
            <w:r>
              <w:rPr>
                <w:rFonts w:asci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together:</w:t>
            </w:r>
          </w:p>
          <w:p>
            <w:pPr>
              <w:pStyle w:val="13"/>
              <w:ind w:left="374"/>
              <w:rPr>
                <w:rFonts w:ascii="Arial MT" w:hAnsi="Arial MT"/>
                <w:sz w:val="27"/>
              </w:rPr>
            </w:pPr>
            <w:r>
              <w:rPr>
                <w:rFonts w:ascii="Arial MT" w:hAnsi="Arial MT"/>
                <w:color w:val="3A3D4D"/>
                <w:sz w:val="27"/>
              </w:rPr>
              <w:t>Try</w:t>
            </w:r>
            <w:r>
              <w:rPr>
                <w:rFonts w:ascii="Arial MT" w:hAns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as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I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might, I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just</w:t>
            </w:r>
            <w:r>
              <w:rPr>
                <w:rFonts w:ascii="Arial MT" w:hAnsi="Arial MT"/>
                <w:color w:val="3A3D4D"/>
                <w:spacing w:val="-5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can’t figure</w:t>
            </w:r>
            <w:r>
              <w:rPr>
                <w:rFonts w:ascii="Arial MT" w:hAns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out</w:t>
            </w:r>
            <w:r>
              <w:rPr>
                <w:rFonts w:ascii="Arial MT" w:hAnsi="Arial MT"/>
                <w:color w:val="3A3D4D"/>
                <w:spacing w:val="6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3A3D4D"/>
                <w:sz w:val="27"/>
              </w:rPr>
              <w:t>programming</w:t>
            </w:r>
            <w:r>
              <w:rPr>
                <w:rFonts w:ascii="Arial MT" w:hAnsi="Arial MT"/>
                <w:color w:val="3A3D4D"/>
                <w:sz w:val="27"/>
              </w:rPr>
              <w:t>.</w:t>
            </w:r>
          </w:p>
          <w:p>
            <w:pPr>
              <w:pStyle w:val="13"/>
              <w:spacing w:before="6"/>
              <w:rPr>
                <w:rFonts w:ascii="Arial MT"/>
                <w:sz w:val="35"/>
              </w:rPr>
            </w:pPr>
          </w:p>
          <w:p>
            <w:pPr>
              <w:pStyle w:val="13"/>
              <w:spacing w:before="1"/>
              <w:ind w:left="374"/>
              <w:rPr>
                <w:rFonts w:ascii="Arial MT" w:hAnsi="Arial MT"/>
                <w:sz w:val="27"/>
              </w:rPr>
            </w:pPr>
            <w:r>
              <w:rPr>
                <w:rFonts w:ascii="Arial MT" w:hAnsi="Arial MT"/>
                <w:color w:val="3A3D4D"/>
                <w:sz w:val="27"/>
              </w:rPr>
              <w:t>I’m</w:t>
            </w:r>
            <w:r>
              <w:rPr>
                <w:rFonts w:ascii="Arial MT" w:hAnsi="Arial MT"/>
                <w:color w:val="3A3D4D"/>
                <w:spacing w:val="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worried</w:t>
            </w:r>
            <w:r>
              <w:rPr>
                <w:rFonts w:ascii="Arial MT" w:hAns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my</w:t>
            </w:r>
            <w:r>
              <w:rPr>
                <w:rFonts w:ascii="Arial MT" w:hAns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mother-in-law</w:t>
            </w:r>
            <w:r>
              <w:rPr>
                <w:rFonts w:ascii="Arial MT" w:hAns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will</w:t>
            </w:r>
            <w:r>
              <w:rPr>
                <w:rFonts w:ascii="Arial MT" w:hAnsi="Arial MT"/>
                <w:color w:val="3A3D4D"/>
                <w:spacing w:val="-9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take</w:t>
            </w:r>
            <w:r>
              <w:rPr>
                <w:rFonts w:ascii="Arial MT" w:hAns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over</w:t>
            </w:r>
            <w:r>
              <w:rPr>
                <w:rFonts w:ascii="Arial MT" w:hAnsi="Arial MT"/>
                <w:color w:val="3A3D4D"/>
                <w:spacing w:val="2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3A3D4D"/>
                <w:sz w:val="27"/>
              </w:rPr>
              <w:t>cooking</w:t>
            </w:r>
            <w:r>
              <w:rPr>
                <w:rFonts w:ascii="Arial" w:hAnsi="Arial"/>
                <w:b/>
                <w:color w:val="3A3D4D"/>
                <w:spacing w:val="3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when</w:t>
            </w:r>
            <w:r>
              <w:rPr>
                <w:rFonts w:ascii="Arial MT" w:hAns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she</w:t>
            </w:r>
            <w:r>
              <w:rPr>
                <w:rFonts w:ascii="Arial MT" w:hAns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 w:hAnsi="Arial MT"/>
                <w:color w:val="3A3D4D"/>
                <w:sz w:val="27"/>
              </w:rPr>
              <w:t>arrives.</w:t>
            </w:r>
          </w:p>
          <w:p>
            <w:pPr>
              <w:pStyle w:val="13"/>
              <w:rPr>
                <w:rFonts w:ascii="Arial MT"/>
                <w:sz w:val="30"/>
              </w:rPr>
            </w:pPr>
          </w:p>
          <w:p>
            <w:pPr>
              <w:pStyle w:val="13"/>
              <w:rPr>
                <w:rFonts w:ascii="Arial MT"/>
                <w:sz w:val="30"/>
              </w:rPr>
            </w:pPr>
          </w:p>
          <w:p>
            <w:pPr>
              <w:pStyle w:val="13"/>
              <w:spacing w:before="173"/>
              <w:ind w:left="91"/>
              <w:jc w:val="both"/>
              <w:rPr>
                <w:rFonts w:ascii="Arial"/>
                <w:b/>
                <w:sz w:val="39"/>
              </w:rPr>
            </w:pPr>
            <w:bookmarkStart w:id="50" w:name="Types of gerunds"/>
            <w:bookmarkEnd w:id="50"/>
            <w:r>
              <w:rPr>
                <w:rFonts w:ascii="Arial"/>
                <w:b/>
                <w:color w:val="2B2C38"/>
                <w:sz w:val="39"/>
              </w:rPr>
              <w:t>Types</w:t>
            </w:r>
            <w:r>
              <w:rPr>
                <w:rFonts w:ascii="Arial"/>
                <w:b/>
                <w:color w:val="2B2C38"/>
                <w:spacing w:val="-13"/>
                <w:sz w:val="39"/>
              </w:rPr>
              <w:t xml:space="preserve"> </w:t>
            </w:r>
            <w:r>
              <w:rPr>
                <w:rFonts w:ascii="Arial"/>
                <w:b/>
                <w:color w:val="2B2C38"/>
                <w:sz w:val="39"/>
              </w:rPr>
              <w:t>of</w:t>
            </w:r>
            <w:r>
              <w:rPr>
                <w:rFonts w:ascii="Arial"/>
                <w:b/>
                <w:color w:val="2B2C38"/>
                <w:spacing w:val="-8"/>
                <w:sz w:val="39"/>
              </w:rPr>
              <w:t xml:space="preserve"> </w:t>
            </w:r>
            <w:r>
              <w:rPr>
                <w:rFonts w:ascii="Arial"/>
                <w:b/>
                <w:color w:val="2B2C38"/>
                <w:sz w:val="39"/>
              </w:rPr>
              <w:t>gerunds</w:t>
            </w:r>
          </w:p>
          <w:p>
            <w:pPr>
              <w:pStyle w:val="13"/>
              <w:spacing w:before="9"/>
              <w:rPr>
                <w:rFonts w:ascii="Arial MT"/>
                <w:sz w:val="46"/>
              </w:rPr>
            </w:pPr>
          </w:p>
          <w:p>
            <w:pPr>
              <w:pStyle w:val="13"/>
              <w:ind w:left="28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There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are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six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types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of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gerunds: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1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80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Subject: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"/>
                <w:b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is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my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newest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hobby.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2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80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Subject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complement: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My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preferred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commuting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method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is</w:t>
            </w:r>
            <w:r>
              <w:rPr>
                <w:rFonts w:ascii="Arial MT"/>
                <w:color w:val="3A3D4D"/>
                <w:spacing w:val="6"/>
                <w:sz w:val="27"/>
              </w:rPr>
              <w:t xml:space="preserve">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 MT"/>
                <w:color w:val="3A3D4D"/>
                <w:sz w:val="27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3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80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Direct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object:</w:t>
            </w:r>
            <w:r>
              <w:rPr>
                <w:rFonts w:ascii="Arial MT"/>
                <w:color w:val="3A3D4D"/>
                <w:spacing w:val="-6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</w:t>
            </w:r>
            <w:r>
              <w:rPr>
                <w:rFonts w:ascii="Arial MT"/>
                <w:color w:val="3A3D4D"/>
                <w:spacing w:val="-6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 xml:space="preserve">love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 MT"/>
                <w:color w:val="3A3D4D"/>
                <w:sz w:val="27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4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80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Indirect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object: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My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sister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gave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"/>
                <w:b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5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76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Object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complement: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</w:t>
            </w:r>
            <w:r>
              <w:rPr>
                <w:rFonts w:ascii="Arial MT"/>
                <w:color w:val="3A3D4D"/>
                <w:spacing w:val="-6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see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myself</w:t>
            </w:r>
            <w:r>
              <w:rPr>
                <w:rFonts w:ascii="Arial MT"/>
                <w:color w:val="3A3D4D"/>
                <w:spacing w:val="5"/>
                <w:sz w:val="27"/>
              </w:rPr>
              <w:t xml:space="preserve">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"/>
                <w:b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every</w:t>
            </w:r>
            <w:r>
              <w:rPr>
                <w:rFonts w:asci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day.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46" w:type="dxa"/>
            <w:tcBorders>
              <w:right w:val="single" w:color="000000" w:sz="4" w:space="0"/>
            </w:tcBorders>
            <w:shd w:val="clear" w:color="auto" w:fill="099A78"/>
          </w:tcPr>
          <w:p>
            <w:pPr>
              <w:pStyle w:val="13"/>
              <w:rPr>
                <w:sz w:val="24"/>
              </w:rPr>
            </w:pPr>
          </w:p>
        </w:tc>
        <w:tc>
          <w:tcPr>
            <w:tcW w:w="260" w:type="dxa"/>
            <w:tcBorders>
              <w:left w:val="single" w:color="000000" w:sz="4" w:space="0"/>
            </w:tcBorders>
            <w:shd w:val="clear" w:color="auto" w:fill="099A78"/>
          </w:tcPr>
          <w:p>
            <w:pPr>
              <w:pStyle w:val="13"/>
              <w:spacing w:before="6" w:line="296" w:lineRule="exact"/>
              <w:ind w:right="-15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99"/>
                <w:sz w:val="27"/>
              </w:rPr>
              <w:t>6</w:t>
            </w:r>
          </w:p>
        </w:tc>
        <w:tc>
          <w:tcPr>
            <w:tcW w:w="10685" w:type="dxa"/>
            <w:tcBorders>
              <w:right w:val="single" w:color="000000" w:sz="4" w:space="0"/>
            </w:tcBorders>
          </w:tcPr>
          <w:p>
            <w:pPr>
              <w:pStyle w:val="13"/>
              <w:spacing w:before="6" w:line="296" w:lineRule="exact"/>
              <w:ind w:left="76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Object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of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 xml:space="preserve">a </w:t>
            </w:r>
            <w:r>
              <w:fldChar w:fldCharType="begin"/>
            </w:r>
            <w:r>
              <w:instrText xml:space="preserve"> HYPERLINK "https://www.grammarly.com/blog/prepositions/" \h </w:instrText>
            </w:r>
            <w:r>
              <w:fldChar w:fldCharType="separate"/>
            </w:r>
            <w:r>
              <w:rPr>
                <w:rFonts w:ascii="Arial MT"/>
                <w:color w:val="0000FF"/>
                <w:sz w:val="27"/>
                <w:u w:val="single" w:color="0000FF"/>
              </w:rPr>
              <w:t>preposition</w:t>
            </w:r>
            <w:r>
              <w:rPr>
                <w:rFonts w:ascii="Arial MT"/>
                <w:color w:val="0000FF"/>
                <w:sz w:val="27"/>
                <w:u w:val="single" w:color="0000FF"/>
              </w:rPr>
              <w:fldChar w:fldCharType="end"/>
            </w:r>
            <w:r>
              <w:rPr>
                <w:rFonts w:ascii="Arial MT"/>
                <w:color w:val="3A3D4D"/>
                <w:sz w:val="27"/>
              </w:rPr>
              <w:t>:</w:t>
            </w:r>
            <w:r>
              <w:rPr>
                <w:rFonts w:asci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I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blocked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out a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few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hours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this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Sunday</w:t>
            </w:r>
            <w:r>
              <w:rPr>
                <w:rFonts w:asci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for</w:t>
            </w:r>
            <w:r>
              <w:rPr>
                <w:rFonts w:ascii="Arial MT"/>
                <w:color w:val="3A3D4D"/>
                <w:spacing w:val="7"/>
                <w:sz w:val="27"/>
              </w:rPr>
              <w:t xml:space="preserve"> </w:t>
            </w:r>
            <w:r>
              <w:rPr>
                <w:rFonts w:ascii="Arial"/>
                <w:b/>
                <w:color w:val="3A3D4D"/>
                <w:sz w:val="27"/>
              </w:rPr>
              <w:t>biking</w:t>
            </w:r>
            <w:r>
              <w:rPr>
                <w:rFonts w:ascii="Arial MT"/>
                <w:color w:val="3A3D4D"/>
                <w:sz w:val="27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346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1094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rPr>
                <w:rFonts w:ascii="Arial MT"/>
                <w:sz w:val="35"/>
              </w:rPr>
            </w:pPr>
          </w:p>
          <w:p>
            <w:pPr>
              <w:pStyle w:val="13"/>
              <w:spacing w:before="1"/>
              <w:ind w:left="105"/>
              <w:rPr>
                <w:rFonts w:ascii="Arial MT"/>
                <w:sz w:val="27"/>
              </w:rPr>
            </w:pPr>
            <w:r>
              <w:rPr>
                <w:rFonts w:ascii="Arial MT"/>
                <w:color w:val="3A3D4D"/>
                <w:sz w:val="27"/>
              </w:rPr>
              <w:t>Gerunds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are</w:t>
            </w:r>
            <w:r>
              <w:rPr>
                <w:rFonts w:ascii="Arial MT"/>
                <w:color w:val="3A3D4D"/>
                <w:spacing w:val="-4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almost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as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versatile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as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actual</w:t>
            </w:r>
            <w:r>
              <w:rPr>
                <w:rFonts w:ascii="Arial MT"/>
                <w:color w:val="3A3D4D"/>
                <w:spacing w:val="-8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nouns.</w:t>
            </w:r>
            <w:r>
              <w:rPr>
                <w:rFonts w:ascii="Arial MT"/>
                <w:color w:val="3A3D4D"/>
                <w:spacing w:val="-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Just</w:t>
            </w:r>
            <w:r>
              <w:rPr>
                <w:rFonts w:ascii="Arial MT"/>
                <w:color w:val="3A3D4D"/>
                <w:spacing w:val="-2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like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nouns, they</w:t>
            </w:r>
            <w:r>
              <w:rPr>
                <w:rFonts w:ascii="Arial MT"/>
                <w:color w:val="3A3D4D"/>
                <w:spacing w:val="-7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can</w:t>
            </w:r>
            <w:r>
              <w:rPr>
                <w:rFonts w:ascii="Arial MT"/>
                <w:color w:val="3A3D4D"/>
                <w:spacing w:val="-3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be</w:t>
            </w:r>
            <w:r>
              <w:rPr>
                <w:rFonts w:ascii="Arial MT"/>
                <w:color w:val="3A3D4D"/>
                <w:spacing w:val="1"/>
                <w:sz w:val="27"/>
              </w:rPr>
              <w:t xml:space="preserve"> </w:t>
            </w:r>
            <w:r>
              <w:rPr>
                <w:rFonts w:ascii="Arial MT"/>
                <w:color w:val="3A3D4D"/>
                <w:sz w:val="27"/>
              </w:rPr>
              <w:t>replaced</w:t>
            </w:r>
          </w:p>
        </w:tc>
      </w:tr>
    </w:tbl>
    <w:p>
      <w:pPr>
        <w:spacing w:after="0"/>
        <w:rPr>
          <w:rFonts w:ascii="Arial MT"/>
          <w:sz w:val="27"/>
        </w:rPr>
        <w:sectPr>
          <w:pgSz w:w="11910" w:h="16840"/>
          <w:pgMar w:top="460" w:right="20" w:bottom="280" w:left="20" w:header="720" w:footer="720" w:gutter="0"/>
          <w:cols w:space="720" w:num="1"/>
        </w:sectPr>
      </w:pPr>
    </w:p>
    <w:p>
      <w:pPr>
        <w:spacing w:before="145"/>
        <w:ind w:left="575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By</w:t>
      </w:r>
      <w:r>
        <w:rPr>
          <w:rFonts w:ascii="Arial MT"/>
          <w:color w:val="3A3D4D"/>
          <w:spacing w:val="-9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</w:p>
    <w:p>
      <w:pPr>
        <w:pStyle w:val="9"/>
        <w:spacing w:before="10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" w:hAnsi="Arial"/>
          <w:b/>
          <w:color w:val="3A3D4D"/>
          <w:sz w:val="27"/>
        </w:rPr>
        <w:t xml:space="preserve">Biking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my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newest hobby,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so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blocked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out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few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hours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Sunday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</w:t>
      </w:r>
      <w:r>
        <w:rPr>
          <w:rFonts w:ascii="Arial MT" w:hAnsi="Arial MT"/>
          <w:color w:val="3A3D4D"/>
          <w:spacing w:val="11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it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rPr>
          <w:rFonts w:ascii="Arial MT"/>
          <w:sz w:val="30"/>
        </w:rPr>
      </w:pPr>
    </w:p>
    <w:p>
      <w:pPr>
        <w:pStyle w:val="9"/>
        <w:rPr>
          <w:rFonts w:ascii="Arial MT"/>
          <w:sz w:val="30"/>
        </w:rPr>
      </w:pPr>
    </w:p>
    <w:p>
      <w:pPr>
        <w:pStyle w:val="2"/>
        <w:spacing w:before="173"/>
      </w:pPr>
      <w:bookmarkStart w:id="51" w:name="Gerunds and infinitives"/>
      <w:bookmarkEnd w:id="51"/>
      <w:r>
        <w:rPr>
          <w:color w:val="2B2C38"/>
        </w:rPr>
        <w:t>Gerunds</w:t>
      </w:r>
      <w:r>
        <w:rPr>
          <w:color w:val="2B2C38"/>
          <w:spacing w:val="-11"/>
        </w:rPr>
        <w:t xml:space="preserve"> </w:t>
      </w:r>
      <w:r>
        <w:rPr>
          <w:color w:val="2B2C38"/>
        </w:rPr>
        <w:t>and</w:t>
      </w:r>
      <w:r>
        <w:rPr>
          <w:color w:val="2B2C38"/>
          <w:spacing w:val="-12"/>
        </w:rPr>
        <w:t xml:space="preserve"> </w:t>
      </w:r>
      <w:r>
        <w:rPr>
          <w:color w:val="2B2C38"/>
        </w:rPr>
        <w:t>infinitives</w:t>
      </w:r>
    </w:p>
    <w:p>
      <w:pPr>
        <w:pStyle w:val="9"/>
        <w:rPr>
          <w:rFonts w:ascii="Arial"/>
          <w:b/>
          <w:sz w:val="20"/>
        </w:rPr>
      </w:pPr>
    </w:p>
    <w:p>
      <w:pPr>
        <w:pStyle w:val="9"/>
        <w:rPr>
          <w:rFonts w:ascii="Arial"/>
          <w:b/>
          <w:sz w:val="19"/>
        </w:rPr>
      </w:pPr>
    </w:p>
    <w:p>
      <w:pPr>
        <w:tabs>
          <w:tab w:val="left" w:pos="949"/>
        </w:tabs>
        <w:spacing w:before="90" w:line="556" w:lineRule="auto"/>
        <w:ind w:left="575" w:right="1010" w:hanging="155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Gerunds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aren’t the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only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kind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act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nouns.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need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z w:val="27"/>
        </w:rPr>
        <w:tab/>
      </w:r>
      <w:r>
        <w:rPr>
          <w:rFonts w:ascii="Arial MT" w:hAnsi="Arial MT"/>
          <w:color w:val="3A3D4D"/>
          <w:sz w:val="27"/>
        </w:rPr>
        <w:t>noun,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 can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also turn it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into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 infinitive.</w:t>
      </w:r>
    </w:p>
    <w:p>
      <w:pPr>
        <w:spacing w:before="0" w:line="556" w:lineRule="auto"/>
        <w:ind w:left="575" w:right="571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infinitive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“to”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+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verb’s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root.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There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two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ways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can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infinitive: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as a noun that communicates a single concept and as an adjective to describe a noun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within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sentence.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Here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few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examples,</w:t>
      </w:r>
      <w:r>
        <w:rPr>
          <w:rFonts w:ascii="Arial MT" w:hAnsi="Arial MT"/>
          <w:color w:val="3A3D4D"/>
          <w:spacing w:val="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with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infinitives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bolded: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310" w:lineRule="exact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I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brought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some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 xml:space="preserve">lemonade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drink</w:t>
      </w:r>
      <w:r>
        <w:rPr>
          <w:rFonts w:ascii="Arial" w:hAnsi="Arial"/>
          <w:b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with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lunch.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(adjective)</w:t>
      </w:r>
    </w:p>
    <w:p>
      <w:pPr>
        <w:pStyle w:val="9"/>
        <w:spacing w:before="8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1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 xml:space="preserve">err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human.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(noun)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I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hope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there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magazines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read</w:t>
      </w:r>
      <w:r>
        <w:rPr>
          <w:rFonts w:ascii="Arial" w:hAnsi="Arial"/>
          <w:b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waiting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room. (adjective)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love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4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travel</w:t>
      </w:r>
      <w:r>
        <w:rPr>
          <w:rFonts w:ascii="Arial MT" w:hAnsi="Arial MT"/>
          <w:color w:val="3A3D4D"/>
          <w:sz w:val="27"/>
        </w:rPr>
        <w:t>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couldn’t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afford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last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year.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(noun)</w:t>
      </w:r>
    </w:p>
    <w:p>
      <w:pPr>
        <w:pStyle w:val="9"/>
        <w:spacing w:before="8"/>
        <w:rPr>
          <w:rFonts w:ascii="Arial MT"/>
          <w:sz w:val="35"/>
        </w:rPr>
      </w:pPr>
    </w:p>
    <w:p>
      <w:pPr>
        <w:spacing w:before="0"/>
        <w:ind w:left="575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can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see,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infinitives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similar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gerunds,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they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aren’t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exactly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same.</w:t>
      </w:r>
    </w:p>
    <w:p>
      <w:pPr>
        <w:pStyle w:val="9"/>
        <w:spacing w:before="7"/>
        <w:rPr>
          <w:rFonts w:ascii="Arial MT"/>
          <w:sz w:val="35"/>
        </w:rPr>
      </w:pPr>
    </w:p>
    <w:p>
      <w:pPr>
        <w:tabs>
          <w:tab w:val="left" w:pos="1246"/>
        </w:tabs>
        <w:spacing w:before="0" w:line="556" w:lineRule="auto"/>
        <w:ind w:left="570" w:right="884" w:firstLine="4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z w:val="27"/>
        </w:rPr>
        <w:tab/>
      </w:r>
      <w:r>
        <w:rPr>
          <w:rFonts w:ascii="Arial MT"/>
          <w:color w:val="3A3D4D"/>
          <w:sz w:val="27"/>
        </w:rPr>
        <w:t>sentence</w:t>
      </w:r>
      <w:r>
        <w:rPr>
          <w:rFonts w:ascii="Arial MT"/>
          <w:color w:val="3A3D4D"/>
          <w:spacing w:val="1"/>
          <w:sz w:val="27"/>
        </w:rPr>
        <w:t xml:space="preserve"> </w:t>
      </w:r>
      <w:r>
        <w:rPr>
          <w:rFonts w:ascii="Arial MT"/>
          <w:color w:val="3A3D4D"/>
          <w:sz w:val="27"/>
        </w:rPr>
        <w:t>where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the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infinitive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acts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noun, you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can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easily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swap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and</w:t>
      </w:r>
      <w:r>
        <w:rPr>
          <w:rFonts w:ascii="Arial MT"/>
          <w:color w:val="3A3D4D"/>
          <w:spacing w:val="-72"/>
          <w:sz w:val="27"/>
        </w:rPr>
        <w:t xml:space="preserve"> </w:t>
      </w:r>
      <w:r>
        <w:rPr>
          <w:rFonts w:ascii="Arial MT"/>
          <w:color w:val="3A3D4D"/>
          <w:sz w:val="27"/>
        </w:rPr>
        <w:t>it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will</w:t>
      </w:r>
      <w:r>
        <w:rPr>
          <w:rFonts w:ascii="Arial MT"/>
          <w:color w:val="3A3D4D"/>
          <w:spacing w:val="-6"/>
          <w:sz w:val="27"/>
        </w:rPr>
        <w:t xml:space="preserve"> </w:t>
      </w:r>
      <w:r>
        <w:rPr>
          <w:rFonts w:ascii="Arial MT"/>
          <w:color w:val="3A3D4D"/>
          <w:sz w:val="27"/>
        </w:rPr>
        <w:t>still</w:t>
      </w:r>
      <w:r>
        <w:rPr>
          <w:rFonts w:ascii="Arial MT"/>
          <w:color w:val="3A3D4D"/>
          <w:spacing w:val="-6"/>
          <w:sz w:val="27"/>
        </w:rPr>
        <w:t xml:space="preserve"> </w:t>
      </w:r>
      <w:r>
        <w:rPr>
          <w:rFonts w:ascii="Arial MT"/>
          <w:color w:val="3A3D4D"/>
          <w:sz w:val="27"/>
        </w:rPr>
        <w:t>make sense.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love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 xml:space="preserve">traveling, </w:t>
      </w: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couldn’t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afford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last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year.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" w:hAnsi="Arial"/>
          <w:b/>
          <w:color w:val="3A3D4D"/>
          <w:sz w:val="27"/>
        </w:rPr>
        <w:t>Erring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human.</w:t>
      </w:r>
    </w:p>
    <w:p>
      <w:pPr>
        <w:pStyle w:val="9"/>
        <w:spacing w:before="7"/>
        <w:rPr>
          <w:rFonts w:ascii="Arial MT"/>
          <w:sz w:val="35"/>
        </w:rPr>
      </w:pPr>
    </w:p>
    <w:p>
      <w:pPr>
        <w:spacing w:before="0" w:line="556" w:lineRule="auto"/>
        <w:ind w:left="575" w:right="571" w:hanging="78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But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can’t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always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other</w:t>
      </w:r>
      <w:r>
        <w:rPr>
          <w:rFonts w:ascii="Arial MT" w:hAnsi="Arial MT"/>
          <w:color w:val="3A3D4D"/>
          <w:spacing w:val="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way—notably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object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preposition: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“I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blocked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out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few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hours this Sunday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for</w:t>
      </w:r>
      <w:r>
        <w:rPr>
          <w:rFonts w:ascii="Arial" w:hAnsi="Arial"/>
          <w:b/>
          <w:color w:val="3A3D4D"/>
          <w:spacing w:val="1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1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bike</w:t>
      </w:r>
      <w:r>
        <w:rPr>
          <w:rFonts w:ascii="Arial MT" w:hAnsi="Arial MT"/>
          <w:color w:val="3A3D4D"/>
          <w:sz w:val="27"/>
        </w:rPr>
        <w:t>.”</w:t>
      </w:r>
    </w:p>
    <w:p>
      <w:pPr>
        <w:spacing w:after="0" w:line="556" w:lineRule="auto"/>
        <w:jc w:val="left"/>
        <w:rPr>
          <w:rFonts w:ascii="Arial MT" w:hAnsi="Arial MT"/>
          <w:sz w:val="27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145" w:line="556" w:lineRule="auto"/>
        <w:ind w:left="498" w:right="1511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could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remove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preposition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this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sentence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(“for”)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and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would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make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sense: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“I blocked out a few hours this Sunday to bike.” But if you do this, you no longer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have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 prepositional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phrase.</w:t>
      </w:r>
    </w:p>
    <w:p>
      <w:pPr>
        <w:spacing w:before="0"/>
        <w:ind w:left="575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contrast, some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fldChar w:fldCharType="begin"/>
      </w:r>
      <w:r>
        <w:instrText xml:space="preserve"> HYPERLINK "https://www.grammarly.com/blog/transitive-and-intransitive-verbs/" \h </w:instrText>
      </w:r>
      <w:r>
        <w:fldChar w:fldCharType="separate"/>
      </w:r>
      <w:r>
        <w:rPr>
          <w:rFonts w:ascii="Arial MT"/>
          <w:color w:val="0000FF"/>
          <w:sz w:val="27"/>
          <w:u w:val="single" w:color="0000FF"/>
        </w:rPr>
        <w:t>transitive</w:t>
      </w:r>
      <w:r>
        <w:rPr>
          <w:rFonts w:ascii="Arial M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Arial MT"/>
          <w:color w:val="0000FF"/>
          <w:sz w:val="27"/>
          <w:u w:val="single" w:color="0000FF"/>
        </w:rPr>
        <w:t>verbs</w:t>
      </w:r>
      <w:r>
        <w:rPr>
          <w:rFonts w:ascii="Arial MT"/>
          <w:color w:val="0000FF"/>
          <w:sz w:val="27"/>
        </w:rPr>
        <w:t xml:space="preserve"> </w:t>
      </w:r>
      <w:r>
        <w:rPr>
          <w:rFonts w:ascii="Arial MT"/>
          <w:color w:val="0000FF"/>
          <w:sz w:val="27"/>
        </w:rPr>
        <w:fldChar w:fldCharType="end"/>
      </w:r>
      <w:r>
        <w:rPr>
          <w:rFonts w:ascii="Arial MT"/>
          <w:color w:val="3A3D4D"/>
          <w:sz w:val="27"/>
        </w:rPr>
        <w:t>can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work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only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with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an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infinitive.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tabs>
          <w:tab w:val="left" w:pos="3377"/>
        </w:tabs>
        <w:spacing w:before="90"/>
        <w:ind w:left="570" w:right="0" w:firstLine="0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Take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look at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these</w:t>
      </w:r>
      <w:r>
        <w:rPr>
          <w:rFonts w:ascii="Arial MT"/>
          <w:color w:val="3A3D4D"/>
          <w:sz w:val="27"/>
        </w:rPr>
        <w:tab/>
      </w:r>
      <w:r>
        <w:rPr>
          <w:rFonts w:ascii="Arial MT"/>
          <w:color w:val="3A3D4D"/>
          <w:sz w:val="27"/>
        </w:rPr>
        <w:t>examples:</w:t>
      </w:r>
    </w:p>
    <w:p>
      <w:pPr>
        <w:pStyle w:val="9"/>
        <w:spacing w:before="1"/>
        <w:rPr>
          <w:rFonts w:ascii="Arial MT"/>
          <w:sz w:val="30"/>
        </w:rPr>
      </w:pPr>
    </w:p>
    <w:p>
      <w:pPr>
        <w:spacing w:before="0" w:line="343" w:lineRule="auto"/>
        <w:ind w:left="734" w:right="9733" w:hanging="183"/>
        <w:jc w:val="left"/>
        <w:rPr>
          <w:rFonts w:ascii="Arial MT"/>
          <w:sz w:val="22"/>
        </w:rPr>
      </w:pPr>
      <w:r>
        <w:rPr>
          <w:rFonts w:ascii="Arial MT"/>
          <w:color w:val="3A3D4D"/>
          <w:sz w:val="22"/>
        </w:rPr>
        <w:t xml:space="preserve">I plan </w:t>
      </w:r>
      <w:r>
        <w:rPr>
          <w:rFonts w:ascii="Arial"/>
          <w:b/>
          <w:color w:val="3A3D4D"/>
          <w:sz w:val="22"/>
        </w:rPr>
        <w:t>to dance</w:t>
      </w:r>
      <w:r>
        <w:rPr>
          <w:rFonts w:ascii="Arial MT"/>
          <w:color w:val="3A3D4D"/>
          <w:sz w:val="22"/>
        </w:rPr>
        <w:t>.</w:t>
      </w:r>
      <w:r>
        <w:rPr>
          <w:rFonts w:ascii="Arial MT"/>
          <w:color w:val="3A3D4D"/>
          <w:spacing w:val="-59"/>
          <w:sz w:val="22"/>
        </w:rPr>
        <w:t xml:space="preserve"> </w:t>
      </w:r>
      <w:r>
        <w:rPr>
          <w:rFonts w:ascii="Arial MT"/>
          <w:color w:val="3A3D4D"/>
          <w:sz w:val="22"/>
        </w:rPr>
        <w:t>plan</w:t>
      </w:r>
      <w:r>
        <w:rPr>
          <w:rFonts w:ascii="Arial MT"/>
          <w:color w:val="3A3D4D"/>
          <w:spacing w:val="-12"/>
          <w:sz w:val="22"/>
        </w:rPr>
        <w:t xml:space="preserve"> </w:t>
      </w:r>
      <w:r>
        <w:rPr>
          <w:rFonts w:ascii="Arial"/>
          <w:b/>
          <w:color w:val="3A3D4D"/>
          <w:sz w:val="22"/>
        </w:rPr>
        <w:t>dancing</w:t>
      </w:r>
      <w:r>
        <w:rPr>
          <w:rFonts w:ascii="Arial MT"/>
          <w:color w:val="3A3D4D"/>
          <w:sz w:val="22"/>
        </w:rPr>
        <w:t>.</w:t>
      </w:r>
    </w:p>
    <w:p>
      <w:pPr>
        <w:spacing w:before="0" w:line="340" w:lineRule="auto"/>
        <w:ind w:left="854" w:right="9133" w:hanging="30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3A3D4D"/>
          <w:sz w:val="22"/>
        </w:rPr>
        <w:t>They’ll</w:t>
      </w:r>
      <w:r>
        <w:rPr>
          <w:rFonts w:ascii="Arial MT" w:hAnsi="Arial MT"/>
          <w:color w:val="3A3D4D"/>
          <w:spacing w:val="-5"/>
          <w:sz w:val="22"/>
        </w:rPr>
        <w:t xml:space="preserve"> </w:t>
      </w:r>
      <w:r>
        <w:rPr>
          <w:rFonts w:ascii="Arial MT" w:hAnsi="Arial MT"/>
          <w:color w:val="3A3D4D"/>
          <w:sz w:val="22"/>
        </w:rPr>
        <w:t>decide</w:t>
      </w:r>
      <w:r>
        <w:rPr>
          <w:rFonts w:ascii="Arial MT" w:hAnsi="Arial MT"/>
          <w:color w:val="3A3D4D"/>
          <w:spacing w:val="-1"/>
          <w:sz w:val="22"/>
        </w:rPr>
        <w:t xml:space="preserve"> </w:t>
      </w:r>
      <w:r>
        <w:rPr>
          <w:rFonts w:ascii="Arial" w:hAnsi="Arial"/>
          <w:b/>
          <w:color w:val="3A3D4D"/>
          <w:sz w:val="22"/>
        </w:rPr>
        <w:t>to</w:t>
      </w:r>
      <w:r>
        <w:rPr>
          <w:rFonts w:ascii="Arial" w:hAnsi="Arial"/>
          <w:b/>
          <w:color w:val="3A3D4D"/>
          <w:spacing w:val="-5"/>
          <w:sz w:val="22"/>
        </w:rPr>
        <w:t xml:space="preserve"> </w:t>
      </w:r>
      <w:r>
        <w:rPr>
          <w:rFonts w:ascii="Arial" w:hAnsi="Arial"/>
          <w:b/>
          <w:color w:val="3A3D4D"/>
          <w:sz w:val="22"/>
        </w:rPr>
        <w:t>stay</w:t>
      </w:r>
      <w:r>
        <w:rPr>
          <w:rFonts w:ascii="Arial MT" w:hAnsi="Arial MT"/>
          <w:color w:val="3A3D4D"/>
          <w:sz w:val="22"/>
        </w:rPr>
        <w:t>.</w:t>
      </w:r>
      <w:r>
        <w:rPr>
          <w:rFonts w:ascii="Arial MT" w:hAnsi="Arial MT"/>
          <w:color w:val="3A3D4D"/>
          <w:spacing w:val="-58"/>
          <w:sz w:val="22"/>
        </w:rPr>
        <w:t xml:space="preserve"> </w:t>
      </w:r>
      <w:r>
        <w:rPr>
          <w:rFonts w:ascii="Arial MT" w:hAnsi="Arial MT"/>
          <w:color w:val="3A3D4D"/>
          <w:sz w:val="22"/>
        </w:rPr>
        <w:t>decide</w:t>
      </w:r>
      <w:r>
        <w:rPr>
          <w:rFonts w:ascii="Arial MT" w:hAnsi="Arial MT"/>
          <w:color w:val="3A3D4D"/>
          <w:spacing w:val="2"/>
          <w:sz w:val="22"/>
        </w:rPr>
        <w:t xml:space="preserve"> </w:t>
      </w:r>
      <w:r>
        <w:rPr>
          <w:rFonts w:ascii="Arial" w:hAnsi="Arial"/>
          <w:b/>
          <w:color w:val="3A3D4D"/>
          <w:sz w:val="22"/>
        </w:rPr>
        <w:t>staying</w:t>
      </w:r>
      <w:r>
        <w:rPr>
          <w:rFonts w:ascii="Arial MT" w:hAnsi="Arial MT"/>
          <w:color w:val="3A3D4D"/>
          <w:sz w:val="22"/>
        </w:rPr>
        <w:t>.</w:t>
      </w:r>
    </w:p>
    <w:p>
      <w:pPr>
        <w:tabs>
          <w:tab w:val="left" w:pos="2283"/>
        </w:tabs>
        <w:spacing w:before="63" w:line="556" w:lineRule="auto"/>
        <w:ind w:left="647" w:right="2113" w:firstLine="76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easy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rule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keep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mind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should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infinitive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you’re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discussing</w:t>
      </w:r>
      <w:r>
        <w:rPr>
          <w:rFonts w:ascii="Arial MT" w:hAnsi="Arial MT"/>
          <w:color w:val="3A3D4D"/>
          <w:sz w:val="27"/>
        </w:rPr>
        <w:tab/>
      </w:r>
      <w:r>
        <w:rPr>
          <w:rFonts w:ascii="Arial MT" w:hAnsi="Arial MT"/>
          <w:color w:val="3A3D4D"/>
          <w:sz w:val="27"/>
        </w:rPr>
        <w:t>something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that’s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abstract, not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real,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only</w:t>
      </w:r>
      <w:r>
        <w:rPr>
          <w:rFonts w:ascii="Arial MT" w:hAnsi="Arial MT"/>
          <w:color w:val="3A3D4D"/>
          <w:spacing w:val="-8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might happen: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310" w:lineRule="exact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That’s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where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 xml:space="preserve">plans </w:t>
      </w:r>
      <w:r>
        <w:rPr>
          <w:rFonts w:ascii="Arial" w:hAnsi="Arial"/>
          <w:b/>
          <w:color w:val="3A3D4D"/>
          <w:sz w:val="27"/>
        </w:rPr>
        <w:t>to</w:t>
      </w:r>
      <w:r>
        <w:rPr>
          <w:rFonts w:ascii="Arial" w:hAnsi="Arial"/>
          <w:b/>
          <w:color w:val="3A3D4D"/>
          <w:spacing w:val="-4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propose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spacing w:before="7"/>
        <w:rPr>
          <w:rFonts w:ascii="Arial MT"/>
          <w:sz w:val="35"/>
        </w:rPr>
      </w:pPr>
    </w:p>
    <w:p>
      <w:pPr>
        <w:tabs>
          <w:tab w:val="left" w:pos="1678"/>
        </w:tabs>
        <w:spacing w:before="0" w:line="556" w:lineRule="auto"/>
        <w:ind w:left="575" w:right="1718" w:firstLine="72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And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you’re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discussing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something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that’s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specific,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real,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has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already</w:t>
      </w:r>
      <w:r>
        <w:rPr>
          <w:rFonts w:ascii="Arial MT" w:hAnsi="Arial MT"/>
          <w:color w:val="3A3D4D"/>
          <w:sz w:val="27"/>
        </w:rPr>
        <w:tab/>
      </w:r>
      <w:r>
        <w:rPr>
          <w:rFonts w:ascii="Arial MT" w:hAnsi="Arial MT"/>
          <w:color w:val="3A3D4D"/>
          <w:sz w:val="27"/>
        </w:rPr>
        <w:t>happened: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attic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absolutely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perfect for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writing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rPr>
          <w:rFonts w:ascii="Arial MT"/>
          <w:sz w:val="30"/>
        </w:rPr>
      </w:pPr>
    </w:p>
    <w:p>
      <w:pPr>
        <w:pStyle w:val="9"/>
        <w:rPr>
          <w:rFonts w:ascii="Arial MT"/>
          <w:sz w:val="30"/>
        </w:rPr>
      </w:pPr>
    </w:p>
    <w:p>
      <w:pPr>
        <w:pStyle w:val="2"/>
        <w:spacing w:before="174"/>
      </w:pPr>
      <w:bookmarkStart w:id="52" w:name="How do you create a gerund?"/>
      <w:bookmarkEnd w:id="52"/>
      <w:r>
        <w:rPr>
          <w:color w:val="2B2C38"/>
        </w:rPr>
        <w:t>How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do</w:t>
      </w:r>
      <w:r>
        <w:rPr>
          <w:color w:val="2B2C38"/>
          <w:spacing w:val="-3"/>
        </w:rPr>
        <w:t xml:space="preserve"> </w:t>
      </w:r>
      <w:r>
        <w:rPr>
          <w:color w:val="2B2C38"/>
        </w:rPr>
        <w:t>you</w:t>
      </w:r>
      <w:r>
        <w:rPr>
          <w:color w:val="2B2C38"/>
          <w:spacing w:val="-8"/>
        </w:rPr>
        <w:t xml:space="preserve"> </w:t>
      </w:r>
      <w:r>
        <w:rPr>
          <w:color w:val="2B2C38"/>
        </w:rPr>
        <w:t>create</w:t>
      </w:r>
      <w:r>
        <w:rPr>
          <w:color w:val="2B2C38"/>
          <w:spacing w:val="-6"/>
        </w:rPr>
        <w:t xml:space="preserve"> </w:t>
      </w:r>
      <w:r>
        <w:rPr>
          <w:color w:val="2B2C38"/>
        </w:rPr>
        <w:t>a</w:t>
      </w:r>
      <w:r>
        <w:rPr>
          <w:color w:val="2B2C38"/>
          <w:spacing w:val="-6"/>
        </w:rPr>
        <w:t xml:space="preserve"> </w:t>
      </w:r>
      <w:r>
        <w:rPr>
          <w:color w:val="2B2C38"/>
        </w:rPr>
        <w:t>gerund?</w:t>
      </w:r>
    </w:p>
    <w:p>
      <w:pPr>
        <w:pStyle w:val="9"/>
        <w:spacing w:before="9"/>
        <w:rPr>
          <w:rFonts w:ascii="Arial"/>
          <w:b/>
          <w:sz w:val="46"/>
        </w:rPr>
      </w:pPr>
    </w:p>
    <w:p>
      <w:pPr>
        <w:spacing w:before="0" w:line="556" w:lineRule="auto"/>
        <w:ind w:left="647" w:right="993" w:hanging="72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As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mentioned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above,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create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by</w:t>
      </w:r>
      <w:r>
        <w:rPr>
          <w:rFonts w:ascii="Arial MT" w:hAnsi="Arial MT"/>
          <w:color w:val="3A3D4D"/>
          <w:spacing w:val="-8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adding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“ing”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8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end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of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root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verb.</w:t>
      </w:r>
      <w:r>
        <w:rPr>
          <w:rFonts w:ascii="Arial MT" w:hAnsi="Arial MT"/>
          <w:color w:val="3A3D4D"/>
          <w:spacing w:val="-7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other</w:t>
      </w:r>
      <w:r>
        <w:rPr>
          <w:rFonts w:ascii="Arial MT" w:hAnsi="Arial MT"/>
          <w:color w:val="3A3D4D"/>
          <w:spacing w:val="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words,</w:t>
      </w:r>
      <w:r>
        <w:rPr>
          <w:rFonts w:ascii="Arial MT" w:hAnsi="Arial MT"/>
          <w:color w:val="3A3D4D"/>
          <w:spacing w:val="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present</w:t>
      </w:r>
      <w:r>
        <w:rPr>
          <w:rFonts w:ascii="Arial MT" w:hAnsi="Arial MT"/>
          <w:color w:val="3A3D4D"/>
          <w:spacing w:val="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participle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form—but</w:t>
      </w:r>
      <w:r>
        <w:rPr>
          <w:rFonts w:ascii="Arial MT" w:hAnsi="Arial MT"/>
          <w:color w:val="3A3D4D"/>
          <w:spacing w:val="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remember,</w:t>
      </w:r>
      <w:r>
        <w:rPr>
          <w:rFonts w:ascii="Arial MT" w:hAnsi="Arial MT"/>
          <w:color w:val="3A3D4D"/>
          <w:spacing w:val="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verb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in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present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participle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form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isn’t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automatically a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gerund.</w:t>
      </w:r>
    </w:p>
    <w:p>
      <w:pPr>
        <w:spacing w:after="0" w:line="556" w:lineRule="auto"/>
        <w:jc w:val="left"/>
        <w:rPr>
          <w:rFonts w:ascii="Arial MT" w:hAnsi="Arial MT"/>
          <w:sz w:val="27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119"/>
        <w:ind w:left="772"/>
      </w:pPr>
      <w:bookmarkStart w:id="53" w:name="Gerund examples"/>
      <w:bookmarkEnd w:id="53"/>
      <w:r>
        <w:rPr>
          <w:color w:val="2B2C38"/>
        </w:rPr>
        <w:t>Gerund</w:t>
      </w:r>
      <w:r>
        <w:rPr>
          <w:color w:val="2B2C38"/>
          <w:spacing w:val="-16"/>
        </w:rPr>
        <w:t xml:space="preserve"> </w:t>
      </w:r>
      <w:r>
        <w:rPr>
          <w:color w:val="2B2C38"/>
        </w:rPr>
        <w:t>examples</w:t>
      </w:r>
    </w:p>
    <w:p>
      <w:pPr>
        <w:pStyle w:val="9"/>
        <w:spacing w:before="9"/>
        <w:rPr>
          <w:rFonts w:ascii="Arial"/>
          <w:b/>
          <w:sz w:val="46"/>
        </w:rPr>
      </w:pPr>
    </w:p>
    <w:p>
      <w:pPr>
        <w:tabs>
          <w:tab w:val="left" w:pos="1712"/>
        </w:tabs>
        <w:spacing w:before="0" w:line="556" w:lineRule="auto"/>
        <w:ind w:left="575" w:right="1797" w:hanging="5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Gerunds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incredibly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versatile.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Here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are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few</w:t>
      </w:r>
      <w:r>
        <w:rPr>
          <w:rFonts w:ascii="Arial MT"/>
          <w:color w:val="3A3D4D"/>
          <w:spacing w:val="-9"/>
          <w:sz w:val="27"/>
        </w:rPr>
        <w:t xml:space="preserve"> </w:t>
      </w:r>
      <w:r>
        <w:rPr>
          <w:rFonts w:ascii="Arial MT"/>
          <w:color w:val="3A3D4D"/>
          <w:sz w:val="27"/>
        </w:rPr>
        <w:t>more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examples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of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gerunds</w:t>
      </w:r>
      <w:r>
        <w:rPr>
          <w:rFonts w:ascii="Arial MT"/>
          <w:color w:val="3A3D4D"/>
          <w:spacing w:val="-3"/>
          <w:sz w:val="27"/>
        </w:rPr>
        <w:t xml:space="preserve"> </w:t>
      </w:r>
      <w:r>
        <w:rPr>
          <w:rFonts w:ascii="Arial MT"/>
          <w:color w:val="3A3D4D"/>
          <w:sz w:val="27"/>
        </w:rPr>
        <w:t>and</w:t>
      </w:r>
      <w:r>
        <w:rPr>
          <w:rFonts w:ascii="Arial MT"/>
          <w:color w:val="3A3D4D"/>
          <w:spacing w:val="-72"/>
          <w:sz w:val="27"/>
        </w:rPr>
        <w:t xml:space="preserve"> </w:t>
      </w:r>
      <w:r>
        <w:rPr>
          <w:rFonts w:ascii="Arial MT"/>
          <w:color w:val="3A3D4D"/>
          <w:sz w:val="27"/>
        </w:rPr>
        <w:t>gerund</w:t>
      </w:r>
      <w:r>
        <w:rPr>
          <w:rFonts w:ascii="Arial MT"/>
          <w:color w:val="3A3D4D"/>
          <w:sz w:val="27"/>
        </w:rPr>
        <w:tab/>
      </w:r>
      <w:r>
        <w:rPr>
          <w:rFonts w:ascii="Arial MT"/>
          <w:color w:val="3A3D4D"/>
          <w:sz w:val="27"/>
        </w:rPr>
        <w:t>phrases in sentences:</w:t>
      </w: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The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students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were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more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focused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passing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the</w:t>
      </w:r>
      <w:r>
        <w:rPr>
          <w:rFonts w:ascii="Arial" w:hAnsi="Arial"/>
          <w:b/>
          <w:color w:val="3A3D4D"/>
          <w:spacing w:val="-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class</w:t>
      </w:r>
      <w:r>
        <w:rPr>
          <w:rFonts w:ascii="Arial" w:hAnsi="Arial"/>
          <w:b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than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on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learning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" w:hAnsi="Arial"/>
          <w:b/>
          <w:color w:val="3A3D4D"/>
          <w:sz w:val="27"/>
        </w:rPr>
        <w:t>Running</w:t>
      </w:r>
      <w:r>
        <w:rPr>
          <w:rFonts w:ascii="Arial" w:hAnsi="Arial"/>
          <w:b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was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key</w:t>
      </w:r>
      <w:r>
        <w:rPr>
          <w:rFonts w:ascii="Arial MT" w:hAnsi="Arial MT"/>
          <w:color w:val="3A3D4D"/>
          <w:spacing w:val="-1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to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Angela’s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weight loss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journey.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She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felt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social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work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was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her</w:t>
      </w:r>
      <w:r>
        <w:rPr>
          <w:rFonts w:ascii="Arial MT" w:hAnsi="Arial MT"/>
          <w:color w:val="3A3D4D"/>
          <w:spacing w:val="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calling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spacing w:before="10"/>
        <w:rPr>
          <w:rFonts w:ascii="Arial MT"/>
          <w:sz w:val="27"/>
        </w:rPr>
      </w:pPr>
    </w:p>
    <w:p>
      <w:pPr>
        <w:pStyle w:val="12"/>
        <w:numPr>
          <w:ilvl w:val="0"/>
          <w:numId w:val="18"/>
        </w:numPr>
        <w:tabs>
          <w:tab w:val="left" w:pos="839"/>
          <w:tab w:val="left" w:pos="840"/>
        </w:tabs>
        <w:spacing w:before="90" w:after="0" w:line="240" w:lineRule="auto"/>
        <w:ind w:left="839" w:right="0" w:hanging="481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We</w:t>
      </w:r>
      <w:r>
        <w:rPr>
          <w:rFonts w:ascii="Arial MT" w:hAnsi="Arial MT"/>
          <w:color w:val="3A3D4D"/>
          <w:spacing w:val="-8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watched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PSA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about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 xml:space="preserve">the </w:t>
      </w:r>
      <w:r>
        <w:rPr>
          <w:rFonts w:ascii="Arial" w:hAnsi="Arial"/>
          <w:b/>
          <w:color w:val="3A3D4D"/>
          <w:sz w:val="27"/>
        </w:rPr>
        <w:t>dangers</w:t>
      </w:r>
      <w:r>
        <w:rPr>
          <w:rFonts w:ascii="Arial" w:hAnsi="Arial"/>
          <w:b/>
          <w:color w:val="3A3D4D"/>
          <w:spacing w:val="-2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of drunk</w:t>
      </w:r>
      <w:r>
        <w:rPr>
          <w:rFonts w:ascii="Arial" w:hAnsi="Arial"/>
          <w:b/>
          <w:color w:val="3A3D4D"/>
          <w:spacing w:val="-3"/>
          <w:sz w:val="27"/>
        </w:rPr>
        <w:t xml:space="preserve"> </w:t>
      </w:r>
      <w:r>
        <w:rPr>
          <w:rFonts w:ascii="Arial" w:hAnsi="Arial"/>
          <w:b/>
          <w:color w:val="3A3D4D"/>
          <w:sz w:val="27"/>
        </w:rPr>
        <w:t>driving</w:t>
      </w:r>
      <w:r>
        <w:rPr>
          <w:rFonts w:ascii="Arial MT" w:hAnsi="Arial MT"/>
          <w:color w:val="3A3D4D"/>
          <w:sz w:val="27"/>
        </w:rPr>
        <w:t>.</w:t>
      </w:r>
    </w:p>
    <w:p>
      <w:pPr>
        <w:pStyle w:val="9"/>
        <w:spacing w:before="7"/>
        <w:rPr>
          <w:rFonts w:ascii="Arial MT"/>
          <w:sz w:val="35"/>
        </w:rPr>
      </w:pPr>
    </w:p>
    <w:p>
      <w:pPr>
        <w:spacing w:before="0"/>
        <w:ind w:left="566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When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you’re</w:t>
      </w:r>
      <w:r>
        <w:rPr>
          <w:rFonts w:ascii="Arial MT" w:hAnsi="Arial MT"/>
          <w:color w:val="3A3D4D"/>
          <w:spacing w:val="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writing,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whether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it’s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2"/>
          <w:sz w:val="27"/>
        </w:rPr>
        <w:t xml:space="preserve"> </w:t>
      </w:r>
      <w:r>
        <w:fldChar w:fldCharType="begin"/>
      </w:r>
      <w:r>
        <w:instrText xml:space="preserve"> HYPERLINK "https://www.grammarly.com/blog/types-of-essays/" \h </w:instrText>
      </w:r>
      <w:r>
        <w:fldChar w:fldCharType="separate"/>
      </w:r>
      <w:r>
        <w:rPr>
          <w:rFonts w:ascii="Arial MT" w:hAnsi="Arial MT"/>
          <w:color w:val="0000FF"/>
          <w:sz w:val="27"/>
          <w:u w:val="single" w:color="0000FF"/>
        </w:rPr>
        <w:t>essay</w:t>
      </w:r>
      <w:r>
        <w:rPr>
          <w:rFonts w:ascii="Arial MT" w:hAnsi="Arial MT"/>
          <w:color w:val="0000FF"/>
          <w:sz w:val="27"/>
          <w:u w:val="single" w:color="0000FF"/>
        </w:rPr>
        <w:fldChar w:fldCharType="end"/>
      </w:r>
      <w:r>
        <w:rPr>
          <w:rFonts w:ascii="Arial MT" w:hAnsi="Arial MT"/>
          <w:color w:val="3A3D4D"/>
          <w:sz w:val="27"/>
        </w:rPr>
        <w:t>,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short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story,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blog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post,</w:t>
      </w:r>
      <w:r>
        <w:rPr>
          <w:rFonts w:ascii="Arial MT" w:hAnsi="Arial MT"/>
          <w:color w:val="3A3D4D"/>
          <w:spacing w:val="-1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even</w:t>
      </w:r>
      <w:r>
        <w:rPr>
          <w:rFonts w:ascii="Arial MT" w:hAnsi="Arial MT"/>
          <w:color w:val="3A3D4D"/>
          <w:spacing w:val="-3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an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email</w:t>
      </w:r>
      <w:r>
        <w:rPr>
          <w:rFonts w:ascii="Arial MT" w:hAnsi="Arial MT"/>
          <w:color w:val="3A3D4D"/>
          <w:spacing w:val="-9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or</w:t>
      </w:r>
    </w:p>
    <w:p>
      <w:pPr>
        <w:pStyle w:val="9"/>
        <w:spacing w:before="9"/>
        <w:rPr>
          <w:rFonts w:ascii="Arial MT"/>
          <w:sz w:val="27"/>
        </w:rPr>
      </w:pPr>
    </w:p>
    <w:p>
      <w:pPr>
        <w:spacing w:before="91"/>
        <w:ind w:left="647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color w:val="3A3D4D"/>
          <w:sz w:val="27"/>
        </w:rPr>
        <w:t>text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message,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you’ll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probably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naturally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use</w:t>
      </w:r>
      <w:r>
        <w:rPr>
          <w:rFonts w:ascii="Arial MT" w:hAnsi="Arial MT"/>
          <w:color w:val="3A3D4D"/>
          <w:spacing w:val="-6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gerunds.</w:t>
      </w:r>
      <w:r>
        <w:rPr>
          <w:rFonts w:ascii="Arial MT" w:hAnsi="Arial MT"/>
          <w:color w:val="3A3D4D"/>
          <w:spacing w:val="-5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Next</w:t>
      </w:r>
      <w:r>
        <w:rPr>
          <w:rFonts w:ascii="Arial MT" w:hAnsi="Arial MT"/>
          <w:color w:val="3A3D4D"/>
          <w:spacing w:val="-4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time</w:t>
      </w:r>
      <w:r>
        <w:rPr>
          <w:rFonts w:ascii="Arial MT" w:hAnsi="Arial MT"/>
          <w:color w:val="3A3D4D"/>
          <w:spacing w:val="-7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you</w:t>
      </w:r>
      <w:r>
        <w:rPr>
          <w:rFonts w:ascii="Arial MT" w:hAnsi="Arial MT"/>
          <w:color w:val="3A3D4D"/>
          <w:spacing w:val="-2"/>
          <w:sz w:val="27"/>
        </w:rPr>
        <w:t xml:space="preserve"> </w:t>
      </w:r>
      <w:r>
        <w:rPr>
          <w:rFonts w:ascii="Arial MT" w:hAnsi="Arial MT"/>
          <w:color w:val="3A3D4D"/>
          <w:sz w:val="27"/>
        </w:rPr>
        <w:t>write</w:t>
      </w:r>
    </w:p>
    <w:p>
      <w:pPr>
        <w:pStyle w:val="9"/>
        <w:spacing w:before="6"/>
        <w:rPr>
          <w:rFonts w:ascii="Arial MT"/>
          <w:sz w:val="35"/>
        </w:rPr>
      </w:pPr>
    </w:p>
    <w:p>
      <w:pPr>
        <w:tabs>
          <w:tab w:val="left" w:pos="1247"/>
        </w:tabs>
        <w:spacing w:before="1" w:line="556" w:lineRule="auto"/>
        <w:ind w:left="647" w:right="982" w:hanging="72"/>
        <w:jc w:val="left"/>
        <w:rPr>
          <w:rFonts w:ascii="Arial MT"/>
          <w:sz w:val="27"/>
        </w:rPr>
      </w:pPr>
      <w:r>
        <w:rPr>
          <w:rFonts w:ascii="Arial MT"/>
          <w:color w:val="3A3D4D"/>
          <w:sz w:val="27"/>
        </w:rPr>
        <w:t>something,</w:t>
      </w:r>
      <w:r>
        <w:rPr>
          <w:rFonts w:ascii="Arial MT"/>
          <w:color w:val="3A3D4D"/>
          <w:spacing w:val="-7"/>
          <w:sz w:val="27"/>
        </w:rPr>
        <w:t xml:space="preserve"> </w:t>
      </w:r>
      <w:r>
        <w:rPr>
          <w:rFonts w:ascii="Arial MT"/>
          <w:color w:val="3A3D4D"/>
          <w:sz w:val="27"/>
        </w:rPr>
        <w:t>challenge</w:t>
      </w:r>
      <w:r>
        <w:rPr>
          <w:rFonts w:ascii="Arial MT"/>
          <w:color w:val="3A3D4D"/>
          <w:spacing w:val="1"/>
          <w:sz w:val="27"/>
        </w:rPr>
        <w:t xml:space="preserve"> </w:t>
      </w:r>
      <w:r>
        <w:rPr>
          <w:rFonts w:ascii="Arial MT"/>
          <w:color w:val="3A3D4D"/>
          <w:sz w:val="27"/>
        </w:rPr>
        <w:t>yourself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to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pick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out</w:t>
      </w:r>
      <w:r>
        <w:rPr>
          <w:rFonts w:ascii="Arial MT"/>
          <w:color w:val="3A3D4D"/>
          <w:spacing w:val="-1"/>
          <w:sz w:val="27"/>
        </w:rPr>
        <w:t xml:space="preserve"> </w:t>
      </w:r>
      <w:r>
        <w:rPr>
          <w:rFonts w:ascii="Arial MT"/>
          <w:color w:val="3A3D4D"/>
          <w:sz w:val="27"/>
        </w:rPr>
        <w:t>the</w:t>
      </w:r>
      <w:r>
        <w:rPr>
          <w:rFonts w:ascii="Arial MT"/>
          <w:color w:val="3A3D4D"/>
          <w:spacing w:val="-5"/>
          <w:sz w:val="27"/>
        </w:rPr>
        <w:t xml:space="preserve"> </w:t>
      </w:r>
      <w:r>
        <w:rPr>
          <w:rFonts w:ascii="Arial MT"/>
          <w:color w:val="3A3D4D"/>
          <w:sz w:val="27"/>
        </w:rPr>
        <w:t>gerunds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in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your</w:t>
      </w:r>
      <w:r>
        <w:rPr>
          <w:rFonts w:ascii="Arial MT"/>
          <w:color w:val="3A3D4D"/>
          <w:spacing w:val="2"/>
          <w:sz w:val="27"/>
        </w:rPr>
        <w:t xml:space="preserve"> </w:t>
      </w:r>
      <w:r>
        <w:rPr>
          <w:rFonts w:ascii="Arial MT"/>
          <w:color w:val="3A3D4D"/>
          <w:sz w:val="27"/>
        </w:rPr>
        <w:t>work.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They</w:t>
      </w:r>
      <w:r>
        <w:rPr>
          <w:rFonts w:ascii="Arial MT"/>
          <w:color w:val="3A3D4D"/>
          <w:spacing w:val="-8"/>
          <w:sz w:val="27"/>
        </w:rPr>
        <w:t xml:space="preserve"> </w:t>
      </w:r>
      <w:r>
        <w:rPr>
          <w:rFonts w:ascii="Arial MT"/>
          <w:color w:val="3A3D4D"/>
          <w:sz w:val="27"/>
        </w:rPr>
        <w:t>can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be</w:t>
      </w:r>
      <w:r>
        <w:rPr>
          <w:rFonts w:ascii="Arial MT"/>
          <w:color w:val="3A3D4D"/>
          <w:spacing w:val="-4"/>
          <w:sz w:val="27"/>
        </w:rPr>
        <w:t xml:space="preserve"> </w:t>
      </w:r>
      <w:r>
        <w:rPr>
          <w:rFonts w:ascii="Arial MT"/>
          <w:color w:val="3A3D4D"/>
          <w:sz w:val="27"/>
        </w:rPr>
        <w:t>tricky,</w:t>
      </w:r>
      <w:r>
        <w:rPr>
          <w:rFonts w:ascii="Arial MT"/>
          <w:color w:val="3A3D4D"/>
          <w:spacing w:val="-72"/>
          <w:sz w:val="27"/>
        </w:rPr>
        <w:t xml:space="preserve"> </w:t>
      </w:r>
      <w:r>
        <w:rPr>
          <w:rFonts w:ascii="Arial MT"/>
          <w:color w:val="3A3D4D"/>
          <w:sz w:val="27"/>
        </w:rPr>
        <w:t>but</w:t>
      </w:r>
      <w:r>
        <w:rPr>
          <w:rFonts w:ascii="Arial MT"/>
          <w:color w:val="3A3D4D"/>
          <w:sz w:val="27"/>
        </w:rPr>
        <w:tab/>
      </w:r>
      <w:r>
        <w:rPr>
          <w:rFonts w:ascii="Arial MT"/>
          <w:color w:val="3A3D4D"/>
          <w:sz w:val="27"/>
        </w:rPr>
        <w:t>being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able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to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recognize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them</w:t>
      </w:r>
      <w:r>
        <w:rPr>
          <w:rFonts w:ascii="Arial MT"/>
          <w:color w:val="3A3D4D"/>
          <w:spacing w:val="5"/>
          <w:sz w:val="27"/>
        </w:rPr>
        <w:t xml:space="preserve"> </w:t>
      </w:r>
      <w:r>
        <w:rPr>
          <w:rFonts w:ascii="Arial MT"/>
          <w:color w:val="3A3D4D"/>
          <w:sz w:val="27"/>
        </w:rPr>
        <w:t>will</w:t>
      </w:r>
      <w:r>
        <w:rPr>
          <w:rFonts w:ascii="Arial MT"/>
          <w:color w:val="3A3D4D"/>
          <w:spacing w:val="-8"/>
          <w:sz w:val="27"/>
        </w:rPr>
        <w:t xml:space="preserve"> </w:t>
      </w:r>
      <w:r>
        <w:rPr>
          <w:rFonts w:ascii="Arial MT"/>
          <w:color w:val="3A3D4D"/>
          <w:sz w:val="27"/>
        </w:rPr>
        <w:t>make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you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a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stronger</w:t>
      </w:r>
      <w:r>
        <w:rPr>
          <w:rFonts w:ascii="Arial MT"/>
          <w:color w:val="3A3D4D"/>
          <w:spacing w:val="5"/>
          <w:sz w:val="27"/>
        </w:rPr>
        <w:t xml:space="preserve"> </w:t>
      </w:r>
      <w:r>
        <w:rPr>
          <w:rFonts w:ascii="Arial MT"/>
          <w:color w:val="3A3D4D"/>
          <w:sz w:val="27"/>
        </w:rPr>
        <w:t>writer and</w:t>
      </w:r>
      <w:r>
        <w:rPr>
          <w:rFonts w:ascii="Arial MT"/>
          <w:color w:val="3A3D4D"/>
          <w:spacing w:val="-2"/>
          <w:sz w:val="27"/>
        </w:rPr>
        <w:t xml:space="preserve"> </w:t>
      </w:r>
      <w:r>
        <w:rPr>
          <w:rFonts w:ascii="Arial MT"/>
          <w:color w:val="3A3D4D"/>
          <w:sz w:val="27"/>
        </w:rPr>
        <w:t>reader.</w:t>
      </w:r>
    </w:p>
    <w:p>
      <w:pPr>
        <w:pStyle w:val="9"/>
        <w:spacing w:before="8"/>
        <w:rPr>
          <w:rFonts w:ascii="Arial MT"/>
          <w:sz w:val="24"/>
        </w:rPr>
      </w:pPr>
    </w:p>
    <w:p>
      <w:pPr>
        <w:tabs>
          <w:tab w:val="left" w:pos="1199"/>
        </w:tabs>
        <w:spacing w:before="1"/>
        <w:ind w:left="839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 xml:space="preserve"> </w:t>
      </w:r>
      <w:r>
        <w:rPr>
          <w:b/>
          <w:sz w:val="48"/>
          <w:u w:val="thick"/>
        </w:rPr>
        <w:tab/>
      </w:r>
      <w:r>
        <w:rPr>
          <w:b/>
          <w:sz w:val="48"/>
          <w:u w:val="thick"/>
        </w:rPr>
        <w:t>Verbs:</w:t>
      </w:r>
      <w:r>
        <w:rPr>
          <w:b/>
          <w:spacing w:val="4"/>
          <w:sz w:val="48"/>
          <w:u w:val="thick"/>
        </w:rPr>
        <w:t xml:space="preserve"> 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7"/>
        <w:ind w:left="527"/>
      </w:pP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word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that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denotes action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state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being.</w:t>
      </w:r>
    </w:p>
    <w:p>
      <w:pPr>
        <w:pStyle w:val="9"/>
        <w:spacing w:before="1"/>
        <w:rPr>
          <w:sz w:val="27"/>
        </w:rPr>
      </w:pPr>
    </w:p>
    <w:p>
      <w:pPr>
        <w:pStyle w:val="9"/>
        <w:spacing w:line="472" w:lineRule="auto"/>
        <w:ind w:left="542" w:right="360" w:firstLine="72"/>
      </w:pPr>
      <w:r>
        <w:rPr>
          <w:color w:val="2E3333"/>
        </w:rPr>
        <w:t>As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part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speech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grammar,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sentence.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Along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noun,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is 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critical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component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complete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sentence.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Somebody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(noun)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does something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(verb).</w:t>
      </w:r>
    </w:p>
    <w:p>
      <w:pPr>
        <w:pStyle w:val="9"/>
        <w:spacing w:line="321" w:lineRule="exact"/>
        <w:ind w:left="542"/>
      </w:pPr>
      <w:r>
        <w:rPr>
          <w:color w:val="2E3333"/>
        </w:rPr>
        <w:t>In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grammar,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doer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subject,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6"/>
        </w:rPr>
        <w:t xml:space="preserve"> </w:t>
      </w:r>
      <w:r>
        <w:fldChar w:fldCharType="begin"/>
      </w:r>
      <w:r>
        <w:instrText xml:space="preserve"> HYPERLINK "https://prowritingaid.com/predicate" \h </w:instrText>
      </w:r>
      <w:r>
        <w:fldChar w:fldCharType="separate"/>
      </w:r>
      <w:r>
        <w:rPr>
          <w:b/>
          <w:color w:val="007979"/>
          <w:u w:val="thick" w:color="007979"/>
        </w:rPr>
        <w:t>predicate</w:t>
      </w:r>
      <w:r>
        <w:rPr>
          <w:b/>
          <w:color w:val="007979"/>
          <w:spacing w:val="-1"/>
        </w:rPr>
        <w:t xml:space="preserve"> </w:t>
      </w:r>
      <w:r>
        <w:rPr>
          <w:b/>
          <w:color w:val="007979"/>
          <w:spacing w:val="-1"/>
        </w:rPr>
        <w:fldChar w:fldCharType="end"/>
      </w:r>
      <w:r>
        <w:rPr>
          <w:color w:val="2E3333"/>
        </w:rPr>
        <w:t>(the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part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sentence</w:t>
      </w:r>
    </w:p>
    <w:p>
      <w:pPr>
        <w:pStyle w:val="9"/>
        <w:spacing w:before="6"/>
        <w:rPr>
          <w:sz w:val="19"/>
        </w:rPr>
      </w:pPr>
    </w:p>
    <w:p>
      <w:pPr>
        <w:pStyle w:val="9"/>
        <w:tabs>
          <w:tab w:val="left" w:pos="3524"/>
        </w:tabs>
        <w:spacing w:before="87"/>
        <w:ind w:left="542"/>
      </w:pPr>
      <w:r>
        <w:rPr>
          <w:color w:val="2E3333"/>
        </w:rPr>
        <w:t>containing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67"/>
        </w:rPr>
        <w:t xml:space="preserve"> </w:t>
      </w:r>
      <w:r>
        <w:rPr>
          <w:color w:val="2E3333"/>
        </w:rPr>
        <w:t>and</w:t>
      </w:r>
      <w:r>
        <w:rPr>
          <w:color w:val="2E3333"/>
        </w:rPr>
        <w:tab/>
      </w:r>
      <w:r>
        <w:rPr>
          <w:color w:val="2E3333"/>
        </w:rPr>
        <w:t>describing</w:t>
      </w:r>
      <w:r>
        <w:rPr>
          <w:color w:val="2E3333"/>
          <w:spacing w:val="-10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subject).</w:t>
      </w:r>
    </w:p>
    <w:p>
      <w:pPr>
        <w:pStyle w:val="9"/>
        <w:spacing w:before="2"/>
        <w:rPr>
          <w:sz w:val="27"/>
        </w:rPr>
      </w:pPr>
    </w:p>
    <w:p>
      <w:pPr>
        <w:pStyle w:val="9"/>
        <w:ind w:left="542"/>
      </w:pPr>
      <w:r>
        <w:rPr>
          <w:color w:val="2E3333"/>
        </w:rPr>
        <w:t>Those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two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elements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form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complete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sentence: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“Jim</w:t>
      </w:r>
      <w:r>
        <w:rPr>
          <w:color w:val="2E3333"/>
          <w:spacing w:val="-1"/>
        </w:rPr>
        <w:t xml:space="preserve"> </w:t>
      </w:r>
      <w:r>
        <w:rPr>
          <w:b/>
          <w:color w:val="2E3333"/>
        </w:rPr>
        <w:t>grins</w:t>
      </w:r>
      <w:r>
        <w:rPr>
          <w:color w:val="2E3333"/>
        </w:rPr>
        <w:t>.”</w:t>
      </w:r>
    </w:p>
    <w:p>
      <w:pPr>
        <w:pStyle w:val="9"/>
        <w:spacing w:before="1"/>
        <w:rPr>
          <w:sz w:val="27"/>
        </w:rPr>
      </w:pPr>
    </w:p>
    <w:p>
      <w:pPr>
        <w:spacing w:before="0" w:line="472" w:lineRule="auto"/>
        <w:ind w:left="542" w:right="1531" w:firstLine="72"/>
        <w:jc w:val="left"/>
        <w:rPr>
          <w:sz w:val="28"/>
        </w:rPr>
      </w:pPr>
      <w:r>
        <w:rPr>
          <w:color w:val="2E3333"/>
          <w:sz w:val="28"/>
        </w:rPr>
        <w:t xml:space="preserve">You may want more information in your sentence, like an object: “Jim grins </w:t>
      </w:r>
      <w:r>
        <w:rPr>
          <w:b/>
          <w:color w:val="2E3333"/>
          <w:sz w:val="28"/>
        </w:rPr>
        <w:t>at Sally</w:t>
      </w:r>
      <w:r>
        <w:rPr>
          <w:color w:val="2E3333"/>
          <w:sz w:val="28"/>
        </w:rPr>
        <w:t>.”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You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may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add</w:t>
      </w:r>
      <w:r>
        <w:rPr>
          <w:color w:val="2E3333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"https://prowritingaid.com/Subordinate-Clause" \h </w:instrText>
      </w:r>
      <w:r>
        <w:fldChar w:fldCharType="separate"/>
      </w:r>
      <w:r>
        <w:rPr>
          <w:b/>
          <w:color w:val="007979"/>
          <w:sz w:val="28"/>
          <w:u w:val="thick" w:color="007979"/>
        </w:rPr>
        <w:t>subordinate</w:t>
      </w:r>
      <w:r>
        <w:rPr>
          <w:b/>
          <w:color w:val="007979"/>
          <w:spacing w:val="-1"/>
          <w:sz w:val="28"/>
          <w:u w:val="thick" w:color="007979"/>
        </w:rPr>
        <w:t xml:space="preserve"> </w:t>
      </w:r>
      <w:r>
        <w:rPr>
          <w:b/>
          <w:color w:val="007979"/>
          <w:sz w:val="28"/>
          <w:u w:val="thick" w:color="007979"/>
        </w:rPr>
        <w:t>clauses</w:t>
      </w:r>
      <w:r>
        <w:rPr>
          <w:b/>
          <w:color w:val="007979"/>
          <w:sz w:val="28"/>
          <w:u w:val="thick" w:color="007979"/>
        </w:rPr>
        <w:fldChar w:fldCharType="end"/>
      </w:r>
      <w:r>
        <w:rPr>
          <w:color w:val="2E3333"/>
          <w:sz w:val="28"/>
        </w:rPr>
        <w:t>: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“Jim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grins at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Sally</w:t>
      </w:r>
      <w:r>
        <w:rPr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when</w:t>
      </w:r>
      <w:r>
        <w:rPr>
          <w:b/>
          <w:color w:val="2E3333"/>
          <w:spacing w:val="-8"/>
          <w:sz w:val="28"/>
        </w:rPr>
        <w:t xml:space="preserve"> </w:t>
      </w:r>
      <w:r>
        <w:rPr>
          <w:b/>
          <w:color w:val="2E3333"/>
          <w:sz w:val="28"/>
        </w:rPr>
        <w:t>she fumbles</w:t>
      </w:r>
      <w:r>
        <w:rPr>
          <w:b/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the</w:t>
      </w:r>
      <w:r>
        <w:rPr>
          <w:b/>
          <w:color w:val="2E3333"/>
          <w:spacing w:val="-1"/>
          <w:sz w:val="28"/>
        </w:rPr>
        <w:t xml:space="preserve"> </w:t>
      </w:r>
      <w:r>
        <w:rPr>
          <w:b/>
          <w:color w:val="2E3333"/>
          <w:sz w:val="28"/>
        </w:rPr>
        <w:t>ball</w:t>
      </w:r>
      <w:r>
        <w:rPr>
          <w:color w:val="2E3333"/>
          <w:sz w:val="28"/>
        </w:rPr>
        <w:t>.”</w:t>
      </w:r>
    </w:p>
    <w:p>
      <w:pPr>
        <w:spacing w:after="0" w:line="472" w:lineRule="auto"/>
        <w:jc w:val="left"/>
        <w:rPr>
          <w:sz w:val="28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74" w:line="472" w:lineRule="auto"/>
        <w:ind w:left="614" w:right="571" w:hanging="72"/>
      </w:pPr>
      <w:r>
        <w:rPr>
          <w:color w:val="2E3333"/>
        </w:rPr>
        <w:t>However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complex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sentence,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tells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what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subject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doing,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feeling,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or being.</w:t>
      </w:r>
    </w:p>
    <w:p>
      <w:pPr>
        <w:pStyle w:val="3"/>
        <w:spacing w:before="6"/>
        <w:ind w:left="854"/>
      </w:pPr>
      <w:bookmarkStart w:id="54" w:name="How to Use Verbs in Writing :"/>
      <w:bookmarkEnd w:id="54"/>
      <w:r>
        <w:rPr>
          <w:color w:val="2E3333"/>
          <w:u w:val="thick" w:color="2E3333"/>
        </w:rPr>
        <w:t>How</w:t>
      </w:r>
      <w:r>
        <w:rPr>
          <w:color w:val="2E3333"/>
          <w:spacing w:val="-1"/>
          <w:u w:val="thick" w:color="2E3333"/>
        </w:rPr>
        <w:t xml:space="preserve"> </w:t>
      </w:r>
      <w:r>
        <w:rPr>
          <w:color w:val="2E3333"/>
          <w:u w:val="thick" w:color="2E3333"/>
        </w:rPr>
        <w:t>to</w:t>
      </w:r>
      <w:r>
        <w:rPr>
          <w:color w:val="2E3333"/>
          <w:spacing w:val="-7"/>
          <w:u w:val="thick" w:color="2E3333"/>
        </w:rPr>
        <w:t xml:space="preserve"> </w:t>
      </w:r>
      <w:r>
        <w:rPr>
          <w:color w:val="2E3333"/>
          <w:u w:val="thick" w:color="2E3333"/>
        </w:rPr>
        <w:t>Use</w:t>
      </w:r>
      <w:r>
        <w:rPr>
          <w:color w:val="2E3333"/>
          <w:spacing w:val="-5"/>
          <w:u w:val="thick" w:color="2E3333"/>
        </w:rPr>
        <w:t xml:space="preserve"> </w:t>
      </w:r>
      <w:r>
        <w:rPr>
          <w:color w:val="2E3333"/>
          <w:u w:val="thick" w:color="2E3333"/>
        </w:rPr>
        <w:t>Verbs</w:t>
      </w:r>
      <w:r>
        <w:rPr>
          <w:color w:val="2E3333"/>
          <w:spacing w:val="-5"/>
          <w:u w:val="thick" w:color="2E3333"/>
        </w:rPr>
        <w:t xml:space="preserve"> </w:t>
      </w:r>
      <w:r>
        <w:rPr>
          <w:color w:val="2E3333"/>
          <w:u w:val="thick" w:color="2E3333"/>
        </w:rPr>
        <w:t>in</w:t>
      </w:r>
      <w:r>
        <w:rPr>
          <w:color w:val="2E3333"/>
          <w:spacing w:val="-1"/>
          <w:u w:val="thick" w:color="2E3333"/>
        </w:rPr>
        <w:t xml:space="preserve"> </w:t>
      </w:r>
      <w:r>
        <w:rPr>
          <w:color w:val="2E3333"/>
          <w:u w:val="thick" w:color="2E3333"/>
        </w:rPr>
        <w:t>Writing</w:t>
      </w:r>
      <w:r>
        <w:rPr>
          <w:color w:val="2E3333"/>
          <w:spacing w:val="-3"/>
          <w:u w:val="thick" w:color="2E3333"/>
        </w:rPr>
        <w:t xml:space="preserve"> </w:t>
      </w:r>
      <w:r>
        <w:rPr>
          <w:color w:val="2E3333"/>
          <w:u w:val="thick" w:color="2E3333"/>
        </w:rPr>
        <w:t>:</w:t>
      </w:r>
    </w:p>
    <w:p>
      <w:pPr>
        <w:pStyle w:val="9"/>
        <w:rPr>
          <w:b/>
          <w:sz w:val="20"/>
        </w:rPr>
      </w:pPr>
    </w:p>
    <w:p>
      <w:pPr>
        <w:pStyle w:val="9"/>
        <w:spacing w:before="5"/>
        <w:rPr>
          <w:b/>
          <w:sz w:val="26"/>
        </w:rPr>
      </w:pPr>
    </w:p>
    <w:p>
      <w:pPr>
        <w:pStyle w:val="9"/>
        <w:tabs>
          <w:tab w:val="left" w:pos="1442"/>
        </w:tabs>
        <w:spacing w:before="87" w:line="472" w:lineRule="auto"/>
        <w:ind w:left="542" w:right="1169"/>
      </w:pPr>
      <w:r>
        <w:rPr>
          <w:color w:val="2E3333"/>
        </w:rPr>
        <w:t>You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use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every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day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when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talk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write.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Because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denote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they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move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every</w:t>
      </w:r>
      <w:r>
        <w:rPr>
          <w:color w:val="2E3333"/>
        </w:rPr>
        <w:tab/>
      </w:r>
      <w:r>
        <w:rPr>
          <w:color w:val="2E3333"/>
        </w:rPr>
        <w:t>story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forward.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writing,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choice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delivers a punch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prose.</w:t>
      </w:r>
    </w:p>
    <w:p>
      <w:pPr>
        <w:pStyle w:val="9"/>
        <w:spacing w:line="321" w:lineRule="exact"/>
        <w:ind w:left="522"/>
      </w:pPr>
      <w:r>
        <w:rPr>
          <w:color w:val="2E3333"/>
        </w:rPr>
        <w:t>Using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right verb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also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increases</w:t>
      </w:r>
      <w:r>
        <w:rPr>
          <w:color w:val="2E3333"/>
          <w:spacing w:val="3"/>
        </w:rPr>
        <w:t xml:space="preserve"> </w:t>
      </w:r>
      <w:r>
        <w:fldChar w:fldCharType="begin"/>
      </w:r>
      <w:r>
        <w:instrText xml:space="preserve"> HYPERLINK "https://prowritingaid.com/art/348/How-to-Use----Readability-Scores.aspx" \h </w:instrText>
      </w:r>
      <w:r>
        <w:fldChar w:fldCharType="separate"/>
      </w:r>
      <w:r>
        <w:rPr>
          <w:b/>
          <w:color w:val="007979"/>
          <w:u w:val="thick" w:color="007979"/>
        </w:rPr>
        <w:t>readability</w:t>
      </w:r>
      <w:r>
        <w:rPr>
          <w:b/>
          <w:color w:val="007979"/>
          <w:spacing w:val="1"/>
        </w:rPr>
        <w:t xml:space="preserve"> </w:t>
      </w:r>
      <w:r>
        <w:rPr>
          <w:b/>
          <w:color w:val="007979"/>
          <w:spacing w:val="1"/>
        </w:rPr>
        <w:fldChar w:fldCharType="end"/>
      </w:r>
      <w:r>
        <w:rPr>
          <w:color w:val="2E3333"/>
        </w:rPr>
        <w:t>for your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audience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because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don’t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need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to</w:t>
      </w:r>
    </w:p>
    <w:p>
      <w:pPr>
        <w:pStyle w:val="9"/>
        <w:spacing w:before="7"/>
        <w:rPr>
          <w:sz w:val="19"/>
        </w:rPr>
      </w:pPr>
    </w:p>
    <w:p>
      <w:pPr>
        <w:pStyle w:val="9"/>
        <w:spacing w:before="87" w:line="472" w:lineRule="auto"/>
        <w:ind w:left="614" w:right="571" w:hanging="72"/>
      </w:pPr>
      <w:r>
        <w:rPr>
          <w:color w:val="2E3333"/>
        </w:rPr>
        <w:t>lengthen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sentence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by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describing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extra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modifiers.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does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all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work.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Here are our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three</w:t>
      </w:r>
      <w:r>
        <w:rPr>
          <w:color w:val="2E3333"/>
          <w:spacing w:val="6"/>
        </w:rPr>
        <w:t xml:space="preserve"> </w:t>
      </w:r>
      <w:r>
        <w:rPr>
          <w:color w:val="2E3333"/>
        </w:rPr>
        <w:t>favorite tips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for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how</w:t>
      </w:r>
      <w:r>
        <w:rPr>
          <w:color w:val="2E3333"/>
          <w:spacing w:val="5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use verbs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well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writing.</w:t>
      </w:r>
    </w:p>
    <w:p>
      <w:pPr>
        <w:pStyle w:val="9"/>
        <w:spacing w:line="472" w:lineRule="auto"/>
        <w:ind w:left="542" w:right="571" w:firstLine="72"/>
      </w:pPr>
      <w:r>
        <w:rPr>
          <w:color w:val="2E3333"/>
        </w:rPr>
        <w:t>Many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writers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unintentionally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hide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their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by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turning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them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into nouns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accompanied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by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weak verb.</w:t>
      </w:r>
    </w:p>
    <w:p>
      <w:pPr>
        <w:pStyle w:val="9"/>
        <w:spacing w:before="2"/>
        <w:ind w:left="542"/>
      </w:pPr>
      <w:r>
        <w:rPr>
          <w:color w:val="2E3333"/>
        </w:rPr>
        <w:t>Take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these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two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sentences:</w:t>
      </w:r>
    </w:p>
    <w:p>
      <w:pPr>
        <w:pStyle w:val="9"/>
        <w:spacing w:before="5"/>
        <w:rPr>
          <w:sz w:val="30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"We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will</w:t>
      </w:r>
      <w:r>
        <w:rPr>
          <w:color w:val="2E3333"/>
          <w:spacing w:val="-5"/>
          <w:sz w:val="28"/>
        </w:rPr>
        <w:t xml:space="preserve"> </w:t>
      </w:r>
      <w:r>
        <w:rPr>
          <w:b/>
          <w:color w:val="2E3333"/>
          <w:sz w:val="28"/>
        </w:rPr>
        <w:t>decide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tomorrow.”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“We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will</w:t>
      </w:r>
      <w:r>
        <w:rPr>
          <w:color w:val="2E3333"/>
          <w:spacing w:val="-6"/>
          <w:sz w:val="28"/>
        </w:rPr>
        <w:t xml:space="preserve"> </w:t>
      </w:r>
      <w:r>
        <w:rPr>
          <w:b/>
          <w:color w:val="2E3333"/>
          <w:sz w:val="28"/>
        </w:rPr>
        <w:t xml:space="preserve">make </w:t>
      </w:r>
      <w:r>
        <w:rPr>
          <w:color w:val="2E3333"/>
          <w:sz w:val="28"/>
        </w:rPr>
        <w:t>a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decision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tomorrow.”</w:t>
      </w:r>
    </w:p>
    <w:p>
      <w:pPr>
        <w:pStyle w:val="9"/>
        <w:spacing w:before="239"/>
        <w:ind w:left="614"/>
        <w:rPr>
          <w:b/>
        </w:rPr>
      </w:pPr>
      <w:r>
        <w:rPr>
          <w:color w:val="2E3333"/>
        </w:rPr>
        <w:t>The first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sentence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shorter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and more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direct.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second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sentence,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strong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0"/>
        </w:rPr>
        <w:t xml:space="preserve"> </w:t>
      </w:r>
      <w:r>
        <w:rPr>
          <w:b/>
          <w:color w:val="2E3333"/>
        </w:rPr>
        <w:t>decide</w:t>
      </w:r>
    </w:p>
    <w:p>
      <w:pPr>
        <w:pStyle w:val="9"/>
        <w:spacing w:before="2"/>
        <w:rPr>
          <w:b/>
          <w:sz w:val="27"/>
        </w:rPr>
      </w:pPr>
    </w:p>
    <w:p>
      <w:pPr>
        <w:pStyle w:val="9"/>
        <w:tabs>
          <w:tab w:val="left" w:pos="1011"/>
        </w:tabs>
        <w:ind w:left="614"/>
      </w:pPr>
      <w:r>
        <w:rPr>
          <w:color w:val="2E3333"/>
        </w:rPr>
        <w:t>is</w:t>
      </w:r>
      <w:r>
        <w:rPr>
          <w:color w:val="2E3333"/>
        </w:rPr>
        <w:tab/>
      </w:r>
      <w:r>
        <w:rPr>
          <w:color w:val="2E3333"/>
        </w:rPr>
        <w:t>changed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into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weaker</w:t>
      </w:r>
      <w:r>
        <w:rPr>
          <w:color w:val="2E3333"/>
          <w:spacing w:val="-2"/>
        </w:rPr>
        <w:t xml:space="preserve"> </w:t>
      </w:r>
      <w:r>
        <w:rPr>
          <w:b/>
          <w:color w:val="2E3333"/>
        </w:rPr>
        <w:t>make</w:t>
      </w:r>
      <w:r>
        <w:rPr>
          <w:color w:val="2E3333"/>
        </w:rPr>
        <w:t>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which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dilutes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 meaning.</w:t>
      </w:r>
    </w:p>
    <w:p>
      <w:pPr>
        <w:pStyle w:val="9"/>
        <w:spacing w:before="1"/>
        <w:rPr>
          <w:sz w:val="27"/>
        </w:rPr>
      </w:pPr>
    </w:p>
    <w:p>
      <w:pPr>
        <w:spacing w:before="0" w:line="472" w:lineRule="auto"/>
        <w:ind w:left="542" w:right="644" w:firstLine="0"/>
        <w:jc w:val="left"/>
        <w:rPr>
          <w:sz w:val="28"/>
        </w:rPr>
      </w:pPr>
      <w:r>
        <w:rPr>
          <w:color w:val="2E3333"/>
          <w:sz w:val="28"/>
        </w:rPr>
        <w:t xml:space="preserve">How can you spot hidden verbs? Look for words ending in </w:t>
      </w:r>
      <w:r>
        <w:rPr>
          <w:b/>
          <w:color w:val="2E3333"/>
          <w:sz w:val="28"/>
        </w:rPr>
        <w:t>-ment</w:t>
      </w:r>
      <w:r>
        <w:rPr>
          <w:color w:val="2E3333"/>
          <w:sz w:val="28"/>
        </w:rPr>
        <w:t xml:space="preserve">, </w:t>
      </w:r>
      <w:r>
        <w:rPr>
          <w:b/>
          <w:color w:val="2E3333"/>
          <w:sz w:val="28"/>
        </w:rPr>
        <w:t>-tion</w:t>
      </w:r>
      <w:r>
        <w:rPr>
          <w:color w:val="2E3333"/>
          <w:sz w:val="28"/>
        </w:rPr>
        <w:t xml:space="preserve">, </w:t>
      </w:r>
      <w:r>
        <w:rPr>
          <w:b/>
          <w:color w:val="2E3333"/>
          <w:sz w:val="28"/>
        </w:rPr>
        <w:t>-sion</w:t>
      </w:r>
      <w:r>
        <w:rPr>
          <w:color w:val="2E3333"/>
          <w:sz w:val="28"/>
        </w:rPr>
        <w:t xml:space="preserve">, and </w:t>
      </w:r>
      <w:r>
        <w:rPr>
          <w:b/>
          <w:color w:val="2E3333"/>
          <w:sz w:val="28"/>
        </w:rPr>
        <w:t>-ance</w:t>
      </w:r>
      <w:r>
        <w:rPr>
          <w:color w:val="2E3333"/>
          <w:sz w:val="28"/>
        </w:rPr>
        <w:t>.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Also,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if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you’ve</w:t>
      </w:r>
      <w:r>
        <w:rPr>
          <w:color w:val="2E3333"/>
          <w:spacing w:val="2"/>
          <w:sz w:val="28"/>
        </w:rPr>
        <w:t xml:space="preserve"> </w:t>
      </w:r>
      <w:r>
        <w:rPr>
          <w:color w:val="2E3333"/>
          <w:sz w:val="28"/>
        </w:rPr>
        <w:t>used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weak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verbs</w:t>
      </w:r>
      <w:r>
        <w:rPr>
          <w:color w:val="2E3333"/>
          <w:spacing w:val="2"/>
          <w:sz w:val="28"/>
        </w:rPr>
        <w:t xml:space="preserve"> </w:t>
      </w:r>
      <w:r>
        <w:rPr>
          <w:color w:val="2E3333"/>
          <w:sz w:val="28"/>
        </w:rPr>
        <w:t>like</w:t>
      </w:r>
      <w:r>
        <w:rPr>
          <w:color w:val="2E3333"/>
          <w:spacing w:val="3"/>
          <w:sz w:val="28"/>
        </w:rPr>
        <w:t xml:space="preserve"> </w:t>
      </w:r>
      <w:r>
        <w:rPr>
          <w:b/>
          <w:color w:val="2E3333"/>
          <w:sz w:val="28"/>
        </w:rPr>
        <w:t>give</w:t>
      </w:r>
      <w:r>
        <w:rPr>
          <w:color w:val="2E3333"/>
          <w:sz w:val="28"/>
        </w:rPr>
        <w:t>,</w:t>
      </w:r>
      <w:r>
        <w:rPr>
          <w:color w:val="2E3333"/>
          <w:spacing w:val="-1"/>
          <w:sz w:val="28"/>
        </w:rPr>
        <w:t xml:space="preserve"> </w:t>
      </w:r>
      <w:r>
        <w:rPr>
          <w:b/>
          <w:color w:val="2E3333"/>
          <w:sz w:val="28"/>
        </w:rPr>
        <w:t>have</w:t>
      </w:r>
      <w:r>
        <w:rPr>
          <w:color w:val="2E3333"/>
          <w:sz w:val="28"/>
        </w:rPr>
        <w:t>,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make</w:t>
      </w:r>
      <w:r>
        <w:rPr>
          <w:color w:val="2E3333"/>
          <w:sz w:val="28"/>
        </w:rPr>
        <w:t>,</w:t>
      </w:r>
      <w:r>
        <w:rPr>
          <w:color w:val="2E3333"/>
          <w:spacing w:val="-1"/>
          <w:sz w:val="28"/>
        </w:rPr>
        <w:t xml:space="preserve"> </w:t>
      </w:r>
      <w:r>
        <w:rPr>
          <w:b/>
          <w:color w:val="2E3333"/>
          <w:sz w:val="28"/>
        </w:rPr>
        <w:t>reach</w:t>
      </w:r>
      <w:r>
        <w:rPr>
          <w:color w:val="2E3333"/>
          <w:sz w:val="28"/>
        </w:rPr>
        <w:t>,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and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take</w:t>
      </w:r>
      <w:r>
        <w:rPr>
          <w:color w:val="2E3333"/>
          <w:sz w:val="28"/>
        </w:rPr>
        <w:t>,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this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could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be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sign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of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hidden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verb.</w:t>
      </w:r>
    </w:p>
    <w:p>
      <w:pPr>
        <w:pStyle w:val="9"/>
        <w:tabs>
          <w:tab w:val="left" w:pos="1371"/>
        </w:tabs>
        <w:spacing w:line="472" w:lineRule="auto"/>
        <w:ind w:left="614" w:right="1663" w:hanging="72"/>
        <w:rPr>
          <w:b/>
        </w:rPr>
      </w:pPr>
      <w:r>
        <w:rPr>
          <w:color w:val="2E3333"/>
        </w:rPr>
        <w:t>However,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it’s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normally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better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convey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and grab your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reader’s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attention,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rather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than</w:t>
      </w:r>
      <w:r>
        <w:rPr>
          <w:color w:val="2E3333"/>
        </w:rPr>
        <w:tab/>
      </w:r>
      <w:r>
        <w:rPr>
          <w:color w:val="2E3333"/>
        </w:rPr>
        <w:t>using</w:t>
      </w:r>
      <w:r>
        <w:rPr>
          <w:color w:val="2E3333"/>
          <w:spacing w:val="-3"/>
        </w:rPr>
        <w:t xml:space="preserve"> </w:t>
      </w:r>
      <w:r>
        <w:fldChar w:fldCharType="begin"/>
      </w:r>
      <w:r>
        <w:instrText xml:space="preserve"> HYPERLINK "https://prowritingaid.com/Passive-Voice" \h </w:instrText>
      </w:r>
      <w:r>
        <w:fldChar w:fldCharType="separate"/>
      </w:r>
      <w:r>
        <w:rPr>
          <w:b/>
          <w:color w:val="007979"/>
          <w:u w:val="thick" w:color="007979"/>
        </w:rPr>
        <w:t>passive</w:t>
      </w:r>
      <w:r>
        <w:rPr>
          <w:b/>
          <w:color w:val="007979"/>
          <w:u w:val="thick" w:color="007979"/>
        </w:rPr>
        <w:fldChar w:fldCharType="end"/>
      </w:r>
    </w:p>
    <w:p>
      <w:pPr>
        <w:tabs>
          <w:tab w:val="left" w:pos="1429"/>
        </w:tabs>
        <w:spacing w:before="0" w:line="320" w:lineRule="exact"/>
        <w:ind w:left="614" w:right="0" w:firstLine="0"/>
        <w:jc w:val="left"/>
        <w:rPr>
          <w:rFonts w:ascii="Arial MT"/>
          <w:sz w:val="21"/>
        </w:rPr>
      </w:pPr>
      <w:r>
        <w:rPr>
          <w:color w:val="2E3333"/>
          <w:sz w:val="28"/>
        </w:rPr>
        <w:t>verbs</w:t>
      </w:r>
      <w:r>
        <w:rPr>
          <w:color w:val="2E3333"/>
          <w:sz w:val="28"/>
        </w:rPr>
        <w:tab/>
      </w:r>
      <w:r>
        <w:rPr>
          <w:color w:val="2E3333"/>
          <w:sz w:val="28"/>
        </w:rPr>
        <w:t>like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is</w:t>
      </w:r>
      <w:r>
        <w:rPr>
          <w:color w:val="2E3333"/>
          <w:sz w:val="28"/>
        </w:rPr>
        <w:t>,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has</w:t>
      </w:r>
      <w:r>
        <w:rPr>
          <w:color w:val="2E3333"/>
          <w:sz w:val="28"/>
        </w:rPr>
        <w:t>,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and</w:t>
      </w:r>
      <w:r>
        <w:rPr>
          <w:color w:val="2E3333"/>
          <w:spacing w:val="1"/>
          <w:sz w:val="28"/>
        </w:rPr>
        <w:t xml:space="preserve"> </w:t>
      </w:r>
      <w:r>
        <w:rPr>
          <w:b/>
          <w:color w:val="2E3333"/>
          <w:sz w:val="28"/>
        </w:rPr>
        <w:t>was</w:t>
      </w:r>
      <w:r>
        <w:rPr>
          <w:rFonts w:ascii="Arial MT"/>
          <w:color w:val="2E3333"/>
          <w:sz w:val="21"/>
        </w:rPr>
        <w:t>.</w:t>
      </w:r>
    </w:p>
    <w:p>
      <w:pPr>
        <w:pStyle w:val="9"/>
        <w:spacing w:before="1"/>
        <w:rPr>
          <w:rFonts w:ascii="Arial MT"/>
          <w:sz w:val="27"/>
        </w:rPr>
      </w:pPr>
    </w:p>
    <w:p>
      <w:pPr>
        <w:pStyle w:val="9"/>
        <w:spacing w:line="472" w:lineRule="auto"/>
        <w:ind w:left="614" w:right="1168" w:hanging="92"/>
      </w:pPr>
      <w:r>
        <w:rPr>
          <w:color w:val="2E3333"/>
        </w:rPr>
        <w:t>Rewording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sentences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to favor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active verbs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instead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10"/>
        </w:rPr>
        <w:t xml:space="preserve"> </w:t>
      </w:r>
      <w:r>
        <w:rPr>
          <w:color w:val="2E3333"/>
        </w:rPr>
        <w:t>passive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will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strengthen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writing.</w:t>
      </w:r>
    </w:p>
    <w:p>
      <w:pPr>
        <w:spacing w:after="0" w:line="472" w:lineRule="auto"/>
        <w:sectPr>
          <w:pgSz w:w="11910" w:h="16840"/>
          <w:pgMar w:top="14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25"/>
        </w:rPr>
      </w:pPr>
    </w:p>
    <w:p>
      <w:pPr>
        <w:pStyle w:val="9"/>
        <w:spacing w:before="87"/>
        <w:ind w:left="686"/>
      </w:pPr>
      <w:r>
        <w:rPr>
          <w:color w:val="2E3333"/>
        </w:rPr>
        <w:t>For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example, you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use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instead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adjective:</w:t>
      </w:r>
    </w:p>
    <w:p>
      <w:pPr>
        <w:pStyle w:val="9"/>
        <w:spacing w:before="6"/>
        <w:rPr>
          <w:sz w:val="30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Original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He</w:t>
      </w:r>
      <w:r>
        <w:rPr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is</w:t>
      </w:r>
      <w:r>
        <w:rPr>
          <w:b/>
          <w:color w:val="2E3333"/>
          <w:spacing w:val="-1"/>
          <w:sz w:val="28"/>
        </w:rPr>
        <w:t xml:space="preserve"> </w:t>
      </w:r>
      <w:r>
        <w:rPr>
          <w:b/>
          <w:color w:val="2E3333"/>
          <w:sz w:val="28"/>
        </w:rPr>
        <w:t xml:space="preserve">asleep </w:t>
      </w:r>
      <w:r>
        <w:rPr>
          <w:color w:val="2E3333"/>
          <w:sz w:val="28"/>
        </w:rPr>
        <w:t>under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the tree.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Improved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He</w:t>
      </w:r>
      <w:r>
        <w:rPr>
          <w:color w:val="2E3333"/>
          <w:spacing w:val="1"/>
          <w:sz w:val="28"/>
        </w:rPr>
        <w:t xml:space="preserve"> </w:t>
      </w:r>
      <w:r>
        <w:rPr>
          <w:b/>
          <w:color w:val="2E3333"/>
          <w:sz w:val="28"/>
        </w:rPr>
        <w:t xml:space="preserve">sleeps </w:t>
      </w:r>
      <w:r>
        <w:rPr>
          <w:color w:val="2E3333"/>
          <w:sz w:val="28"/>
        </w:rPr>
        <w:t>under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tree.</w:t>
      </w:r>
    </w:p>
    <w:p>
      <w:pPr>
        <w:pStyle w:val="9"/>
        <w:spacing w:before="240" w:line="472" w:lineRule="auto"/>
        <w:ind w:left="686" w:right="2555" w:hanging="72"/>
      </w:pP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3"/>
        </w:rPr>
        <w:t xml:space="preserve"> </w:t>
      </w:r>
      <w:r>
        <w:rPr>
          <w:b/>
          <w:color w:val="2E3333"/>
        </w:rPr>
        <w:t xml:space="preserve">sleeps </w:t>
      </w:r>
      <w:r>
        <w:rPr>
          <w:color w:val="2E3333"/>
        </w:rPr>
        <w:t>is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more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powerful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than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passive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version</w:t>
      </w:r>
      <w:r>
        <w:rPr>
          <w:color w:val="2E3333"/>
          <w:spacing w:val="-3"/>
        </w:rPr>
        <w:t xml:space="preserve"> </w:t>
      </w:r>
      <w:r>
        <w:rPr>
          <w:b/>
          <w:color w:val="2E3333"/>
        </w:rPr>
        <w:t>is</w:t>
      </w:r>
      <w:r>
        <w:rPr>
          <w:b/>
          <w:color w:val="2E3333"/>
          <w:spacing w:val="-2"/>
        </w:rPr>
        <w:t xml:space="preserve"> </w:t>
      </w:r>
      <w:r>
        <w:rPr>
          <w:b/>
          <w:color w:val="2E3333"/>
        </w:rPr>
        <w:t>asleep</w:t>
      </w:r>
      <w:r>
        <w:rPr>
          <w:color w:val="2E3333"/>
        </w:rPr>
        <w:t>.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Similarly,</w:t>
      </w:r>
      <w:r>
        <w:rPr>
          <w:color w:val="2E3333"/>
          <w:spacing w:val="6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can use a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5"/>
        </w:rPr>
        <w:t xml:space="preserve"> </w:t>
      </w:r>
      <w:r>
        <w:rPr>
          <w:color w:val="2E3333"/>
        </w:rPr>
        <w:t>instead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6"/>
        </w:rPr>
        <w:t xml:space="preserve"> </w:t>
      </w:r>
      <w:r>
        <w:rPr>
          <w:color w:val="2E3333"/>
        </w:rPr>
        <w:t>noun:</w:t>
      </w:r>
    </w:p>
    <w:p>
      <w:pPr>
        <w:pStyle w:val="12"/>
        <w:numPr>
          <w:ilvl w:val="1"/>
          <w:numId w:val="18"/>
        </w:numPr>
        <w:tabs>
          <w:tab w:val="left" w:pos="840"/>
        </w:tabs>
        <w:spacing w:before="37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Original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She</w:t>
      </w:r>
      <w:r>
        <w:rPr>
          <w:color w:val="2E3333"/>
          <w:spacing w:val="1"/>
          <w:sz w:val="28"/>
        </w:rPr>
        <w:t xml:space="preserve"> </w:t>
      </w:r>
      <w:r>
        <w:rPr>
          <w:b/>
          <w:color w:val="2E3333"/>
          <w:sz w:val="28"/>
        </w:rPr>
        <w:t xml:space="preserve">was </w:t>
      </w:r>
      <w:r>
        <w:rPr>
          <w:color w:val="2E3333"/>
          <w:sz w:val="28"/>
        </w:rPr>
        <w:t>a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good</w:t>
      </w:r>
      <w:r>
        <w:rPr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writer</w:t>
      </w:r>
      <w:r>
        <w:rPr>
          <w:color w:val="2E3333"/>
          <w:sz w:val="28"/>
        </w:rPr>
        <w:t>.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Improved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9"/>
          <w:sz w:val="28"/>
        </w:rPr>
        <w:t xml:space="preserve"> </w:t>
      </w:r>
      <w:r>
        <w:rPr>
          <w:color w:val="2E3333"/>
          <w:sz w:val="28"/>
        </w:rPr>
        <w:t>She</w:t>
      </w:r>
      <w:r>
        <w:rPr>
          <w:color w:val="2E3333"/>
          <w:spacing w:val="4"/>
          <w:sz w:val="28"/>
        </w:rPr>
        <w:t xml:space="preserve"> </w:t>
      </w:r>
      <w:r>
        <w:rPr>
          <w:b/>
          <w:color w:val="2E3333"/>
          <w:sz w:val="28"/>
        </w:rPr>
        <w:t>wrote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well.</w:t>
      </w:r>
    </w:p>
    <w:p>
      <w:pPr>
        <w:pStyle w:val="9"/>
        <w:tabs>
          <w:tab w:val="left" w:pos="1049"/>
        </w:tabs>
        <w:spacing w:before="240" w:line="475" w:lineRule="auto"/>
        <w:ind w:left="614" w:right="946" w:hanging="72"/>
      </w:pPr>
      <w:r>
        <w:rPr>
          <w:color w:val="2E3333"/>
        </w:rPr>
        <w:t xml:space="preserve">Once again, the verb </w:t>
      </w:r>
      <w:r>
        <w:rPr>
          <w:b/>
          <w:color w:val="2E3333"/>
        </w:rPr>
        <w:t xml:space="preserve">wrote </w:t>
      </w:r>
      <w:r>
        <w:rPr>
          <w:color w:val="2E3333"/>
        </w:rPr>
        <w:t xml:space="preserve">is more powerful than the passive version </w:t>
      </w:r>
      <w:r>
        <w:rPr>
          <w:b/>
          <w:color w:val="2E3333"/>
        </w:rPr>
        <w:t>was a writer</w:t>
      </w:r>
      <w:r>
        <w:rPr>
          <w:color w:val="2E3333"/>
        </w:rPr>
        <w:t>, because</w:t>
      </w:r>
      <w:r>
        <w:rPr>
          <w:color w:val="2E3333"/>
          <w:spacing w:val="-68"/>
        </w:rPr>
        <w:t xml:space="preserve"> </w:t>
      </w:r>
      <w:r>
        <w:rPr>
          <w:color w:val="2E3333"/>
        </w:rPr>
        <w:t>it</w:t>
      </w:r>
      <w:r>
        <w:rPr>
          <w:color w:val="2E3333"/>
        </w:rPr>
        <w:tab/>
      </w:r>
      <w:r>
        <w:rPr>
          <w:color w:val="2E3333"/>
        </w:rPr>
        <w:t>conveys</w:t>
      </w:r>
      <w:r>
        <w:rPr>
          <w:color w:val="2E3333"/>
          <w:spacing w:val="7"/>
        </w:rPr>
        <w:t xml:space="preserve"> </w:t>
      </w:r>
      <w:r>
        <w:rPr>
          <w:color w:val="2E3333"/>
        </w:rPr>
        <w:t>movement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and action.</w:t>
      </w:r>
    </w:p>
    <w:p>
      <w:pPr>
        <w:pStyle w:val="9"/>
        <w:spacing w:line="319" w:lineRule="exact"/>
        <w:ind w:left="542"/>
      </w:pPr>
      <w:r>
        <w:rPr>
          <w:color w:val="2E3333"/>
        </w:rPr>
        <w:t>ome verbs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10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English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language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are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more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descriptive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precise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than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others.</w:t>
      </w:r>
    </w:p>
    <w:p>
      <w:pPr>
        <w:pStyle w:val="9"/>
        <w:spacing w:before="1"/>
        <w:rPr>
          <w:sz w:val="27"/>
        </w:rPr>
      </w:pPr>
    </w:p>
    <w:p>
      <w:pPr>
        <w:tabs>
          <w:tab w:val="left" w:pos="1256"/>
        </w:tabs>
        <w:spacing w:before="0" w:line="472" w:lineRule="auto"/>
        <w:ind w:left="892" w:right="1234" w:hanging="308"/>
        <w:jc w:val="left"/>
        <w:rPr>
          <w:sz w:val="28"/>
        </w:rPr>
      </w:pPr>
      <w:r>
        <w:rPr>
          <w:color w:val="2E3333"/>
          <w:sz w:val="28"/>
        </w:rPr>
        <w:t xml:space="preserve">For example, the word </w:t>
      </w:r>
      <w:r>
        <w:rPr>
          <w:b/>
          <w:color w:val="2E3333"/>
          <w:sz w:val="28"/>
        </w:rPr>
        <w:t xml:space="preserve">whispered </w:t>
      </w:r>
      <w:r>
        <w:rPr>
          <w:color w:val="2E3333"/>
          <w:sz w:val="28"/>
        </w:rPr>
        <w:t xml:space="preserve">conveys more information than the word </w:t>
      </w:r>
      <w:r>
        <w:rPr>
          <w:b/>
          <w:color w:val="2E3333"/>
          <w:sz w:val="28"/>
        </w:rPr>
        <w:t>said</w:t>
      </w:r>
      <w:r>
        <w:rPr>
          <w:color w:val="2E3333"/>
          <w:sz w:val="28"/>
        </w:rPr>
        <w:t>, because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it</w:t>
      </w:r>
      <w:r>
        <w:rPr>
          <w:color w:val="2E3333"/>
          <w:sz w:val="28"/>
        </w:rPr>
        <w:tab/>
      </w:r>
      <w:r>
        <w:rPr>
          <w:color w:val="2E3333"/>
          <w:sz w:val="28"/>
        </w:rPr>
        <w:t>implies</w:t>
      </w:r>
      <w:r>
        <w:rPr>
          <w:color w:val="2E3333"/>
          <w:spacing w:val="5"/>
          <w:sz w:val="28"/>
        </w:rPr>
        <w:t xml:space="preserve"> </w:t>
      </w:r>
      <w:r>
        <w:fldChar w:fldCharType="begin"/>
      </w:r>
      <w:r>
        <w:instrText xml:space="preserve"> HYPERLINK "https://prowritingaid.com/Adverbs" \h </w:instrText>
      </w:r>
      <w:r>
        <w:fldChar w:fldCharType="separate"/>
      </w:r>
      <w:r>
        <w:rPr>
          <w:b/>
          <w:color w:val="007979"/>
          <w:sz w:val="28"/>
          <w:u w:val="thick" w:color="007979"/>
        </w:rPr>
        <w:t>adverbs</w:t>
      </w:r>
      <w:r>
        <w:rPr>
          <w:b/>
          <w:color w:val="007979"/>
          <w:spacing w:val="4"/>
          <w:sz w:val="28"/>
        </w:rPr>
        <w:t xml:space="preserve"> </w:t>
      </w:r>
      <w:r>
        <w:rPr>
          <w:b/>
          <w:color w:val="007979"/>
          <w:spacing w:val="4"/>
          <w:sz w:val="28"/>
        </w:rPr>
        <w:fldChar w:fldCharType="end"/>
      </w:r>
      <w:r>
        <w:rPr>
          <w:color w:val="2E3333"/>
          <w:sz w:val="28"/>
        </w:rPr>
        <w:t>like</w:t>
      </w:r>
      <w:r>
        <w:rPr>
          <w:color w:val="2E3333"/>
          <w:spacing w:val="3"/>
          <w:sz w:val="28"/>
        </w:rPr>
        <w:t xml:space="preserve"> </w:t>
      </w:r>
      <w:r>
        <w:rPr>
          <w:b/>
          <w:color w:val="2E3333"/>
          <w:sz w:val="28"/>
        </w:rPr>
        <w:t>quietly</w:t>
      </w:r>
      <w:r>
        <w:rPr>
          <w:b/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 xml:space="preserve">or </w:t>
      </w:r>
      <w:r>
        <w:rPr>
          <w:b/>
          <w:color w:val="2E3333"/>
          <w:sz w:val="28"/>
        </w:rPr>
        <w:t>furtively</w:t>
      </w:r>
      <w:r>
        <w:rPr>
          <w:color w:val="2E3333"/>
          <w:sz w:val="28"/>
        </w:rPr>
        <w:t>.</w:t>
      </w:r>
    </w:p>
    <w:p>
      <w:pPr>
        <w:pStyle w:val="9"/>
        <w:tabs>
          <w:tab w:val="left" w:pos="1165"/>
        </w:tabs>
        <w:spacing w:line="472" w:lineRule="auto"/>
        <w:ind w:left="542" w:right="989" w:firstLine="211"/>
      </w:pPr>
      <w:r>
        <w:rPr>
          <w:color w:val="2E3333"/>
        </w:rPr>
        <w:t>Similarly,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2"/>
        </w:rPr>
        <w:t xml:space="preserve"> </w:t>
      </w:r>
      <w:r>
        <w:rPr>
          <w:b/>
          <w:color w:val="2E3333"/>
        </w:rPr>
        <w:t>sprint</w:t>
      </w:r>
      <w:r>
        <w:rPr>
          <w:b/>
          <w:color w:val="2E3333"/>
          <w:spacing w:val="-5"/>
        </w:rPr>
        <w:t xml:space="preserve"> </w:t>
      </w:r>
      <w:r>
        <w:rPr>
          <w:color w:val="2E3333"/>
        </w:rPr>
        <w:t>conveys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more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information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than</w:t>
      </w:r>
      <w:r>
        <w:rPr>
          <w:color w:val="2E3333"/>
          <w:spacing w:val="-1"/>
        </w:rPr>
        <w:t xml:space="preserve"> </w:t>
      </w:r>
      <w:r>
        <w:rPr>
          <w:b/>
          <w:color w:val="2E3333"/>
        </w:rPr>
        <w:t>move</w:t>
      </w:r>
      <w:r>
        <w:rPr>
          <w:color w:val="2E3333"/>
        </w:rPr>
        <w:t>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because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it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tells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reader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the</w:t>
      </w:r>
      <w:r>
        <w:rPr>
          <w:color w:val="2E3333"/>
        </w:rPr>
        <w:tab/>
      </w:r>
      <w:r>
        <w:rPr>
          <w:color w:val="2E3333"/>
        </w:rPr>
        <w:t>specific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type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of movement being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described.</w:t>
      </w:r>
    </w:p>
    <w:p>
      <w:pPr>
        <w:pStyle w:val="9"/>
        <w:tabs>
          <w:tab w:val="left" w:pos="1467"/>
        </w:tabs>
        <w:spacing w:line="472" w:lineRule="auto"/>
        <w:ind w:left="686" w:right="1702" w:hanging="72"/>
      </w:pPr>
      <w:r>
        <w:rPr>
          <w:color w:val="2E3333"/>
        </w:rPr>
        <w:t>There’s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nothing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wrong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using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generic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like</w:t>
      </w:r>
      <w:r>
        <w:rPr>
          <w:color w:val="2E3333"/>
          <w:spacing w:val="6"/>
        </w:rPr>
        <w:t xml:space="preserve"> </w:t>
      </w:r>
      <w:r>
        <w:rPr>
          <w:b/>
          <w:color w:val="2E3333"/>
        </w:rPr>
        <w:t>said</w:t>
      </w:r>
      <w:r>
        <w:rPr>
          <w:color w:val="2E3333"/>
        </w:rPr>
        <w:t>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but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if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want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provide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more</w:t>
      </w:r>
      <w:r>
        <w:rPr>
          <w:color w:val="2E3333"/>
        </w:rPr>
        <w:tab/>
      </w:r>
      <w:r>
        <w:rPr>
          <w:color w:val="2E3333"/>
        </w:rPr>
        <w:t>information,</w:t>
      </w:r>
      <w:r>
        <w:rPr>
          <w:color w:val="2E3333"/>
          <w:spacing w:val="7"/>
        </w:rPr>
        <w:t xml:space="preserve"> </w:t>
      </w:r>
      <w:r>
        <w:rPr>
          <w:color w:val="2E3333"/>
        </w:rPr>
        <w:t>it’s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almost</w:t>
      </w:r>
    </w:p>
    <w:p>
      <w:pPr>
        <w:pStyle w:val="9"/>
        <w:spacing w:line="321" w:lineRule="exact"/>
        <w:ind w:left="614"/>
      </w:pPr>
      <w:r>
        <w:rPr>
          <w:color w:val="2E3333"/>
        </w:rPr>
        <w:t>always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better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to use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specific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instead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modifying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weak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verb.</w:t>
      </w:r>
    </w:p>
    <w:p>
      <w:pPr>
        <w:pStyle w:val="9"/>
        <w:rPr>
          <w:sz w:val="27"/>
        </w:rPr>
      </w:pPr>
    </w:p>
    <w:p>
      <w:pPr>
        <w:pStyle w:val="9"/>
        <w:spacing w:line="472" w:lineRule="auto"/>
        <w:ind w:left="614" w:right="571"/>
      </w:pPr>
      <w:r>
        <w:rPr>
          <w:color w:val="2E3333"/>
        </w:rPr>
        <w:t>Sometimes,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this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rule means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replacing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generic verb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its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adverb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stronger, more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specific</w:t>
      </w:r>
      <w:r>
        <w:rPr>
          <w:color w:val="2E3333"/>
          <w:spacing w:val="6"/>
        </w:rPr>
        <w:t xml:space="preserve"> </w:t>
      </w:r>
      <w:r>
        <w:rPr>
          <w:color w:val="2E3333"/>
        </w:rPr>
        <w:t>verb.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Consider</w:t>
      </w:r>
    </w:p>
    <w:p>
      <w:pPr>
        <w:pStyle w:val="9"/>
        <w:spacing w:line="321" w:lineRule="exact"/>
        <w:ind w:left="614"/>
      </w:pPr>
      <w:r>
        <w:rPr>
          <w:color w:val="2E3333"/>
        </w:rPr>
        <w:t>the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following</w:t>
      </w:r>
      <w:r>
        <w:rPr>
          <w:color w:val="2E3333"/>
          <w:spacing w:val="-11"/>
        </w:rPr>
        <w:t xml:space="preserve"> </w:t>
      </w:r>
      <w:r>
        <w:rPr>
          <w:color w:val="2E3333"/>
        </w:rPr>
        <w:t>example:</w:t>
      </w:r>
    </w:p>
    <w:p>
      <w:pPr>
        <w:pStyle w:val="9"/>
        <w:spacing w:before="1"/>
        <w:rPr>
          <w:sz w:val="27"/>
        </w:rPr>
      </w:pPr>
    </w:p>
    <w:p>
      <w:pPr>
        <w:spacing w:before="0" w:line="475" w:lineRule="auto"/>
        <w:ind w:left="614" w:right="4328" w:firstLine="72"/>
        <w:jc w:val="left"/>
        <w:rPr>
          <w:sz w:val="28"/>
        </w:rPr>
      </w:pPr>
      <w:r>
        <w:rPr>
          <w:color w:val="2E3333"/>
          <w:sz w:val="28"/>
        </w:rPr>
        <w:t>Original</w:t>
      </w:r>
      <w:r>
        <w:rPr>
          <w:color w:val="2E3333"/>
          <w:spacing w:val="-10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10"/>
          <w:sz w:val="28"/>
        </w:rPr>
        <w:t xml:space="preserve"> </w:t>
      </w:r>
      <w:r>
        <w:rPr>
          <w:color w:val="2E3333"/>
          <w:sz w:val="28"/>
        </w:rPr>
        <w:t>She</w:t>
      </w:r>
      <w:r>
        <w:rPr>
          <w:color w:val="2E3333"/>
          <w:spacing w:val="3"/>
          <w:sz w:val="28"/>
        </w:rPr>
        <w:t xml:space="preserve"> </w:t>
      </w:r>
      <w:r>
        <w:rPr>
          <w:b/>
          <w:color w:val="2E3333"/>
          <w:sz w:val="28"/>
        </w:rPr>
        <w:t>walked</w:t>
      </w:r>
      <w:r>
        <w:rPr>
          <w:b/>
          <w:color w:val="2E3333"/>
          <w:spacing w:val="-5"/>
          <w:sz w:val="28"/>
        </w:rPr>
        <w:t xml:space="preserve"> </w:t>
      </w:r>
      <w:r>
        <w:rPr>
          <w:b/>
          <w:color w:val="2E3333"/>
          <w:sz w:val="28"/>
        </w:rPr>
        <w:t>slowly</w:t>
      </w:r>
      <w:r>
        <w:rPr>
          <w:b/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up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stairs.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Improved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She</w:t>
      </w:r>
      <w:r>
        <w:rPr>
          <w:color w:val="2E3333"/>
          <w:spacing w:val="4"/>
          <w:sz w:val="28"/>
        </w:rPr>
        <w:t xml:space="preserve"> </w:t>
      </w:r>
      <w:r>
        <w:rPr>
          <w:b/>
          <w:color w:val="2E3333"/>
          <w:sz w:val="28"/>
        </w:rPr>
        <w:t>trudged</w:t>
      </w:r>
      <w:r>
        <w:rPr>
          <w:b/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up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stairs.</w:t>
      </w:r>
    </w:p>
    <w:p>
      <w:pPr>
        <w:spacing w:before="0" w:line="319" w:lineRule="exact"/>
        <w:ind w:left="753" w:right="0" w:firstLine="0"/>
        <w:jc w:val="left"/>
        <w:rPr>
          <w:sz w:val="28"/>
        </w:rPr>
      </w:pPr>
      <w:r>
        <w:rPr>
          <w:b/>
          <w:color w:val="2E3333"/>
          <w:sz w:val="28"/>
        </w:rPr>
        <w:t>Trudged</w:t>
      </w:r>
      <w:r>
        <w:rPr>
          <w:b/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is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more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concise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and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evocative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than</w:t>
      </w:r>
      <w:r>
        <w:rPr>
          <w:color w:val="2E3333"/>
          <w:spacing w:val="1"/>
          <w:sz w:val="28"/>
        </w:rPr>
        <w:t xml:space="preserve"> </w:t>
      </w:r>
      <w:r>
        <w:rPr>
          <w:b/>
          <w:color w:val="2E3333"/>
          <w:sz w:val="28"/>
        </w:rPr>
        <w:t>walked</w:t>
      </w:r>
      <w:r>
        <w:rPr>
          <w:b/>
          <w:color w:val="2E3333"/>
          <w:spacing w:val="-7"/>
          <w:sz w:val="28"/>
        </w:rPr>
        <w:t xml:space="preserve"> </w:t>
      </w:r>
      <w:r>
        <w:rPr>
          <w:b/>
          <w:color w:val="2E3333"/>
          <w:sz w:val="28"/>
        </w:rPr>
        <w:t>slowly</w:t>
      </w:r>
      <w:r>
        <w:rPr>
          <w:color w:val="2E3333"/>
          <w:sz w:val="28"/>
        </w:rPr>
        <w:t>.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top="15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74" w:line="472" w:lineRule="auto"/>
        <w:ind w:left="686" w:right="1591"/>
      </w:pPr>
      <w:r>
        <w:rPr>
          <w:color w:val="2E3333"/>
        </w:rPr>
        <w:t>Other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times,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rule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also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mean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replacing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generic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modifying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phrase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stronger verb.</w:t>
      </w:r>
    </w:p>
    <w:p>
      <w:pPr>
        <w:pStyle w:val="12"/>
        <w:numPr>
          <w:ilvl w:val="1"/>
          <w:numId w:val="18"/>
        </w:numPr>
        <w:tabs>
          <w:tab w:val="left" w:pos="840"/>
        </w:tabs>
        <w:spacing w:before="38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Original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He</w:t>
      </w:r>
      <w:r>
        <w:rPr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smiled</w:t>
      </w:r>
      <w:r>
        <w:rPr>
          <w:b/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in</w:t>
      </w:r>
      <w:r>
        <w:rPr>
          <w:b/>
          <w:color w:val="2E3333"/>
          <w:spacing w:val="-7"/>
          <w:sz w:val="28"/>
        </w:rPr>
        <w:t xml:space="preserve"> </w:t>
      </w:r>
      <w:r>
        <w:rPr>
          <w:b/>
          <w:color w:val="2E3333"/>
          <w:sz w:val="28"/>
        </w:rPr>
        <w:t>a</w:t>
      </w:r>
      <w:r>
        <w:rPr>
          <w:b/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mean</w:t>
      </w:r>
      <w:r>
        <w:rPr>
          <w:b/>
          <w:color w:val="2E3333"/>
          <w:spacing w:val="-3"/>
          <w:sz w:val="28"/>
        </w:rPr>
        <w:t xml:space="preserve"> </w:t>
      </w:r>
      <w:r>
        <w:rPr>
          <w:b/>
          <w:color w:val="2E3333"/>
          <w:sz w:val="28"/>
        </w:rPr>
        <w:t>way</w:t>
      </w:r>
      <w:r>
        <w:rPr>
          <w:b/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at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4"/>
          <w:sz w:val="28"/>
        </w:rPr>
        <w:t xml:space="preserve"> </w:t>
      </w:r>
      <w:r>
        <w:rPr>
          <w:color w:val="2E3333"/>
          <w:sz w:val="28"/>
        </w:rPr>
        <w:t>new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kid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in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class.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Improved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Sentence: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He</w:t>
      </w:r>
      <w:r>
        <w:rPr>
          <w:color w:val="2E3333"/>
          <w:spacing w:val="1"/>
          <w:sz w:val="28"/>
        </w:rPr>
        <w:t xml:space="preserve"> </w:t>
      </w:r>
      <w:r>
        <w:rPr>
          <w:b/>
          <w:color w:val="2E3333"/>
          <w:sz w:val="28"/>
        </w:rPr>
        <w:t>sneered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at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new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kid in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class.</w:t>
      </w:r>
    </w:p>
    <w:p>
      <w:pPr>
        <w:pStyle w:val="9"/>
        <w:spacing w:before="5"/>
        <w:rPr>
          <w:sz w:val="29"/>
        </w:rPr>
      </w:pPr>
    </w:p>
    <w:p>
      <w:pPr>
        <w:spacing w:before="0"/>
        <w:ind w:left="719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2E3333"/>
          <w:w w:val="100"/>
          <w:sz w:val="20"/>
        </w:rPr>
        <w:t></w:t>
      </w:r>
    </w:p>
    <w:p>
      <w:pPr>
        <w:pStyle w:val="9"/>
        <w:spacing w:before="11"/>
        <w:rPr>
          <w:rFonts w:ascii="Symbol" w:hAnsi="Symbol"/>
          <w:sz w:val="20"/>
        </w:rPr>
      </w:pPr>
    </w:p>
    <w:p>
      <w:pPr>
        <w:spacing w:before="0" w:line="472" w:lineRule="auto"/>
        <w:ind w:left="546" w:right="571" w:firstLine="139"/>
        <w:jc w:val="left"/>
        <w:rPr>
          <w:sz w:val="28"/>
        </w:rPr>
      </w:pPr>
      <w:r>
        <w:rPr>
          <w:b/>
          <w:color w:val="2E3333"/>
          <w:sz w:val="28"/>
        </w:rPr>
        <w:t>Sneered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is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2"/>
          <w:sz w:val="28"/>
        </w:rPr>
        <w:t xml:space="preserve"> </w:t>
      </w:r>
      <w:r>
        <w:rPr>
          <w:color w:val="2E3333"/>
          <w:sz w:val="28"/>
        </w:rPr>
        <w:t>more</w:t>
      </w:r>
      <w:r>
        <w:rPr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interesting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way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to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say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smiled</w:t>
      </w:r>
      <w:r>
        <w:rPr>
          <w:b/>
          <w:color w:val="2E3333"/>
          <w:spacing w:val="-4"/>
          <w:sz w:val="28"/>
        </w:rPr>
        <w:t xml:space="preserve"> </w:t>
      </w:r>
      <w:r>
        <w:rPr>
          <w:b/>
          <w:color w:val="2E3333"/>
          <w:sz w:val="28"/>
        </w:rPr>
        <w:t>in</w:t>
      </w:r>
      <w:r>
        <w:rPr>
          <w:b/>
          <w:color w:val="2E3333"/>
          <w:spacing w:val="-8"/>
          <w:sz w:val="28"/>
        </w:rPr>
        <w:t xml:space="preserve"> </w:t>
      </w:r>
      <w:r>
        <w:rPr>
          <w:b/>
          <w:color w:val="2E3333"/>
          <w:sz w:val="28"/>
        </w:rPr>
        <w:t>a</w:t>
      </w:r>
      <w:r>
        <w:rPr>
          <w:b/>
          <w:color w:val="2E3333"/>
          <w:spacing w:val="-3"/>
          <w:sz w:val="28"/>
        </w:rPr>
        <w:t xml:space="preserve"> </w:t>
      </w:r>
      <w:r>
        <w:rPr>
          <w:b/>
          <w:color w:val="2E3333"/>
          <w:sz w:val="28"/>
        </w:rPr>
        <w:t>mean</w:t>
      </w:r>
      <w:r>
        <w:rPr>
          <w:b/>
          <w:color w:val="2E3333"/>
          <w:spacing w:val="-4"/>
          <w:sz w:val="28"/>
        </w:rPr>
        <w:t xml:space="preserve"> </w:t>
      </w:r>
      <w:r>
        <w:rPr>
          <w:b/>
          <w:color w:val="2E3333"/>
          <w:sz w:val="28"/>
        </w:rPr>
        <w:t>way</w:t>
      </w:r>
      <w:r>
        <w:rPr>
          <w:b/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and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will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make</w:t>
      </w:r>
      <w:r>
        <w:rPr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your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writing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more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powerful.</w:t>
      </w:r>
    </w:p>
    <w:p>
      <w:pPr>
        <w:pStyle w:val="9"/>
        <w:spacing w:line="475" w:lineRule="auto"/>
        <w:ind w:left="542" w:right="1168"/>
      </w:pPr>
      <w:r>
        <w:rPr>
          <w:color w:val="2E3333"/>
        </w:rPr>
        <w:t>keep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mind it's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okay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use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phrasal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verbs,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which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are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that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consist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multiple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words,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such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as</w:t>
      </w:r>
      <w:r>
        <w:rPr>
          <w:color w:val="2E3333"/>
          <w:spacing w:val="5"/>
        </w:rPr>
        <w:t xml:space="preserve"> </w:t>
      </w:r>
      <w:r>
        <w:rPr>
          <w:b/>
          <w:color w:val="2E3333"/>
        </w:rPr>
        <w:t>break</w:t>
      </w:r>
      <w:r>
        <w:rPr>
          <w:b/>
          <w:color w:val="2E3333"/>
          <w:spacing w:val="-5"/>
        </w:rPr>
        <w:t xml:space="preserve"> </w:t>
      </w:r>
      <w:r>
        <w:rPr>
          <w:b/>
          <w:color w:val="2E3333"/>
        </w:rPr>
        <w:t>down</w:t>
      </w:r>
      <w:r>
        <w:rPr>
          <w:b/>
          <w:color w:val="2E3333"/>
          <w:spacing w:val="-2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2"/>
        </w:rPr>
        <w:t xml:space="preserve"> </w:t>
      </w:r>
      <w:r>
        <w:rPr>
          <w:b/>
          <w:color w:val="2E3333"/>
        </w:rPr>
        <w:t>let</w:t>
      </w:r>
      <w:r>
        <w:rPr>
          <w:b/>
          <w:color w:val="2E3333"/>
          <w:spacing w:val="-1"/>
        </w:rPr>
        <w:t xml:space="preserve"> </w:t>
      </w:r>
      <w:r>
        <w:rPr>
          <w:b/>
          <w:color w:val="2E3333"/>
        </w:rPr>
        <w:t>go</w:t>
      </w:r>
      <w:r>
        <w:rPr>
          <w:color w:val="2E3333"/>
        </w:rPr>
        <w:t>.</w:t>
      </w:r>
    </w:p>
    <w:p>
      <w:pPr>
        <w:pStyle w:val="3"/>
        <w:spacing w:before="4"/>
        <w:ind w:left="662"/>
      </w:pPr>
      <w:bookmarkStart w:id="55" w:name="Types of Verbs"/>
      <w:bookmarkEnd w:id="55"/>
      <w:r>
        <w:rPr>
          <w:color w:val="2E3333"/>
        </w:rPr>
        <w:t>Types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Verbs</w:t>
      </w:r>
    </w:p>
    <w:p>
      <w:pPr>
        <w:pStyle w:val="9"/>
        <w:tabs>
          <w:tab w:val="left" w:pos="1112"/>
        </w:tabs>
        <w:spacing w:before="112" w:line="472" w:lineRule="auto"/>
        <w:ind w:left="614" w:right="570" w:firstLine="28"/>
      </w:pPr>
      <w:r>
        <w:rPr>
          <w:color w:val="2E3333"/>
        </w:rPr>
        <w:t>There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are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three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main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types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verbs.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Familiarity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with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types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will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help you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understand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when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to</w:t>
      </w:r>
      <w:r>
        <w:rPr>
          <w:color w:val="2E3333"/>
        </w:rPr>
        <w:tab/>
      </w:r>
      <w:r>
        <w:rPr>
          <w:color w:val="2E3333"/>
        </w:rPr>
        <w:t>use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each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type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when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avoid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type.</w:t>
      </w:r>
    </w:p>
    <w:p>
      <w:pPr>
        <w:pStyle w:val="9"/>
        <w:spacing w:line="321" w:lineRule="exact"/>
        <w:ind w:left="686"/>
      </w:pP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three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types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are:</w:t>
      </w:r>
    </w:p>
    <w:p>
      <w:pPr>
        <w:pStyle w:val="9"/>
        <w:spacing w:before="4"/>
        <w:rPr>
          <w:sz w:val="30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Action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verbs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(which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can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be</w:t>
      </w:r>
      <w:r>
        <w:rPr>
          <w:color w:val="007979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"https://prowritingaid.com/transitive-verb" \h </w:instrText>
      </w:r>
      <w:r>
        <w:fldChar w:fldCharType="separate"/>
      </w:r>
      <w:r>
        <w:rPr>
          <w:color w:val="007979"/>
          <w:sz w:val="28"/>
          <w:u w:val="single" w:color="007979"/>
        </w:rPr>
        <w:t>transitive</w:t>
      </w:r>
      <w:r>
        <w:rPr>
          <w:color w:val="007979"/>
          <w:spacing w:val="-1"/>
          <w:sz w:val="28"/>
        </w:rPr>
        <w:t xml:space="preserve"> </w:t>
      </w:r>
      <w:r>
        <w:rPr>
          <w:color w:val="007979"/>
          <w:spacing w:val="-1"/>
          <w:sz w:val="28"/>
        </w:rPr>
        <w:fldChar w:fldCharType="end"/>
      </w:r>
      <w:r>
        <w:rPr>
          <w:color w:val="2E3333"/>
          <w:sz w:val="28"/>
        </w:rPr>
        <w:t>or</w:t>
      </w:r>
      <w:r>
        <w:rPr>
          <w:color w:val="007979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"https://prowritingaid.com/intransitive-verb" \h </w:instrText>
      </w:r>
      <w:r>
        <w:fldChar w:fldCharType="separate"/>
      </w:r>
      <w:r>
        <w:rPr>
          <w:color w:val="007979"/>
          <w:sz w:val="28"/>
          <w:u w:val="single" w:color="007979"/>
        </w:rPr>
        <w:t>intransitive</w:t>
      </w:r>
      <w:r>
        <w:rPr>
          <w:color w:val="007979"/>
          <w:sz w:val="28"/>
          <w:u w:val="single" w:color="007979"/>
        </w:rPr>
        <w:fldChar w:fldCharType="end"/>
      </w:r>
      <w:r>
        <w:rPr>
          <w:color w:val="2E3333"/>
          <w:sz w:val="28"/>
        </w:rPr>
        <w:t>)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fldChar w:fldCharType="begin"/>
      </w:r>
      <w:r>
        <w:instrText xml:space="preserve"> HYPERLINK "https://prowritingaid.com/modal-verbs" \h </w:instrText>
      </w:r>
      <w:r>
        <w:fldChar w:fldCharType="separate"/>
      </w:r>
      <w:r>
        <w:rPr>
          <w:color w:val="007979"/>
          <w:sz w:val="28"/>
          <w:u w:val="single" w:color="007979"/>
        </w:rPr>
        <w:t>Modal</w:t>
      </w:r>
      <w:r>
        <w:rPr>
          <w:color w:val="007979"/>
          <w:spacing w:val="-9"/>
          <w:sz w:val="28"/>
          <w:u w:val="single" w:color="007979"/>
        </w:rPr>
        <w:t xml:space="preserve"> </w:t>
      </w:r>
      <w:r>
        <w:rPr>
          <w:color w:val="007979"/>
          <w:sz w:val="28"/>
          <w:u w:val="single" w:color="007979"/>
        </w:rPr>
        <w:t>or helping verbs</w:t>
      </w:r>
      <w:r>
        <w:rPr>
          <w:color w:val="007979"/>
          <w:sz w:val="28"/>
          <w:u w:val="single" w:color="007979"/>
        </w:rPr>
        <w:fldChar w:fldCharType="end"/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Linking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verbs</w:t>
      </w:r>
    </w:p>
    <w:p>
      <w:pPr>
        <w:pStyle w:val="9"/>
        <w:spacing w:before="240"/>
        <w:ind w:left="825"/>
      </w:pPr>
      <w:r>
        <w:rPr>
          <w:color w:val="2E3333"/>
        </w:rPr>
        <w:t>Let’s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take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closer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look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each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these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types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how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they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function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sentence.</w:t>
      </w:r>
    </w:p>
    <w:p>
      <w:pPr>
        <w:pStyle w:val="9"/>
        <w:spacing w:before="9"/>
        <w:rPr>
          <w:sz w:val="29"/>
        </w:rPr>
      </w:pPr>
    </w:p>
    <w:p>
      <w:pPr>
        <w:pStyle w:val="3"/>
        <w:ind w:left="753"/>
      </w:pPr>
      <w:bookmarkStart w:id="56" w:name="Action Verb: Definition &amp; Examples"/>
      <w:bookmarkEnd w:id="56"/>
      <w:r>
        <w:rPr>
          <w:color w:val="2E3333"/>
        </w:rPr>
        <w:t>Action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Verb: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Definition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&amp;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Examples</w:t>
      </w:r>
    </w:p>
    <w:p>
      <w:pPr>
        <w:pStyle w:val="9"/>
        <w:spacing w:before="160"/>
        <w:ind w:left="638"/>
      </w:pPr>
      <w:r>
        <w:rPr>
          <w:color w:val="2E3333"/>
        </w:rPr>
        <w:t>When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person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thing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is doing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something,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that’s an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verb.</w:t>
      </w:r>
    </w:p>
    <w:p>
      <w:pPr>
        <w:pStyle w:val="9"/>
        <w:spacing w:before="6"/>
        <w:rPr>
          <w:sz w:val="27"/>
        </w:rPr>
      </w:pPr>
    </w:p>
    <w:p>
      <w:pPr>
        <w:pStyle w:val="9"/>
        <w:spacing w:line="472" w:lineRule="auto"/>
        <w:ind w:left="614" w:right="2113" w:firstLine="139"/>
      </w:pPr>
      <w:r>
        <w:rPr>
          <w:color w:val="2E3333"/>
        </w:rPr>
        <w:t>Action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are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best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ones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use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writing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move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your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story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forward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and create</w:t>
      </w:r>
      <w:r>
        <w:rPr>
          <w:color w:val="2E3333"/>
          <w:spacing w:val="4"/>
        </w:rPr>
        <w:t xml:space="preserve"> </w:t>
      </w:r>
      <w:r>
        <w:fldChar w:fldCharType="begin"/>
      </w:r>
      <w:r>
        <w:instrText xml:space="preserve"> HYPERLINK "https://prowritingaid.com/art/1408/how-dramatic-questions-build-tension.aspx" \h </w:instrText>
      </w:r>
      <w:r>
        <w:fldChar w:fldCharType="separate"/>
      </w:r>
      <w:r>
        <w:rPr>
          <w:b/>
          <w:color w:val="007979"/>
          <w:u w:val="thick" w:color="007979"/>
        </w:rPr>
        <w:t>tension</w:t>
      </w:r>
      <w:r>
        <w:rPr>
          <w:color w:val="2E3333"/>
        </w:rPr>
        <w:t>.</w:t>
      </w:r>
      <w:r>
        <w:rPr>
          <w:color w:val="2E3333"/>
        </w:rPr>
        <w:fldChar w:fldCharType="end"/>
      </w:r>
    </w:p>
    <w:p>
      <w:pPr>
        <w:pStyle w:val="9"/>
        <w:spacing w:line="472" w:lineRule="auto"/>
        <w:ind w:left="686" w:right="2113" w:firstLine="67"/>
      </w:pPr>
      <w:r>
        <w:rPr>
          <w:color w:val="2E3333"/>
        </w:rPr>
        <w:t>Action verbs can also clarify articles and papers by indicating direct action.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are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split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into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two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categories:</w:t>
      </w:r>
      <w:r>
        <w:rPr>
          <w:color w:val="2E3333"/>
          <w:spacing w:val="-10"/>
        </w:rPr>
        <w:t xml:space="preserve"> </w:t>
      </w:r>
      <w:r>
        <w:rPr>
          <w:color w:val="2E3333"/>
        </w:rPr>
        <w:t>transitive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intransitive verbs.</w:t>
      </w:r>
    </w:p>
    <w:p>
      <w:pPr>
        <w:spacing w:after="0" w:line="472" w:lineRule="auto"/>
        <w:sectPr>
          <w:pgSz w:w="11910" w:h="16840"/>
          <w:pgMar w:top="14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19"/>
        </w:numPr>
        <w:tabs>
          <w:tab w:val="left" w:pos="1066"/>
        </w:tabs>
        <w:spacing w:before="74" w:after="0" w:line="240" w:lineRule="auto"/>
        <w:ind w:left="1065" w:right="0" w:hanging="385"/>
        <w:jc w:val="left"/>
        <w:rPr>
          <w:color w:val="2E3333"/>
          <w:sz w:val="28"/>
        </w:rPr>
      </w:pPr>
      <w:r>
        <w:rPr>
          <w:b/>
          <w:color w:val="2E3333"/>
          <w:sz w:val="28"/>
          <w:u w:val="thick" w:color="2E3333"/>
        </w:rPr>
        <w:t>Transitive</w:t>
      </w:r>
      <w:r>
        <w:rPr>
          <w:b/>
          <w:color w:val="2E3333"/>
          <w:spacing w:val="-3"/>
          <w:sz w:val="28"/>
          <w:u w:val="thick" w:color="2E3333"/>
        </w:rPr>
        <w:t xml:space="preserve"> </w:t>
      </w:r>
      <w:r>
        <w:rPr>
          <w:b/>
          <w:color w:val="2E3333"/>
          <w:sz w:val="28"/>
          <w:u w:val="thick" w:color="2E3333"/>
        </w:rPr>
        <w:t>Verbs</w:t>
      </w:r>
      <w:r>
        <w:rPr>
          <w:b/>
          <w:color w:val="2E3333"/>
          <w:spacing w:val="1"/>
          <w:sz w:val="28"/>
          <w:u w:val="thick" w:color="2E3333"/>
        </w:rPr>
        <w:t xml:space="preserve"> </w:t>
      </w:r>
      <w:r>
        <w:rPr>
          <w:color w:val="2E3333"/>
          <w:sz w:val="28"/>
          <w:u w:val="thick" w:color="2E3333"/>
        </w:rPr>
        <w:t>:</w:t>
      </w:r>
    </w:p>
    <w:p>
      <w:pPr>
        <w:pStyle w:val="9"/>
        <w:spacing w:before="6"/>
        <w:rPr>
          <w:sz w:val="19"/>
        </w:rPr>
      </w:pPr>
    </w:p>
    <w:p>
      <w:pPr>
        <w:pStyle w:val="9"/>
        <w:spacing w:before="87" w:line="472" w:lineRule="auto"/>
        <w:ind w:left="681"/>
      </w:pPr>
      <w:r>
        <w:rPr>
          <w:color w:val="2E3333"/>
        </w:rPr>
        <w:t>A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transitive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always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followed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by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noun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that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receives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called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object.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Consider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sentence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“I patted</w:t>
      </w:r>
      <w:r>
        <w:rPr>
          <w:color w:val="2E3333"/>
          <w:spacing w:val="5"/>
        </w:rPr>
        <w:t xml:space="preserve"> </w:t>
      </w:r>
      <w:r>
        <w:rPr>
          <w:color w:val="2E3333"/>
        </w:rPr>
        <w:t>my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dog’s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head.”</w:t>
      </w:r>
    </w:p>
    <w:p>
      <w:pPr>
        <w:pStyle w:val="9"/>
        <w:spacing w:line="472" w:lineRule="auto"/>
        <w:ind w:left="681" w:right="571"/>
      </w:pP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transitive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“patted,”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noun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that’s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receiving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“my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dog’s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head,”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which is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object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verb.</w:t>
      </w:r>
    </w:p>
    <w:p>
      <w:pPr>
        <w:pStyle w:val="9"/>
        <w:spacing w:before="3" w:line="472" w:lineRule="auto"/>
        <w:ind w:left="681" w:right="571"/>
      </w:pPr>
      <w:r>
        <w:rPr>
          <w:color w:val="2E3333"/>
        </w:rPr>
        <w:t>Sometimes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object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be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indirect,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such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when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you’re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expressing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whom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being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done.</w:t>
      </w:r>
    </w:p>
    <w:p>
      <w:pPr>
        <w:pStyle w:val="9"/>
        <w:spacing w:line="321" w:lineRule="exact"/>
        <w:ind w:left="681"/>
      </w:pPr>
      <w:r>
        <w:rPr>
          <w:color w:val="2E3333"/>
        </w:rPr>
        <w:t>Consider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sentence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“Mary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gave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Angelina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kiss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cheek.”</w:t>
      </w:r>
    </w:p>
    <w:p>
      <w:pPr>
        <w:pStyle w:val="9"/>
        <w:spacing w:before="1"/>
        <w:rPr>
          <w:sz w:val="27"/>
        </w:rPr>
      </w:pPr>
    </w:p>
    <w:p>
      <w:pPr>
        <w:pStyle w:val="9"/>
        <w:ind w:left="681"/>
      </w:pP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“gave,”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object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was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“a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kiss.”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whom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it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happened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was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Angelina,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indirect object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sentence.</w:t>
      </w:r>
    </w:p>
    <w:p>
      <w:pPr>
        <w:pStyle w:val="9"/>
        <w:spacing w:before="1"/>
        <w:rPr>
          <w:sz w:val="27"/>
        </w:rPr>
      </w:pPr>
    </w:p>
    <w:p>
      <w:pPr>
        <w:pStyle w:val="9"/>
        <w:spacing w:line="472" w:lineRule="auto"/>
        <w:ind w:left="681" w:right="571"/>
      </w:pPr>
      <w:r>
        <w:rPr>
          <w:color w:val="2E3333"/>
        </w:rPr>
        <w:t>Transitive verbs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act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on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indirect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objects.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Something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someone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always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gets affected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by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this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type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of verb.</w:t>
      </w:r>
    </w:p>
    <w:p>
      <w:pPr>
        <w:pStyle w:val="3"/>
        <w:numPr>
          <w:ilvl w:val="0"/>
          <w:numId w:val="19"/>
        </w:numPr>
        <w:tabs>
          <w:tab w:val="left" w:pos="1056"/>
        </w:tabs>
        <w:spacing w:before="6" w:after="0" w:line="240" w:lineRule="auto"/>
        <w:ind w:left="1055" w:right="0" w:hanging="394"/>
        <w:jc w:val="left"/>
        <w:rPr>
          <w:color w:val="2E3333"/>
        </w:rPr>
      </w:pPr>
      <w:r>
        <w:rPr>
          <w:color w:val="2E3333"/>
        </w:rPr>
        <w:t>Intransitive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Verbs</w:t>
      </w:r>
    </w:p>
    <w:p>
      <w:pPr>
        <w:pStyle w:val="9"/>
        <w:tabs>
          <w:tab w:val="left" w:pos="1510"/>
        </w:tabs>
        <w:spacing w:before="304" w:line="472" w:lineRule="auto"/>
        <w:ind w:left="542" w:right="1686" w:hanging="20"/>
      </w:pPr>
      <w:r>
        <w:rPr>
          <w:color w:val="2E3333"/>
        </w:rPr>
        <w:t>When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has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no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object,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it’s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called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intransitive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adverb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adverb</w:t>
      </w:r>
      <w:r>
        <w:rPr>
          <w:color w:val="2E3333"/>
        </w:rPr>
        <w:tab/>
      </w:r>
      <w:r>
        <w:rPr>
          <w:color w:val="2E3333"/>
        </w:rPr>
        <w:t>phrase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follow</w:t>
      </w:r>
      <w:r>
        <w:rPr>
          <w:color w:val="2E3333"/>
          <w:spacing w:val="66"/>
        </w:rPr>
        <w:t xml:space="preserve"> </w:t>
      </w:r>
      <w:r>
        <w:rPr>
          <w:color w:val="2E3333"/>
        </w:rPr>
        <w:t>intransitive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verbs, but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there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will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not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be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direct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object.</w:t>
      </w:r>
    </w:p>
    <w:p>
      <w:pPr>
        <w:pStyle w:val="9"/>
        <w:spacing w:before="4"/>
        <w:ind w:left="614"/>
      </w:pPr>
      <w:r>
        <w:rPr>
          <w:color w:val="2E3333"/>
        </w:rPr>
        <w:t>Consider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sentence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 xml:space="preserve">“Matthew </w:t>
      </w:r>
      <w:r>
        <w:rPr>
          <w:b/>
          <w:color w:val="2E3333"/>
        </w:rPr>
        <w:t>runs</w:t>
      </w:r>
      <w:r>
        <w:rPr>
          <w:b/>
          <w:color w:val="2E3333"/>
          <w:spacing w:val="-3"/>
        </w:rPr>
        <w:t xml:space="preserve"> </w:t>
      </w:r>
      <w:r>
        <w:rPr>
          <w:color w:val="2E3333"/>
        </w:rPr>
        <w:t>away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quickly.”</w:t>
      </w:r>
    </w:p>
    <w:p>
      <w:pPr>
        <w:pStyle w:val="9"/>
        <w:spacing w:before="1"/>
        <w:rPr>
          <w:sz w:val="27"/>
        </w:rPr>
      </w:pPr>
    </w:p>
    <w:p>
      <w:pPr>
        <w:pStyle w:val="9"/>
        <w:spacing w:line="472" w:lineRule="auto"/>
        <w:ind w:left="614" w:right="571" w:hanging="72"/>
      </w:pPr>
      <w:r>
        <w:rPr>
          <w:color w:val="2E3333"/>
        </w:rPr>
        <w:t>The verb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1"/>
        </w:rPr>
        <w:t xml:space="preserve"> </w:t>
      </w:r>
      <w:r>
        <w:rPr>
          <w:b/>
          <w:color w:val="2E3333"/>
        </w:rPr>
        <w:t>runs</w:t>
      </w:r>
      <w:r>
        <w:rPr>
          <w:color w:val="2E3333"/>
        </w:rPr>
        <w:t>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phrase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“away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quickly”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tells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us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more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about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but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there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no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object in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sentence</w:t>
      </w:r>
    </w:p>
    <w:p>
      <w:pPr>
        <w:pStyle w:val="9"/>
        <w:spacing w:line="321" w:lineRule="exact"/>
        <w:ind w:left="614"/>
      </w:pPr>
      <w:r>
        <w:rPr>
          <w:color w:val="2E3333"/>
        </w:rPr>
        <w:t>to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receive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action.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Therefore,</w:t>
      </w:r>
      <w:r>
        <w:rPr>
          <w:color w:val="2E3333"/>
          <w:spacing w:val="2"/>
        </w:rPr>
        <w:t xml:space="preserve"> </w:t>
      </w:r>
      <w:r>
        <w:rPr>
          <w:b/>
          <w:color w:val="2E3333"/>
        </w:rPr>
        <w:t>runs</w:t>
      </w:r>
      <w:r>
        <w:rPr>
          <w:b/>
          <w:color w:val="2E3333"/>
          <w:spacing w:val="2"/>
        </w:rPr>
        <w:t xml:space="preserve"> </w:t>
      </w:r>
      <w:r>
        <w:rPr>
          <w:color w:val="2E3333"/>
        </w:rPr>
        <w:t>is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intransitive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verb.</w:t>
      </w:r>
    </w:p>
    <w:p>
      <w:pPr>
        <w:pStyle w:val="9"/>
        <w:spacing w:before="1"/>
        <w:rPr>
          <w:sz w:val="27"/>
        </w:rPr>
      </w:pPr>
    </w:p>
    <w:p>
      <w:pPr>
        <w:pStyle w:val="9"/>
        <w:spacing w:before="1" w:line="472" w:lineRule="auto"/>
        <w:ind w:left="542" w:right="1511"/>
      </w:pPr>
      <w:r>
        <w:rPr>
          <w:color w:val="2E3333"/>
        </w:rPr>
        <w:t>An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easy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way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tell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difference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between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transitive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and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an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intransitive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is to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ask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question,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“</w:t>
      </w:r>
    </w:p>
    <w:p>
      <w:pPr>
        <w:pStyle w:val="9"/>
        <w:spacing w:line="321" w:lineRule="exact"/>
        <w:ind w:left="542"/>
      </w:pPr>
      <w:r>
        <w:rPr>
          <w:color w:val="2E3333"/>
        </w:rPr>
        <w:t>Who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what is</w:t>
      </w:r>
      <w:r>
        <w:rPr>
          <w:color w:val="2E3333"/>
          <w:spacing w:val="65"/>
        </w:rPr>
        <w:t xml:space="preserve"> </w:t>
      </w:r>
      <w:r>
        <w:rPr>
          <w:color w:val="2E3333"/>
        </w:rPr>
        <w:t>receiving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from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this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verb?”</w:t>
      </w:r>
    </w:p>
    <w:p>
      <w:pPr>
        <w:pStyle w:val="9"/>
        <w:spacing w:before="4"/>
        <w:rPr>
          <w:sz w:val="30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If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you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can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name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2"/>
          <w:sz w:val="28"/>
        </w:rPr>
        <w:t xml:space="preserve"> </w:t>
      </w:r>
      <w:r>
        <w:rPr>
          <w:color w:val="2E3333"/>
          <w:sz w:val="28"/>
        </w:rPr>
        <w:t>noun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that’s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on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receiving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end,</w:t>
      </w:r>
      <w:r>
        <w:rPr>
          <w:color w:val="2E3333"/>
          <w:spacing w:val="4"/>
          <w:sz w:val="28"/>
        </w:rPr>
        <w:t xml:space="preserve"> </w:t>
      </w:r>
      <w:r>
        <w:rPr>
          <w:color w:val="2E3333"/>
          <w:sz w:val="28"/>
        </w:rPr>
        <w:t>it’s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transitive</w:t>
      </w:r>
      <w:r>
        <w:rPr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verb.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If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you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can’t name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noun,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whether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a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direct or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indirect</w:t>
      </w:r>
      <w:r>
        <w:rPr>
          <w:color w:val="2E3333"/>
          <w:spacing w:val="4"/>
          <w:sz w:val="28"/>
        </w:rPr>
        <w:t xml:space="preserve"> </w:t>
      </w:r>
      <w:r>
        <w:rPr>
          <w:color w:val="2E3333"/>
          <w:sz w:val="28"/>
        </w:rPr>
        <w:t>object,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then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verb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is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intransitive.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74" w:line="472" w:lineRule="auto"/>
        <w:ind w:left="542" w:right="571" w:firstLine="43"/>
      </w:pPr>
      <w:r>
        <w:rPr>
          <w:color w:val="2E3333"/>
        </w:rPr>
        <w:t>Either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way,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transitive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intransitive,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active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lend immediacy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to your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sentence,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drawing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reader.</w:t>
      </w:r>
    </w:p>
    <w:p>
      <w:pPr>
        <w:pStyle w:val="3"/>
        <w:spacing w:before="30"/>
        <w:ind w:left="493"/>
      </w:pPr>
      <w:bookmarkStart w:id="57" w:name="Auxiliary Verb: Definition &amp; Examples"/>
      <w:bookmarkEnd w:id="57"/>
      <w:r>
        <w:rPr>
          <w:color w:val="2E3333"/>
        </w:rPr>
        <w:t>Auxiliary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Verb: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Definition</w:t>
      </w:r>
      <w:r>
        <w:rPr>
          <w:color w:val="2E3333"/>
          <w:spacing w:val="-10"/>
        </w:rPr>
        <w:t xml:space="preserve"> </w:t>
      </w:r>
      <w:r>
        <w:rPr>
          <w:color w:val="2E3333"/>
        </w:rPr>
        <w:t>&amp;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Examples</w:t>
      </w:r>
    </w:p>
    <w:p>
      <w:pPr>
        <w:pStyle w:val="9"/>
        <w:spacing w:before="165"/>
        <w:ind w:left="642"/>
      </w:pPr>
      <w:r>
        <w:rPr>
          <w:color w:val="2E3333"/>
        </w:rPr>
        <w:t>An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auxiliary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verb, also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called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helping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verb,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modifies 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action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main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verb.</w:t>
      </w:r>
    </w:p>
    <w:p>
      <w:pPr>
        <w:pStyle w:val="9"/>
        <w:spacing w:before="1"/>
        <w:rPr>
          <w:sz w:val="27"/>
        </w:rPr>
      </w:pPr>
    </w:p>
    <w:p>
      <w:pPr>
        <w:pStyle w:val="9"/>
        <w:spacing w:line="472" w:lineRule="auto"/>
        <w:ind w:left="542" w:right="571" w:firstLine="72"/>
      </w:pPr>
      <w:r>
        <w:rPr>
          <w:color w:val="2E3333"/>
        </w:rPr>
        <w:t>Auxiliary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help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readers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understand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main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verb.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They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typically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change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mood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or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tense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7"/>
        </w:rPr>
        <w:t xml:space="preserve"> </w:t>
      </w:r>
      <w:r>
        <w:rPr>
          <w:color w:val="2E3333"/>
        </w:rPr>
        <w:t>main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verb.</w:t>
      </w:r>
    </w:p>
    <w:p>
      <w:pPr>
        <w:pStyle w:val="9"/>
        <w:spacing w:line="472" w:lineRule="auto"/>
        <w:ind w:left="614" w:right="2113" w:firstLine="72"/>
      </w:pPr>
      <w:r>
        <w:rPr>
          <w:color w:val="2E3333"/>
        </w:rPr>
        <w:t>Auxiliary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provide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hints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re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lated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possibility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of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something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happening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(can,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should,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would,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etc,(has,</w:t>
      </w:r>
      <w:r>
        <w:rPr>
          <w:color w:val="2E3333"/>
          <w:spacing w:val="4"/>
        </w:rPr>
        <w:t xml:space="preserve"> </w:t>
      </w:r>
      <w:r>
        <w:rPr>
          <w:color w:val="2E3333"/>
        </w:rPr>
        <w:t>did,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was,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etc.).</w:t>
      </w:r>
    </w:p>
    <w:p>
      <w:pPr>
        <w:pStyle w:val="9"/>
        <w:spacing w:line="472" w:lineRule="auto"/>
        <w:ind w:left="686" w:right="2113" w:firstLine="67"/>
      </w:pPr>
      <w:r>
        <w:rPr>
          <w:color w:val="2E3333"/>
        </w:rPr>
        <w:t>When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add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auxiliary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to your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sentence,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create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verb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phrases.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Auxiliary verb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>examples:</w:t>
      </w:r>
    </w:p>
    <w:p>
      <w:pPr>
        <w:pStyle w:val="12"/>
        <w:numPr>
          <w:ilvl w:val="1"/>
          <w:numId w:val="18"/>
        </w:numPr>
        <w:tabs>
          <w:tab w:val="left" w:pos="840"/>
        </w:tabs>
        <w:spacing w:before="36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Laura</w:t>
      </w:r>
      <w:r>
        <w:rPr>
          <w:color w:val="2E3333"/>
          <w:spacing w:val="-3"/>
          <w:sz w:val="28"/>
        </w:rPr>
        <w:t xml:space="preserve"> </w:t>
      </w:r>
      <w:r>
        <w:rPr>
          <w:b/>
          <w:color w:val="2E3333"/>
          <w:sz w:val="28"/>
        </w:rPr>
        <w:t>is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(helping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 xml:space="preserve">verb) </w:t>
      </w:r>
      <w:r>
        <w:rPr>
          <w:b/>
          <w:color w:val="2E3333"/>
          <w:sz w:val="28"/>
        </w:rPr>
        <w:t>writing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(main</w:t>
      </w:r>
      <w:r>
        <w:rPr>
          <w:color w:val="2E3333"/>
          <w:spacing w:val="-10"/>
          <w:sz w:val="28"/>
        </w:rPr>
        <w:t xml:space="preserve"> </w:t>
      </w:r>
      <w:r>
        <w:rPr>
          <w:color w:val="2E3333"/>
          <w:sz w:val="28"/>
        </w:rPr>
        <w:t>action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verb)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her life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story.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420" w:lineRule="auto"/>
        <w:ind w:left="686" w:right="1547" w:firstLine="33"/>
        <w:jc w:val="left"/>
        <w:rPr>
          <w:sz w:val="28"/>
        </w:rPr>
      </w:pPr>
      <w:r>
        <w:rPr>
          <w:color w:val="2E3333"/>
          <w:sz w:val="28"/>
        </w:rPr>
        <w:t>Her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story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might</w:t>
      </w:r>
      <w:r>
        <w:rPr>
          <w:b/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(helping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verb)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be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(main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verb)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embarrassing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for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some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of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her friends.</w:t>
      </w:r>
      <w:r>
        <w:rPr>
          <w:color w:val="2E3333"/>
          <w:spacing w:val="-67"/>
          <w:sz w:val="28"/>
        </w:rPr>
        <w:t xml:space="preserve"> </w:t>
      </w:r>
      <w:r>
        <w:rPr>
          <w:color w:val="2E3333"/>
          <w:sz w:val="28"/>
        </w:rPr>
        <w:t>The following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verbs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always</w:t>
      </w:r>
      <w:r>
        <w:rPr>
          <w:color w:val="2E3333"/>
          <w:spacing w:val="6"/>
          <w:sz w:val="28"/>
        </w:rPr>
        <w:t xml:space="preserve"> </w:t>
      </w:r>
      <w:r>
        <w:rPr>
          <w:color w:val="2E3333"/>
          <w:sz w:val="28"/>
        </w:rPr>
        <w:t>function</w:t>
      </w:r>
      <w:r>
        <w:rPr>
          <w:color w:val="2E3333"/>
          <w:spacing w:val="-5"/>
          <w:sz w:val="28"/>
        </w:rPr>
        <w:t xml:space="preserve"> </w:t>
      </w:r>
      <w:r>
        <w:rPr>
          <w:color w:val="2E3333"/>
          <w:sz w:val="28"/>
        </w:rPr>
        <w:t>as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auxiliary verbs</w:t>
      </w:r>
      <w:r>
        <w:rPr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or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helping</w:t>
      </w:r>
      <w:r>
        <w:rPr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verbs:</w:t>
      </w:r>
    </w:p>
    <w:p>
      <w:pPr>
        <w:pStyle w:val="12"/>
        <w:numPr>
          <w:ilvl w:val="1"/>
          <w:numId w:val="18"/>
        </w:numPr>
        <w:tabs>
          <w:tab w:val="left" w:pos="840"/>
        </w:tabs>
        <w:spacing w:before="107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Can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Could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May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Might</w:t>
      </w:r>
    </w:p>
    <w:p>
      <w:pPr>
        <w:pStyle w:val="9"/>
        <w:spacing w:before="6"/>
        <w:rPr>
          <w:sz w:val="27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Must</w:t>
      </w:r>
    </w:p>
    <w:p>
      <w:pPr>
        <w:pStyle w:val="9"/>
        <w:spacing w:before="8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Ought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to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Shall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Should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Will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1079"/>
          <w:tab w:val="left" w:pos="1080"/>
        </w:tabs>
        <w:spacing w:before="0" w:after="0" w:line="240" w:lineRule="auto"/>
        <w:ind w:left="1079" w:right="0" w:hanging="361"/>
        <w:jc w:val="left"/>
        <w:rPr>
          <w:sz w:val="28"/>
        </w:rPr>
      </w:pPr>
      <w:r>
        <w:rPr>
          <w:color w:val="2E3333"/>
          <w:sz w:val="28"/>
        </w:rPr>
        <w:t>Would</w:t>
      </w:r>
    </w:p>
    <w:p>
      <w:pPr>
        <w:pStyle w:val="9"/>
        <w:spacing w:before="241"/>
        <w:ind w:left="753"/>
        <w:rPr>
          <w:rFonts w:ascii="Arial MT"/>
          <w:sz w:val="21"/>
        </w:rPr>
      </w:pPr>
      <w:r>
        <w:rPr>
          <w:color w:val="2E3333"/>
        </w:rPr>
        <w:t>In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addition,</w:t>
      </w:r>
      <w:r>
        <w:rPr>
          <w:color w:val="2E3333"/>
          <w:spacing w:val="5"/>
        </w:rPr>
        <w:t xml:space="preserve"> </w:t>
      </w:r>
      <w:r>
        <w:rPr>
          <w:color w:val="2E3333"/>
        </w:rPr>
        <w:t>you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6"/>
        </w:rPr>
        <w:t xml:space="preserve"> </w:t>
      </w:r>
      <w:r>
        <w:rPr>
          <w:color w:val="2E3333"/>
        </w:rPr>
        <w:t>have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auxiliary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verbs comprising</w:t>
      </w:r>
      <w:r>
        <w:rPr>
          <w:color w:val="2E3333"/>
          <w:spacing w:val="-7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forms of</w:t>
      </w:r>
      <w:r>
        <w:rPr>
          <w:color w:val="2E3333"/>
          <w:spacing w:val="2"/>
        </w:rPr>
        <w:t xml:space="preserve"> </w:t>
      </w:r>
      <w:r>
        <w:rPr>
          <w:b/>
          <w:color w:val="2E3333"/>
        </w:rPr>
        <w:t>to</w:t>
      </w:r>
      <w:r>
        <w:rPr>
          <w:b/>
          <w:color w:val="2E3333"/>
          <w:spacing w:val="-6"/>
        </w:rPr>
        <w:t xml:space="preserve"> </w:t>
      </w:r>
      <w:r>
        <w:rPr>
          <w:b/>
          <w:color w:val="2E3333"/>
        </w:rPr>
        <w:t>be</w:t>
      </w:r>
      <w:r>
        <w:rPr>
          <w:color w:val="2E3333"/>
        </w:rPr>
        <w:t>,</w:t>
      </w:r>
      <w:r>
        <w:rPr>
          <w:color w:val="2E3333"/>
          <w:spacing w:val="1"/>
        </w:rPr>
        <w:t xml:space="preserve"> </w:t>
      </w:r>
      <w:r>
        <w:rPr>
          <w:b/>
          <w:color w:val="2E3333"/>
        </w:rPr>
        <w:t>to</w:t>
      </w:r>
      <w:r>
        <w:rPr>
          <w:b/>
          <w:color w:val="2E3333"/>
          <w:spacing w:val="-7"/>
        </w:rPr>
        <w:t xml:space="preserve"> </w:t>
      </w:r>
      <w:r>
        <w:rPr>
          <w:b/>
          <w:color w:val="2E3333"/>
        </w:rPr>
        <w:t>do</w:t>
      </w:r>
      <w:r>
        <w:rPr>
          <w:color w:val="2E3333"/>
        </w:rPr>
        <w:t>,</w:t>
      </w:r>
      <w:r>
        <w:rPr>
          <w:color w:val="2E3333"/>
          <w:spacing w:val="1"/>
        </w:rPr>
        <w:t xml:space="preserve"> </w:t>
      </w:r>
      <w:r>
        <w:rPr>
          <w:color w:val="2E3333"/>
        </w:rPr>
        <w:t xml:space="preserve">and </w:t>
      </w:r>
      <w:r>
        <w:rPr>
          <w:b/>
          <w:color w:val="2E3333"/>
        </w:rPr>
        <w:t>to</w:t>
      </w:r>
      <w:r>
        <w:rPr>
          <w:b/>
          <w:color w:val="2E3333"/>
          <w:spacing w:val="-3"/>
        </w:rPr>
        <w:t xml:space="preserve"> </w:t>
      </w:r>
      <w:r>
        <w:rPr>
          <w:b/>
          <w:color w:val="2E3333"/>
        </w:rPr>
        <w:t>have</w:t>
      </w:r>
      <w:r>
        <w:rPr>
          <w:rFonts w:ascii="Arial MT"/>
          <w:color w:val="2E3333"/>
          <w:sz w:val="21"/>
        </w:rPr>
        <w:t>.</w:t>
      </w:r>
    </w:p>
    <w:p>
      <w:pPr>
        <w:spacing w:after="0"/>
        <w:rPr>
          <w:rFonts w:ascii="Arial MT"/>
          <w:sz w:val="21"/>
        </w:rPr>
        <w:sectPr>
          <w:pgSz w:w="11910" w:h="16840"/>
          <w:pgMar w:top="1480" w:right="20" w:bottom="280" w:left="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spacing w:before="74" w:line="472" w:lineRule="auto"/>
        <w:ind w:left="614" w:right="2555" w:firstLine="211"/>
      </w:pPr>
      <w:r>
        <w:rPr>
          <w:color w:val="2E3333"/>
        </w:rPr>
        <w:t>Keep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in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mind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that</w:t>
      </w:r>
      <w:r>
        <w:rPr>
          <w:color w:val="2E3333"/>
          <w:spacing w:val="-3"/>
        </w:rPr>
        <w:t xml:space="preserve"> </w:t>
      </w:r>
      <w:r>
        <w:rPr>
          <w:color w:val="2E3333"/>
        </w:rPr>
        <w:t>the</w:t>
      </w:r>
      <w:r>
        <w:rPr>
          <w:color w:val="2E3333"/>
          <w:spacing w:val="2"/>
        </w:rPr>
        <w:t xml:space="preserve"> </w:t>
      </w:r>
      <w:r>
        <w:rPr>
          <w:color w:val="2E3333"/>
        </w:rPr>
        <w:t>following</w:t>
      </w:r>
      <w:r>
        <w:rPr>
          <w:color w:val="2E3333"/>
          <w:spacing w:val="-9"/>
        </w:rPr>
        <w:t xml:space="preserve"> </w:t>
      </w:r>
      <w:r>
        <w:rPr>
          <w:color w:val="2E3333"/>
        </w:rPr>
        <w:t>words</w:t>
      </w:r>
      <w:r>
        <w:rPr>
          <w:color w:val="2E3333"/>
          <w:spacing w:val="-1"/>
        </w:rPr>
        <w:t xml:space="preserve"> </w:t>
      </w:r>
      <w:r>
        <w:rPr>
          <w:color w:val="2E3333"/>
        </w:rPr>
        <w:t>can</w:t>
      </w:r>
      <w:r>
        <w:rPr>
          <w:color w:val="2E3333"/>
          <w:spacing w:val="-8"/>
        </w:rPr>
        <w:t xml:space="preserve"> </w:t>
      </w:r>
      <w:r>
        <w:rPr>
          <w:color w:val="2E3333"/>
        </w:rPr>
        <w:t>also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serve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as</w:t>
      </w:r>
      <w:r>
        <w:rPr>
          <w:color w:val="2E3333"/>
          <w:spacing w:val="-2"/>
        </w:rPr>
        <w:t xml:space="preserve"> </w:t>
      </w:r>
      <w:r>
        <w:rPr>
          <w:color w:val="2E3333"/>
        </w:rPr>
        <w:t>linking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verbs</w:t>
      </w:r>
      <w:r>
        <w:rPr>
          <w:color w:val="2E3333"/>
          <w:spacing w:val="-67"/>
        </w:rPr>
        <w:t xml:space="preserve"> </w:t>
      </w:r>
      <w:r>
        <w:rPr>
          <w:color w:val="2E3333"/>
        </w:rPr>
        <w:t>(which</w:t>
      </w:r>
      <w:r>
        <w:rPr>
          <w:color w:val="2E3333"/>
          <w:spacing w:val="-4"/>
        </w:rPr>
        <w:t xml:space="preserve"> </w:t>
      </w:r>
      <w:r>
        <w:rPr>
          <w:color w:val="2E3333"/>
        </w:rPr>
        <w:t>we’ll</w:t>
      </w:r>
      <w:r>
        <w:rPr>
          <w:color w:val="2E3333"/>
          <w:spacing w:val="-5"/>
        </w:rPr>
        <w:t xml:space="preserve"> </w:t>
      </w:r>
      <w:r>
        <w:rPr>
          <w:color w:val="2E3333"/>
        </w:rPr>
        <w:t>discuss</w:t>
      </w:r>
      <w:r>
        <w:rPr>
          <w:color w:val="2E3333"/>
          <w:spacing w:val="3"/>
        </w:rPr>
        <w:t xml:space="preserve"> </w:t>
      </w:r>
      <w:r>
        <w:rPr>
          <w:color w:val="2E3333"/>
        </w:rPr>
        <w:t>next):</w:t>
      </w:r>
    </w:p>
    <w:p>
      <w:pPr>
        <w:pStyle w:val="12"/>
        <w:numPr>
          <w:ilvl w:val="1"/>
          <w:numId w:val="18"/>
        </w:numPr>
        <w:tabs>
          <w:tab w:val="left" w:pos="840"/>
        </w:tabs>
        <w:spacing w:before="38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Am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Are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Be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Been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Being</w:t>
      </w:r>
    </w:p>
    <w:p>
      <w:pPr>
        <w:pStyle w:val="9"/>
        <w:spacing w:before="6"/>
        <w:rPr>
          <w:sz w:val="27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Did</w:t>
      </w:r>
    </w:p>
    <w:p>
      <w:pPr>
        <w:pStyle w:val="9"/>
        <w:spacing w:before="6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Do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Does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Had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Has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Have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Is</w:t>
      </w:r>
    </w:p>
    <w:p>
      <w:pPr>
        <w:pStyle w:val="9"/>
        <w:spacing w:before="1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1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Was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Were</w:t>
      </w:r>
    </w:p>
    <w:p>
      <w:pPr>
        <w:spacing w:before="240"/>
        <w:ind w:left="542" w:right="0" w:firstLine="0"/>
        <w:jc w:val="left"/>
        <w:rPr>
          <w:sz w:val="28"/>
        </w:rPr>
      </w:pPr>
      <w:r>
        <w:rPr>
          <w:color w:val="2E3333"/>
          <w:sz w:val="28"/>
        </w:rPr>
        <w:t>Examples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of</w:t>
      </w:r>
      <w:r>
        <w:rPr>
          <w:color w:val="2E3333"/>
          <w:spacing w:val="-8"/>
          <w:sz w:val="28"/>
        </w:rPr>
        <w:t xml:space="preserve"> </w:t>
      </w:r>
      <w:r>
        <w:rPr>
          <w:b/>
          <w:color w:val="2E3333"/>
          <w:sz w:val="28"/>
        </w:rPr>
        <w:t>be,</w:t>
      </w:r>
      <w:r>
        <w:rPr>
          <w:b/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do,</w:t>
      </w:r>
      <w:r>
        <w:rPr>
          <w:b/>
          <w:color w:val="2E3333"/>
          <w:spacing w:val="2"/>
          <w:sz w:val="28"/>
        </w:rPr>
        <w:t xml:space="preserve"> </w:t>
      </w:r>
      <w:r>
        <w:rPr>
          <w:b/>
          <w:color w:val="2E3333"/>
          <w:sz w:val="28"/>
        </w:rPr>
        <w:t>have</w:t>
      </w:r>
      <w:r>
        <w:rPr>
          <w:b/>
          <w:color w:val="2E3333"/>
          <w:spacing w:val="3"/>
          <w:sz w:val="28"/>
        </w:rPr>
        <w:t xml:space="preserve"> </w:t>
      </w:r>
      <w:r>
        <w:rPr>
          <w:color w:val="2E3333"/>
          <w:sz w:val="28"/>
        </w:rPr>
        <w:t>helping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verbs</w:t>
      </w:r>
      <w:r>
        <w:rPr>
          <w:color w:val="2E3333"/>
          <w:spacing w:val="2"/>
          <w:sz w:val="28"/>
        </w:rPr>
        <w:t xml:space="preserve"> </w:t>
      </w:r>
      <w:r>
        <w:rPr>
          <w:color w:val="2E3333"/>
          <w:sz w:val="28"/>
        </w:rPr>
        <w:t>in</w:t>
      </w:r>
      <w:r>
        <w:rPr>
          <w:color w:val="2E3333"/>
          <w:spacing w:val="-9"/>
          <w:sz w:val="28"/>
        </w:rPr>
        <w:t xml:space="preserve"> </w:t>
      </w:r>
      <w:r>
        <w:rPr>
          <w:color w:val="2E3333"/>
          <w:sz w:val="28"/>
        </w:rPr>
        <w:t>sentences:</w:t>
      </w:r>
    </w:p>
    <w:p>
      <w:pPr>
        <w:pStyle w:val="9"/>
        <w:spacing w:before="5"/>
        <w:rPr>
          <w:sz w:val="30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Juliet</w:t>
      </w:r>
      <w:r>
        <w:rPr>
          <w:color w:val="2E3333"/>
          <w:spacing w:val="-4"/>
          <w:sz w:val="28"/>
        </w:rPr>
        <w:t xml:space="preserve"> </w:t>
      </w:r>
      <w:r>
        <w:rPr>
          <w:b/>
          <w:color w:val="2E3333"/>
          <w:sz w:val="28"/>
        </w:rPr>
        <w:t>is</w:t>
      </w:r>
      <w:r>
        <w:rPr>
          <w:b/>
          <w:color w:val="2E3333"/>
          <w:spacing w:val="-1"/>
          <w:sz w:val="28"/>
        </w:rPr>
        <w:t xml:space="preserve"> </w:t>
      </w:r>
      <w:r>
        <w:rPr>
          <w:color w:val="2E3333"/>
          <w:sz w:val="28"/>
        </w:rPr>
        <w:t>changing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trains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at</w:t>
      </w:r>
      <w:r>
        <w:rPr>
          <w:color w:val="2E3333"/>
          <w:spacing w:val="-4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station.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Daniel</w:t>
      </w:r>
      <w:r>
        <w:rPr>
          <w:color w:val="2E3333"/>
          <w:spacing w:val="-2"/>
          <w:sz w:val="28"/>
        </w:rPr>
        <w:t xml:space="preserve"> </w:t>
      </w:r>
      <w:r>
        <w:rPr>
          <w:b/>
          <w:color w:val="2E3333"/>
          <w:sz w:val="28"/>
        </w:rPr>
        <w:t>had</w:t>
      </w:r>
      <w:r>
        <w:rPr>
          <w:b/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eaten</w:t>
      </w:r>
      <w:r>
        <w:rPr>
          <w:color w:val="2E3333"/>
          <w:spacing w:val="-6"/>
          <w:sz w:val="28"/>
        </w:rPr>
        <w:t xml:space="preserve"> </w:t>
      </w:r>
      <w:r>
        <w:rPr>
          <w:color w:val="2E3333"/>
          <w:sz w:val="28"/>
        </w:rPr>
        <w:t>everything</w:t>
      </w:r>
      <w:r>
        <w:rPr>
          <w:color w:val="2E3333"/>
          <w:spacing w:val="-8"/>
          <w:sz w:val="28"/>
        </w:rPr>
        <w:t xml:space="preserve"> </w:t>
      </w:r>
      <w:r>
        <w:rPr>
          <w:color w:val="2E3333"/>
          <w:sz w:val="28"/>
        </w:rPr>
        <w:t>on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his plate.</w:t>
      </w:r>
    </w:p>
    <w:p>
      <w:pPr>
        <w:pStyle w:val="9"/>
        <w:spacing w:before="2"/>
        <w:rPr>
          <w:sz w:val="24"/>
        </w:rPr>
      </w:pPr>
    </w:p>
    <w:p>
      <w:pPr>
        <w:pStyle w:val="12"/>
        <w:numPr>
          <w:ilvl w:val="1"/>
          <w:numId w:val="18"/>
        </w:numPr>
        <w:tabs>
          <w:tab w:val="left" w:pos="840"/>
        </w:tabs>
        <w:spacing w:before="0" w:after="0" w:line="240" w:lineRule="auto"/>
        <w:ind w:left="839" w:right="0" w:hanging="121"/>
        <w:jc w:val="left"/>
        <w:rPr>
          <w:sz w:val="28"/>
        </w:rPr>
      </w:pPr>
      <w:r>
        <w:rPr>
          <w:color w:val="2E3333"/>
          <w:sz w:val="28"/>
        </w:rPr>
        <w:t>Every</w:t>
      </w:r>
      <w:r>
        <w:rPr>
          <w:color w:val="2E3333"/>
          <w:spacing w:val="-7"/>
          <w:sz w:val="28"/>
        </w:rPr>
        <w:t xml:space="preserve"> </w:t>
      </w:r>
      <w:r>
        <w:rPr>
          <w:color w:val="2E3333"/>
          <w:sz w:val="28"/>
        </w:rPr>
        <w:t>cyclist</w:t>
      </w:r>
      <w:r>
        <w:rPr>
          <w:color w:val="2E3333"/>
          <w:spacing w:val="-1"/>
          <w:sz w:val="28"/>
        </w:rPr>
        <w:t xml:space="preserve"> </w:t>
      </w:r>
      <w:r>
        <w:rPr>
          <w:b/>
          <w:color w:val="2E3333"/>
          <w:sz w:val="28"/>
        </w:rPr>
        <w:t>does</w:t>
      </w:r>
      <w:r>
        <w:rPr>
          <w:b/>
          <w:color w:val="2E3333"/>
          <w:spacing w:val="1"/>
          <w:sz w:val="28"/>
        </w:rPr>
        <w:t xml:space="preserve"> </w:t>
      </w:r>
      <w:r>
        <w:rPr>
          <w:color w:val="2E3333"/>
          <w:sz w:val="28"/>
        </w:rPr>
        <w:t>dismount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at</w:t>
      </w:r>
      <w:r>
        <w:rPr>
          <w:color w:val="2E3333"/>
          <w:spacing w:val="-3"/>
          <w:sz w:val="28"/>
        </w:rPr>
        <w:t xml:space="preserve"> </w:t>
      </w:r>
      <w:r>
        <w:rPr>
          <w:color w:val="2E3333"/>
          <w:sz w:val="28"/>
        </w:rPr>
        <w:t>the</w:t>
      </w:r>
      <w:r>
        <w:rPr>
          <w:color w:val="2E3333"/>
          <w:spacing w:val="-2"/>
          <w:sz w:val="28"/>
        </w:rPr>
        <w:t xml:space="preserve"> </w:t>
      </w:r>
      <w:r>
        <w:rPr>
          <w:color w:val="2E3333"/>
          <w:sz w:val="28"/>
        </w:rPr>
        <w:t>crossing.</w:t>
      </w: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2E3333"/>
          <w:sz w:val="28"/>
          <w:lang w:val="en-US"/>
        </w:rPr>
      </w:pPr>
      <w:r>
        <w:rPr>
          <w:rFonts w:hint="default"/>
          <w:color w:val="2E3333"/>
          <w:sz w:val="28"/>
          <w:lang w:val="en-US"/>
        </w:rPr>
        <w:t xml:space="preserve">     </w:t>
      </w:r>
    </w:p>
    <w:tbl>
      <w:tblPr>
        <w:tblStyle w:val="10"/>
        <w:tblW w:w="0" w:type="auto"/>
        <w:tblInd w:w="2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4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Sno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Mangoes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Girls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Kilograms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Rupees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Suger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4056" w:type="dxa"/>
          </w:tcPr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Milk</w:t>
            </w:r>
          </w:p>
        </w:tc>
      </w:tr>
    </w:tbl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2E3333"/>
          <w:sz w:val="28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2E3333"/>
          <w:sz w:val="28"/>
          <w:lang w:val="en-US"/>
        </w:rPr>
      </w:pPr>
      <w:r>
        <w:rPr>
          <w:rFonts w:hint="default"/>
          <w:color w:val="2E3333"/>
          <w:sz w:val="28"/>
          <w:lang w:val="en-US"/>
        </w:rPr>
        <w:t xml:space="preserve">     </w:t>
      </w: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2E3333"/>
          <w:sz w:val="28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p>
      <w:pPr>
        <w:pStyle w:val="12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E3333"/>
          <w:sz w:val="28"/>
        </w:rPr>
      </w:pPr>
    </w:p>
    <w:sectPr>
      <w:pgSz w:w="16840" w:h="11910" w:orient="landscape"/>
      <w:pgMar w:top="20" w:right="1480" w:bottom="20" w:left="2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39"/>
      <w:numFmt w:val="decimal"/>
      <w:lvlText w:val="%1"/>
      <w:lvlJc w:val="left"/>
      <w:pPr>
        <w:ind w:left="7874" w:hanging="425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78" w:hanging="4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677" w:hanging="4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076" w:hanging="4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75" w:hanging="4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874" w:hanging="4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273" w:hanging="4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672" w:hanging="4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071" w:hanging="4255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12" w:hanging="360"/>
      </w:pPr>
      <w:rPr>
        <w:rFonts w:hint="default" w:ascii="Symbol" w:hAnsi="Symbol" w:eastAsia="Symbol" w:cs="Symbol"/>
        <w:color w:val="1F2329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08" w:hanging="360"/>
      </w:pPr>
      <w:rPr>
        <w:rFonts w:hint="default" w:ascii="Symbol" w:hAnsi="Symbol" w:eastAsia="Symbol" w:cs="Symbol"/>
        <w:color w:val="1F2329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1204" w:hanging="365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218" w:hanging="164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20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6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33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4" w:hanging="164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3" w:hanging="360"/>
        <w:jc w:val="left"/>
      </w:pPr>
      <w:rPr>
        <w:rFonts w:hint="default" w:ascii="Times New Roman" w:hAnsi="Times New Roman" w:eastAsia="Times New Roman" w:cs="Times New Roman"/>
        <w:color w:val="444444"/>
        <w:w w:val="99"/>
        <w:sz w:val="28"/>
        <w:szCs w:val="28"/>
        <w:shd w:val="clear" w:color="auto" w:fill="F8F8F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91" w:hanging="360"/>
      </w:pPr>
      <w:rPr>
        <w:rFonts w:hint="default"/>
        <w:lang w:val="en-US" w:eastAsia="en-US" w:bidi="ar-SA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%1)"/>
      <w:lvlJc w:val="left"/>
      <w:pPr>
        <w:ind w:left="1065" w:hanging="384"/>
        <w:jc w:val="left"/>
      </w:pPr>
      <w:rPr>
        <w:rFonts w:hint="default"/>
        <w:b/>
        <w:bCs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0" w:hanging="3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1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2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3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64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45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26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07" w:hanging="384"/>
      </w:pPr>
      <w:rPr>
        <w:rFonts w:hint="default"/>
        <w:lang w:val="en-US" w:eastAsia="en-US" w:bidi="ar-SA"/>
      </w:rPr>
    </w:lvl>
  </w:abstractNum>
  <w:abstractNum w:abstractNumId="6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839" w:hanging="481"/>
      </w:pPr>
      <w:rPr>
        <w:rFonts w:hint="default" w:ascii="Symbol" w:hAnsi="Symbol" w:eastAsia="Symbol" w:cs="Symbol"/>
        <w:color w:val="3A3D4D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86" w:hanging="120"/>
      </w:pPr>
      <w:rPr>
        <w:rFonts w:hint="default" w:ascii="Symbol" w:hAnsi="Symbol" w:eastAsia="Symbol" w:cs="Symbol"/>
        <w:color w:val="2E3333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5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0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6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1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7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2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17" w:hanging="120"/>
      </w:pPr>
      <w:rPr>
        <w:rFonts w:hint="default"/>
        <w:lang w:val="en-US" w:eastAsia="en-US" w:bidi="ar-SA"/>
      </w:rPr>
    </w:lvl>
  </w:abstractNum>
  <w:abstractNum w:abstractNumId="7">
    <w:nsid w:val="F4B5D9F5"/>
    <w:multiLevelType w:val="multilevel"/>
    <w:tmpl w:val="F4B5D9F5"/>
    <w:lvl w:ilvl="0" w:tentative="0">
      <w:start w:val="0"/>
      <w:numFmt w:val="bullet"/>
      <w:lvlText w:val="-"/>
      <w:lvlJc w:val="left"/>
      <w:pPr>
        <w:ind w:left="1218" w:hanging="164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4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49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9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09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74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9" w:hanging="164"/>
      </w:pPr>
      <w:rPr>
        <w:rFonts w:hint="default"/>
        <w:lang w:val="en-US" w:eastAsia="en-US" w:bidi="ar-SA"/>
      </w:rPr>
    </w:lvl>
  </w:abstractNum>
  <w:abstractNum w:abstractNumId="8">
    <w:nsid w:val="F9A5FCA1"/>
    <w:multiLevelType w:val="singleLevel"/>
    <w:tmpl w:val="F9A5FCA1"/>
    <w:lvl w:ilvl="0" w:tentative="0">
      <w:start w:val="1"/>
      <w:numFmt w:val="decimal"/>
      <w:suff w:val="space"/>
      <w:lvlText w:val="%1."/>
      <w:lvlJc w:val="left"/>
      <w:pPr>
        <w:ind w:left="620" w:leftChars="0" w:firstLine="0" w:firstLineChars="0"/>
      </w:pPr>
    </w:lvl>
  </w:abstractNum>
  <w:abstractNum w:abstractNumId="9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83" w:hanging="360"/>
      </w:pPr>
      <w:rPr>
        <w:rFonts w:hint="default"/>
        <w:w w:val="9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52" w:hanging="360"/>
      </w:pPr>
      <w:rPr>
        <w:rFonts w:hint="default" w:ascii="Symbol" w:hAnsi="Symbol" w:eastAsia="Symbol" w:cs="Symbol"/>
        <w:color w:val="575F70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358" w:hanging="360"/>
      </w:pPr>
      <w:rPr>
        <w:rFonts w:hint="default" w:ascii="Symbol" w:hAnsi="Symbol" w:eastAsia="Symbol" w:cs="Symbol"/>
        <w:color w:val="575F70"/>
        <w:w w:val="96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1" w:hanging="360"/>
      </w:pPr>
      <w:rPr>
        <w:rFonts w:hint="default"/>
        <w:lang w:val="en-US" w:eastAsia="en-US" w:bidi="ar-SA"/>
      </w:rPr>
    </w:lvl>
  </w:abstractNum>
  <w:abstractNum w:abstractNumId="10">
    <w:nsid w:val="0248C179"/>
    <w:multiLevelType w:val="multilevel"/>
    <w:tmpl w:val="0248C179"/>
    <w:lvl w:ilvl="0" w:tentative="0">
      <w:start w:val="6"/>
      <w:numFmt w:val="decimal"/>
      <w:lvlText w:val="%1."/>
      <w:lvlJc w:val="left"/>
      <w:pPr>
        <w:ind w:left="447" w:hanging="275"/>
        <w:jc w:val="right"/>
      </w:pPr>
      <w:rPr>
        <w:rFonts w:hint="default"/>
        <w:spacing w:val="1"/>
        <w:w w:val="100"/>
        <w:lang w:val="en-US" w:eastAsia="en-US" w:bidi="ar-SA"/>
      </w:rPr>
    </w:lvl>
    <w:lvl w:ilvl="1" w:tentative="0">
      <w:start w:val="55"/>
      <w:numFmt w:val="decimal"/>
      <w:lvlText w:val="%2"/>
      <w:lvlJc w:val="left"/>
      <w:pPr>
        <w:ind w:left="7554" w:hanging="37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013" w:hanging="37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474" w:hanging="37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935" w:hanging="37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96" w:hanging="37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857" w:hanging="37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318" w:hanging="37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79" w:hanging="3761"/>
      </w:pPr>
      <w:rPr>
        <w:rFonts w:hint="default"/>
        <w:lang w:val="en-US" w:eastAsia="en-US" w:bidi="ar-SA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358" w:hanging="365"/>
        <w:jc w:val="left"/>
      </w:pPr>
      <w:rPr>
        <w:rFonts w:hint="default" w:ascii="Times New Roman" w:hAnsi="Times New Roman" w:eastAsia="Times New Roman" w:cs="Times New Roman"/>
        <w:color w:val="575F7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0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1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12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63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14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65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6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67" w:hanging="365"/>
      </w:pPr>
      <w:rPr>
        <w:rFonts w:hint="default"/>
        <w:lang w:val="en-US" w:eastAsia="en-US" w:bidi="ar-SA"/>
      </w:rPr>
    </w:lvl>
  </w:abstractNum>
  <w:abstractNum w:abstractNumId="12">
    <w:nsid w:val="05FCF423"/>
    <w:multiLevelType w:val="singleLevel"/>
    <w:tmpl w:val="05FCF4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1122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94" w:hanging="2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69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19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4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69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4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19" w:hanging="283"/>
      </w:pPr>
      <w:rPr>
        <w:rFonts w:hint="default"/>
        <w:lang w:val="en-US" w:eastAsia="en-US" w:bidi="ar-SA"/>
      </w:rPr>
    </w:lvl>
  </w:abstractNum>
  <w:abstractNum w:abstractNumId="14">
    <w:nsid w:val="2A8F537B"/>
    <w:multiLevelType w:val="multilevel"/>
    <w:tmpl w:val="2A8F537B"/>
    <w:lvl w:ilvl="0" w:tentative="0">
      <w:start w:val="61"/>
      <w:numFmt w:val="decimal"/>
      <w:lvlText w:val="%1"/>
      <w:lvlJc w:val="left"/>
      <w:pPr>
        <w:ind w:left="7448" w:hanging="429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89" w:hanging="42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138" w:hanging="42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487" w:hanging="42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837" w:hanging="42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186" w:hanging="42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535" w:hanging="42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885" w:hanging="42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34" w:hanging="4294"/>
      </w:pPr>
      <w:rPr>
        <w:rFonts w:hint="default"/>
        <w:lang w:val="en-US" w:eastAsia="en-US" w:bidi="ar-SA"/>
      </w:rPr>
    </w:lvl>
  </w:abstractNum>
  <w:abstractNum w:abstractNumId="15">
    <w:nsid w:val="4D4DC07F"/>
    <w:multiLevelType w:val="multilevel"/>
    <w:tmpl w:val="4D4DC07F"/>
    <w:lvl w:ilvl="0" w:tentative="0">
      <w:start w:val="0"/>
      <w:numFmt w:val="bullet"/>
      <w:lvlText w:val="-"/>
      <w:lvlJc w:val="left"/>
      <w:pPr>
        <w:ind w:left="1218" w:hanging="164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4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49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9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09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74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9" w:hanging="164"/>
      </w:pPr>
      <w:rPr>
        <w:rFonts w:hint="default"/>
        <w:lang w:val="en-US" w:eastAsia="en-US" w:bidi="ar-SA"/>
      </w:rPr>
    </w:lvl>
  </w:abstractNum>
  <w:abstractNum w:abstractNumId="1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3" w:hanging="360"/>
        <w:jc w:val="left"/>
      </w:pPr>
      <w:rPr>
        <w:rFonts w:hint="default" w:ascii="Times New Roman" w:hAnsi="Times New Roman" w:eastAsia="Times New Roman" w:cs="Times New Roman"/>
        <w:color w:val="444444"/>
        <w:w w:val="99"/>
        <w:sz w:val="28"/>
        <w:szCs w:val="28"/>
        <w:shd w:val="clear" w:color="auto" w:fill="F8F8F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62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11" w:hanging="360"/>
      </w:pPr>
      <w:rPr>
        <w:rFonts w:hint="default"/>
        <w:lang w:val="en-US" w:eastAsia="en-US" w:bidi="ar-SA"/>
      </w:rPr>
    </w:lvl>
  </w:abstractNum>
  <w:abstractNum w:abstractNumId="17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color w:val="333333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5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5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63" w:hanging="361"/>
      </w:pPr>
      <w:rPr>
        <w:rFonts w:hint="default"/>
        <w:lang w:val="en-US" w:eastAsia="en-US" w:bidi="ar-SA"/>
      </w:rPr>
    </w:lvl>
  </w:abstractNum>
  <w:abstractNum w:abstractNumId="1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85" w:hanging="246"/>
        <w:jc w:val="left"/>
      </w:pPr>
      <w:rPr>
        <w:rFonts w:hint="default" w:ascii="Times New Roman" w:hAnsi="Times New Roman" w:eastAsia="Times New Roman" w:cs="Times New Roman"/>
        <w:color w:val="27252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8" w:hanging="2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7" w:hanging="2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6" w:hanging="2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5" w:hanging="2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24" w:hanging="2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53" w:hanging="2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82" w:hanging="2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11" w:hanging="24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  <w:num w:numId="17">
    <w:abstractNumId w:val="1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CE07EA"/>
    <w:rsid w:val="2D9B5094"/>
    <w:rsid w:val="759A0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666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type="paragraph" w:styleId="3">
    <w:name w:val="heading 2"/>
    <w:basedOn w:val="1"/>
    <w:qFormat/>
    <w:uiPriority w:val="1"/>
    <w:pPr>
      <w:ind w:left="512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ind w:left="1252" w:hanging="361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5">
    <w:name w:val="heading 4"/>
    <w:basedOn w:val="1"/>
    <w:qFormat/>
    <w:uiPriority w:val="1"/>
    <w:pPr>
      <w:ind w:left="566" w:hanging="347"/>
      <w:outlineLvl w:val="4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6">
    <w:name w:val="heading 5"/>
    <w:basedOn w:val="1"/>
    <w:qFormat/>
    <w:uiPriority w:val="1"/>
    <w:pPr>
      <w:ind w:left="542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styleId="10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5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0"/>
    <customShpInfo spid="_x0000_s1057"/>
    <customShpInfo spid="_x0000_s1058"/>
    <customShpInfo spid="_x0000_s1059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64"/>
    <customShpInfo spid="_x0000_s1073"/>
    <customShpInfo spid="_x0000_s1074"/>
    <customShpInfo spid="_x0000_s1075"/>
    <customShpInfo spid="_x0000_s1076"/>
    <customShpInfo spid="_x0000_s1077"/>
    <customShpInfo spid="_x0000_s1072"/>
    <customShpInfo spid="_x0000_s1079"/>
    <customShpInfo spid="_x0000_s1080"/>
    <customShpInfo spid="_x0000_s1078"/>
    <customShpInfo spid="_x0000_s1081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2023-09-22T05:20:00Z</dcterms:created>
  <dc:creator>manikanta.maripi</dc:creator>
  <cp:lastModifiedBy>Manikanta.Maripi</cp:lastModifiedBy>
  <dcterms:modified xsi:type="dcterms:W3CDTF">2023-09-22T08:59:29Z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2023-09-22T00:00:00Z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572A0DEECBDE4A13931FCAB2A250FBD9_13</vt:lpwstr>
  </property>
</Properties>
</file>